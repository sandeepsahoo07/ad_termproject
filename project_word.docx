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ind w:right="-340" w:rightChars="0"/>
        <w:rPr>
          <w:color w:val="007634"/>
          <w:sz w:val="48"/>
          <w:szCs w:val="48"/>
        </w:rPr>
      </w:pPr>
      <w:bookmarkStart w:id="0" w:name="Slide 1"/>
      <w:bookmarkEnd w:id="0"/>
      <w:r>
        <w:rPr>
          <w:color w:val="007634"/>
          <w:sz w:val="48"/>
          <w:szCs w:val="48"/>
        </w:rPr>
        <w:t>Algorithm</w:t>
      </w:r>
      <w:r>
        <w:rPr>
          <w:color w:val="007634"/>
          <w:spacing w:val="-34"/>
          <w:sz w:val="48"/>
          <w:szCs w:val="48"/>
        </w:rPr>
        <w:t xml:space="preserve"> </w:t>
      </w:r>
      <w:r>
        <w:rPr>
          <w:color w:val="007634"/>
          <w:sz w:val="48"/>
          <w:szCs w:val="48"/>
        </w:rPr>
        <w:t>Design</w:t>
      </w:r>
      <w:r>
        <w:rPr>
          <w:color w:val="007634"/>
          <w:spacing w:val="-20"/>
          <w:sz w:val="48"/>
          <w:szCs w:val="48"/>
        </w:rPr>
        <w:t xml:space="preserve"> </w:t>
      </w:r>
      <w:r>
        <w:rPr>
          <w:color w:val="007634"/>
          <w:sz w:val="48"/>
          <w:szCs w:val="48"/>
        </w:rPr>
        <w:t>II</w:t>
      </w:r>
      <w:r>
        <w:rPr>
          <w:color w:val="007634"/>
          <w:spacing w:val="-19"/>
          <w:sz w:val="48"/>
          <w:szCs w:val="48"/>
        </w:rPr>
        <w:t xml:space="preserve"> </w:t>
      </w:r>
      <w:r>
        <w:rPr>
          <w:color w:val="007634"/>
          <w:sz w:val="48"/>
          <w:szCs w:val="48"/>
        </w:rPr>
        <w:t>(CSE</w:t>
      </w:r>
      <w:r>
        <w:rPr>
          <w:color w:val="007634"/>
          <w:spacing w:val="-6"/>
          <w:sz w:val="48"/>
          <w:szCs w:val="48"/>
        </w:rPr>
        <w:t xml:space="preserve"> </w:t>
      </w:r>
      <w:r>
        <w:rPr>
          <w:color w:val="007634"/>
          <w:sz w:val="48"/>
          <w:szCs w:val="48"/>
        </w:rPr>
        <w:t>4131)</w:t>
      </w:r>
    </w:p>
    <w:p>
      <w:pPr>
        <w:pStyle w:val="6"/>
        <w:spacing w:before="7"/>
        <w:jc w:val="center"/>
        <w:rPr>
          <w:color w:val="007634"/>
          <w:sz w:val="40"/>
          <w:szCs w:val="36"/>
        </w:rPr>
      </w:pPr>
    </w:p>
    <w:p>
      <w:pPr>
        <w:spacing w:before="1" w:line="549" w:lineRule="auto"/>
        <w:ind w:left="0" w:leftChars="-300" w:right="-1220" w:rightChars="0" w:hanging="660" w:hangingChars="150"/>
        <w:jc w:val="center"/>
        <w:rPr>
          <w:color w:val="007634"/>
          <w:spacing w:val="-1"/>
          <w:sz w:val="44"/>
          <w:szCs w:val="28"/>
        </w:rPr>
      </w:pPr>
      <w:r>
        <w:rPr>
          <w:sz w:val="44"/>
        </w:rPr>
        <mc:AlternateContent>
          <mc:Choice Requires="wps">
            <w:drawing>
              <wp:anchor distT="0" distB="0" distL="114300" distR="114300" simplePos="0" relativeHeight="251660288" behindDoc="0" locked="0" layoutInCell="1" allowOverlap="1">
                <wp:simplePos x="0" y="0"/>
                <wp:positionH relativeFrom="column">
                  <wp:posOffset>-540385</wp:posOffset>
                </wp:positionH>
                <wp:positionV relativeFrom="paragraph">
                  <wp:posOffset>311150</wp:posOffset>
                </wp:positionV>
                <wp:extent cx="7542530" cy="1023620"/>
                <wp:effectExtent l="0" t="0" r="0" b="0"/>
                <wp:wrapNone/>
                <wp:docPr id="1" name="Text Box 1"/>
                <wp:cNvGraphicFramePr/>
                <a:graphic xmlns:a="http://schemas.openxmlformats.org/drawingml/2006/main">
                  <a:graphicData uri="http://schemas.microsoft.com/office/word/2010/wordprocessingShape">
                    <wps:wsp>
                      <wps:cNvSpPr txBox="1"/>
                      <wps:spPr>
                        <a:xfrm>
                          <a:off x="0" y="0"/>
                          <a:ext cx="7542530" cy="102362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pacing w:before="1" w:line="549" w:lineRule="auto"/>
                              <w:ind w:left="0" w:leftChars="0" w:right="-560" w:rightChars="0" w:firstLine="0" w:firstLineChars="0"/>
                              <w:jc w:val="center"/>
                              <w:rPr>
                                <w:rFonts w:hint="default"/>
                                <w:color w:val="007634"/>
                                <w:spacing w:val="-1"/>
                                <w:sz w:val="36"/>
                                <w:szCs w:val="36"/>
                                <w:lang w:val="en-IN"/>
                              </w:rPr>
                            </w:pPr>
                            <w:r>
                              <w:rPr>
                                <w:rFonts w:hint="default"/>
                                <w:color w:val="007634"/>
                                <w:spacing w:val="-1"/>
                                <w:sz w:val="36"/>
                                <w:szCs w:val="36"/>
                                <w:lang w:val="en-IN"/>
                              </w:rPr>
                              <w:t>(March’2023 - July’2023)</w:t>
                            </w:r>
                          </w:p>
                          <w:p>
                            <w:pPr>
                              <w:rPr>
                                <w:rFonts w:hint="default"/>
                                <w:lang w:val="en-I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2.55pt;margin-top:24.5pt;height:80.6pt;width:593.9pt;z-index:251660288;mso-width-relative:page;mso-height-relative:page;" filled="f" stroked="f" coordsize="21600,21600" o:gfxdata="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dJTxTtsAAAALAQAADwAAAAAAAAABACAAAAAiAAAAZHJzL2Rvd25yZXYueG1sUEsB&#10;AhQAFAAAAAgAh07iQN253eUrAgAAZgQAAA4AAAAAAAAAAQAgAAAAKgEAAGRycy9lMm9Eb2MueG1s&#10;UEsFBgAAAAAGAAYAWQEAAMcFAAAAAA==&#10;">
                <v:fill on="f" focussize="0,0"/>
                <v:stroke on="f" weight="0.5pt"/>
                <v:imagedata o:title=""/>
                <o:lock v:ext="edit" aspectratio="f"/>
                <v:textbox>
                  <w:txbxContent>
                    <w:p>
                      <w:pPr>
                        <w:spacing w:before="1" w:line="549" w:lineRule="auto"/>
                        <w:ind w:left="0" w:leftChars="0" w:right="-560" w:rightChars="0" w:firstLine="0" w:firstLineChars="0"/>
                        <w:jc w:val="center"/>
                        <w:rPr>
                          <w:rFonts w:hint="default"/>
                          <w:color w:val="007634"/>
                          <w:spacing w:val="-1"/>
                          <w:sz w:val="36"/>
                          <w:szCs w:val="36"/>
                          <w:lang w:val="en-IN"/>
                        </w:rPr>
                      </w:pPr>
                      <w:r>
                        <w:rPr>
                          <w:rFonts w:hint="default"/>
                          <w:color w:val="007634"/>
                          <w:spacing w:val="-1"/>
                          <w:sz w:val="36"/>
                          <w:szCs w:val="36"/>
                          <w:lang w:val="en-IN"/>
                        </w:rPr>
                        <w:t>(March’2023 - July’2023)</w:t>
                      </w:r>
                    </w:p>
                    <w:p>
                      <w:pPr>
                        <w:rPr>
                          <w:rFonts w:hint="default"/>
                          <w:lang w:val="en-IN"/>
                        </w:rPr>
                      </w:pPr>
                    </w:p>
                  </w:txbxContent>
                </v:textbox>
              </v:shape>
            </w:pict>
          </mc:Fallback>
        </mc:AlternateContent>
      </w:r>
      <w:r>
        <w:rPr>
          <w:rFonts w:hint="default"/>
          <w:color w:val="007634"/>
          <w:spacing w:val="-1"/>
          <w:sz w:val="44"/>
          <w:szCs w:val="28"/>
          <w:lang w:val="en-IN"/>
        </w:rPr>
        <w:t xml:space="preserve">Term </w:t>
      </w:r>
      <w:r>
        <w:rPr>
          <w:color w:val="007634"/>
          <w:spacing w:val="-1"/>
          <w:sz w:val="44"/>
          <w:szCs w:val="28"/>
        </w:rPr>
        <w:t>Project</w:t>
      </w:r>
      <w:r>
        <w:rPr>
          <w:rFonts w:hint="default"/>
          <w:color w:val="007634"/>
          <w:spacing w:val="-1"/>
          <w:sz w:val="44"/>
          <w:szCs w:val="28"/>
          <w:lang w:val="en-IN"/>
        </w:rPr>
        <w:t xml:space="preserve"> </w:t>
      </w:r>
      <w:r>
        <w:rPr>
          <w:color w:val="007634"/>
          <w:spacing w:val="-1"/>
          <w:sz w:val="44"/>
          <w:szCs w:val="28"/>
        </w:rPr>
        <w:t>Report</w:t>
      </w:r>
    </w:p>
    <w:p>
      <w:pPr>
        <w:spacing w:before="1" w:line="549" w:lineRule="auto"/>
        <w:ind w:right="-780" w:rightChars="0"/>
        <w:jc w:val="center"/>
        <w:rPr>
          <w:rFonts w:hint="default" w:ascii="Bahnschrift SemiCondensed" w:hAnsi="Bahnschrift SemiCondensed" w:cs="Bahnschrift SemiCondensed"/>
          <w:b w:val="0"/>
          <w:bCs w:val="0"/>
          <w:spacing w:val="-5"/>
          <w:sz w:val="52"/>
          <w:szCs w:val="52"/>
        </w:rPr>
      </w:pPr>
      <w:r>
        <w:rPr>
          <w:color w:val="007634"/>
          <w:sz w:val="40"/>
          <w:szCs w:val="24"/>
          <w:shd w:val="clear" w:color="auto" w:fill="auto"/>
        </w:rPr>
        <w:t>On</w:t>
      </w:r>
    </w:p>
    <w:p>
      <w:pPr>
        <w:pStyle w:val="2"/>
        <w:spacing w:before="156"/>
        <w:ind w:left="456" w:right="754"/>
        <w:jc w:val="center"/>
        <w:rPr>
          <w:rFonts w:hint="default" w:ascii="Bahnschrift SemiCondensed" w:hAnsi="Bahnschrift SemiCondensed" w:cs="Bahnschrift SemiCondensed"/>
          <w:b/>
          <w:bCs/>
          <w:color w:val="FF0000"/>
          <w:spacing w:val="-4"/>
          <w:sz w:val="52"/>
          <w:szCs w:val="52"/>
          <w:shd w:val="clear" w:color="auto" w:fill="auto"/>
        </w:rPr>
      </w:pPr>
      <w:r>
        <w:rPr>
          <w:rFonts w:hint="default" w:ascii="Bahnschrift SemiCondensed" w:hAnsi="Bahnschrift SemiCondensed" w:cs="Bahnschrift SemiCondensed"/>
          <w:b w:val="0"/>
          <w:bCs w:val="0"/>
          <w:spacing w:val="-5"/>
          <w:sz w:val="52"/>
          <w:szCs w:val="52"/>
          <w:shd w:val="clear" w:color="auto" w:fill="auto"/>
          <w:lang w:val="en-IN"/>
          <w14:textFill>
            <w14:gradFill>
              <w14:gsLst>
                <w14:gs w14:pos="0">
                  <w14:srgbClr w14:val="FE4444"/>
                </w14:gs>
                <w14:gs w14:pos="100000">
                  <w14:srgbClr w14:val="832B2B"/>
                </w14:gs>
              </w14:gsLst>
              <w14:lin w14:scaled="0"/>
            </w14:gradFill>
          </w14:textFill>
        </w:rPr>
        <w:t xml:space="preserve">         </w:t>
      </w:r>
      <w:r>
        <w:rPr>
          <w:rFonts w:hint="default" w:ascii="Bahnschrift SemiCondensed" w:hAnsi="Bahnschrift SemiCondensed" w:cs="Bahnschrift SemiCondensed"/>
          <w:b/>
          <w:bCs/>
          <w:color w:val="FF0000"/>
          <w:spacing w:val="-5"/>
          <w:sz w:val="52"/>
          <w:szCs w:val="52"/>
          <w:shd w:val="clear" w:color="auto" w:fill="auto"/>
        </w:rPr>
        <w:t>Telephone</w:t>
      </w:r>
      <w:r>
        <w:rPr>
          <w:rFonts w:hint="default" w:ascii="Bahnschrift SemiCondensed" w:hAnsi="Bahnschrift SemiCondensed" w:cs="Bahnschrift SemiCondensed"/>
          <w:b/>
          <w:bCs/>
          <w:color w:val="FF0000"/>
          <w:spacing w:val="-5"/>
          <w:sz w:val="52"/>
          <w:szCs w:val="52"/>
          <w:shd w:val="clear" w:color="auto" w:fill="auto"/>
          <w:lang w:val="en-IN"/>
        </w:rPr>
        <w:t xml:space="preserve"> </w:t>
      </w:r>
      <w:r>
        <w:rPr>
          <w:rFonts w:hint="default" w:ascii="Bahnschrift SemiCondensed" w:hAnsi="Bahnschrift SemiCondensed" w:cs="Bahnschrift SemiCondensed"/>
          <w:b/>
          <w:bCs/>
          <w:color w:val="FF0000"/>
          <w:spacing w:val="-20"/>
          <w:sz w:val="52"/>
          <w:szCs w:val="52"/>
          <w:shd w:val="clear" w:color="auto" w:fill="auto"/>
        </w:rPr>
        <w:t xml:space="preserve"> </w:t>
      </w:r>
      <w:r>
        <w:rPr>
          <w:rFonts w:hint="default" w:ascii="Bahnschrift SemiCondensed" w:hAnsi="Bahnschrift SemiCondensed" w:cs="Bahnschrift SemiCondensed"/>
          <w:b/>
          <w:bCs/>
          <w:color w:val="FF0000"/>
          <w:spacing w:val="-4"/>
          <w:sz w:val="52"/>
          <w:szCs w:val="52"/>
          <w:shd w:val="clear" w:color="auto" w:fill="auto"/>
        </w:rPr>
        <w:t>Network</w:t>
      </w:r>
      <w:r>
        <w:rPr>
          <w:rFonts w:hint="default" w:ascii="Bahnschrift SemiCondensed" w:hAnsi="Bahnschrift SemiCondensed" w:cs="Bahnschrift SemiCondensed"/>
          <w:b/>
          <w:bCs/>
          <w:color w:val="FF0000"/>
          <w:spacing w:val="-4"/>
          <w:sz w:val="52"/>
          <w:szCs w:val="52"/>
          <w:shd w:val="clear" w:color="auto" w:fill="auto"/>
          <w:lang w:val="en-IN"/>
        </w:rPr>
        <w:t xml:space="preserve"> </w:t>
      </w:r>
      <w:r>
        <w:rPr>
          <w:rFonts w:hint="default" w:ascii="Bahnschrift SemiCondensed" w:hAnsi="Bahnschrift SemiCondensed" w:cs="Bahnschrift SemiCondensed"/>
          <w:b/>
          <w:bCs/>
          <w:color w:val="FF0000"/>
          <w:spacing w:val="-20"/>
          <w:sz w:val="52"/>
          <w:szCs w:val="52"/>
          <w:shd w:val="clear" w:color="auto" w:fill="auto"/>
        </w:rPr>
        <w:t xml:space="preserve"> </w:t>
      </w:r>
      <w:r>
        <w:rPr>
          <w:rFonts w:hint="default" w:ascii="Bahnschrift SemiCondensed" w:hAnsi="Bahnschrift SemiCondensed" w:cs="Bahnschrift SemiCondensed"/>
          <w:b/>
          <w:bCs/>
          <w:color w:val="FF0000"/>
          <w:spacing w:val="-4"/>
          <w:sz w:val="52"/>
          <w:szCs w:val="52"/>
          <w:shd w:val="clear" w:color="auto" w:fill="auto"/>
        </w:rPr>
        <w:t>Routing</w:t>
      </w:r>
    </w:p>
    <w:p>
      <w:pPr>
        <w:pStyle w:val="2"/>
        <w:spacing w:before="156"/>
        <w:ind w:right="754"/>
        <w:jc w:val="both"/>
        <w:rPr>
          <w:rFonts w:hint="default" w:ascii="Bahnschrift SemiCondensed" w:hAnsi="Bahnschrift SemiCondensed" w:cs="Bahnschrift SemiCondensed"/>
          <w:b/>
          <w:bCs/>
          <w:color w:val="FF0000"/>
          <w:spacing w:val="-4"/>
          <w:sz w:val="52"/>
          <w:szCs w:val="52"/>
          <w:shd w:val="clear" w:color="auto" w:fill="auto"/>
        </w:rPr>
      </w:pPr>
      <w:r>
        <w:rPr>
          <w:rFonts w:hint="default" w:ascii="Bahnschrift SemiCondensed" w:hAnsi="Bahnschrift SemiCondensed" w:cs="Bahnschrift SemiCondensed"/>
          <w:b/>
          <w:bCs/>
          <w:color w:val="FF0000"/>
          <w:spacing w:val="-15"/>
          <w:sz w:val="52"/>
          <w:szCs w:val="52"/>
          <w:shd w:val="clear" w:color="auto" w:fill="auto"/>
          <w:lang w:val="en-IN"/>
        </w:rPr>
        <w:t xml:space="preserve">     </w:t>
      </w:r>
      <w:r>
        <w:rPr>
          <w:rFonts w:hint="default" w:ascii="Bahnschrift SemiCondensed" w:hAnsi="Bahnschrift SemiCondensed" w:cs="Bahnschrift SemiCondensed"/>
          <w:b/>
          <w:bCs/>
          <w:color w:val="FF0000"/>
          <w:spacing w:val="-15"/>
          <w:sz w:val="52"/>
          <w:szCs w:val="52"/>
          <w:shd w:val="clear" w:color="auto" w:fill="auto"/>
          <w:lang w:val="en-IN"/>
        </w:rPr>
        <w:tab/>
      </w:r>
      <w:r>
        <w:rPr>
          <w:rFonts w:hint="default" w:ascii="Bahnschrift SemiCondensed" w:hAnsi="Bahnschrift SemiCondensed" w:cs="Bahnschrift SemiCondensed"/>
          <w:b/>
          <w:bCs/>
          <w:color w:val="FF0000"/>
          <w:spacing w:val="-15"/>
          <w:sz w:val="52"/>
          <w:szCs w:val="52"/>
          <w:shd w:val="clear" w:color="auto" w:fill="auto"/>
          <w:lang w:val="en-IN"/>
        </w:rPr>
        <w:tab/>
      </w:r>
      <w:r>
        <w:rPr>
          <w:rFonts w:hint="default" w:ascii="Bahnschrift SemiCondensed" w:hAnsi="Bahnschrift SemiCondensed" w:cs="Bahnschrift SemiCondensed"/>
          <w:b/>
          <w:bCs/>
          <w:color w:val="FF0000"/>
          <w:spacing w:val="-15"/>
          <w:sz w:val="52"/>
          <w:szCs w:val="52"/>
          <w:shd w:val="clear" w:color="auto" w:fill="auto"/>
          <w:lang w:val="en-IN"/>
        </w:rPr>
        <w:tab/>
      </w:r>
      <w:r>
        <w:rPr>
          <w:rFonts w:hint="default" w:ascii="Bahnschrift SemiCondensed" w:hAnsi="Bahnschrift SemiCondensed" w:cs="Bahnschrift SemiCondensed"/>
          <w:b/>
          <w:bCs/>
          <w:color w:val="FF0000"/>
          <w:spacing w:val="-15"/>
          <w:sz w:val="52"/>
          <w:szCs w:val="52"/>
          <w:shd w:val="clear" w:color="auto" w:fill="auto"/>
          <w:lang w:val="en-IN"/>
        </w:rPr>
        <w:tab/>
      </w:r>
      <w:r>
        <w:rPr>
          <w:rFonts w:hint="default" w:ascii="Bahnschrift SemiCondensed" w:hAnsi="Bahnschrift SemiCondensed" w:cs="Bahnschrift SemiCondensed"/>
          <w:b/>
          <w:bCs/>
          <w:color w:val="FF0000"/>
          <w:spacing w:val="-15"/>
          <w:sz w:val="52"/>
          <w:szCs w:val="52"/>
          <w:shd w:val="clear" w:color="auto" w:fill="auto"/>
          <w:lang w:val="en-IN"/>
        </w:rPr>
        <w:tab/>
      </w:r>
      <w:r>
        <w:rPr>
          <w:rFonts w:hint="default" w:ascii="Bahnschrift SemiCondensed" w:hAnsi="Bahnschrift SemiCondensed" w:cs="Bahnschrift SemiCondensed"/>
          <w:b/>
          <w:bCs/>
          <w:color w:val="FF0000"/>
          <w:spacing w:val="-15"/>
          <w:sz w:val="52"/>
          <w:szCs w:val="52"/>
          <w:shd w:val="clear" w:color="auto" w:fill="auto"/>
          <w:lang w:val="en-IN"/>
        </w:rPr>
        <w:tab/>
      </w:r>
      <w:r>
        <w:rPr>
          <w:rFonts w:hint="default" w:ascii="Bahnschrift SemiCondensed" w:hAnsi="Bahnschrift SemiCondensed" w:cs="Bahnschrift SemiCondensed"/>
          <w:b/>
          <w:bCs/>
          <w:color w:val="FF0000"/>
          <w:spacing w:val="-15"/>
          <w:sz w:val="52"/>
          <w:szCs w:val="52"/>
          <w:shd w:val="clear" w:color="auto" w:fill="auto"/>
          <w:lang w:val="en-IN"/>
        </w:rPr>
        <w:t xml:space="preserve"> </w:t>
      </w:r>
      <w:r>
        <w:rPr>
          <w:rFonts w:hint="default" w:ascii="Bahnschrift SemiCondensed" w:hAnsi="Bahnschrift SemiCondensed" w:cs="Bahnschrift SemiCondensed"/>
          <w:b/>
          <w:bCs/>
          <w:color w:val="FF0000"/>
          <w:spacing w:val="-4"/>
          <w:sz w:val="52"/>
          <w:szCs w:val="52"/>
          <w:shd w:val="clear" w:color="auto" w:fill="auto"/>
        </w:rPr>
        <w:t>With</w:t>
      </w:r>
    </w:p>
    <w:p>
      <w:pPr>
        <w:pStyle w:val="2"/>
        <w:spacing w:before="156"/>
        <w:ind w:left="456" w:right="754"/>
        <w:jc w:val="center"/>
        <w:rPr>
          <w:b/>
          <w:bCs/>
          <w:color w:val="FF0000"/>
          <w:sz w:val="52"/>
          <w:szCs w:val="52"/>
          <w:shd w:val="clear" w:color="auto" w:fill="auto"/>
        </w:rPr>
      </w:pPr>
      <w:r>
        <w:rPr>
          <w:rFonts w:hint="default" w:ascii="Bahnschrift SemiCondensed" w:hAnsi="Bahnschrift SemiCondensed" w:cs="Bahnschrift SemiCondensed"/>
          <w:b/>
          <w:bCs/>
          <w:color w:val="FF0000"/>
          <w:spacing w:val="-22"/>
          <w:sz w:val="52"/>
          <w:szCs w:val="52"/>
          <w:shd w:val="clear" w:color="auto" w:fill="auto"/>
          <w:lang w:val="en-IN"/>
        </w:rPr>
        <w:t xml:space="preserve">             </w:t>
      </w:r>
      <w:r>
        <w:rPr>
          <w:rFonts w:hint="default" w:ascii="Bahnschrift SemiCondensed" w:hAnsi="Bahnschrift SemiCondensed" w:cs="Bahnschrift SemiCondensed"/>
          <w:b/>
          <w:bCs/>
          <w:color w:val="FF0000"/>
          <w:spacing w:val="-4"/>
          <w:sz w:val="52"/>
          <w:szCs w:val="52"/>
          <w:shd w:val="clear" w:color="auto" w:fill="auto"/>
        </w:rPr>
        <w:t>Dijkstra’s</w:t>
      </w:r>
      <w:r>
        <w:rPr>
          <w:rFonts w:hint="default" w:ascii="Bahnschrift SemiCondensed" w:hAnsi="Bahnschrift SemiCondensed" w:cs="Bahnschrift SemiCondensed"/>
          <w:b/>
          <w:bCs/>
          <w:color w:val="FF0000"/>
          <w:spacing w:val="-4"/>
          <w:sz w:val="52"/>
          <w:szCs w:val="52"/>
          <w:shd w:val="clear" w:color="auto" w:fill="auto"/>
          <w:lang w:val="en-IN"/>
        </w:rPr>
        <w:t xml:space="preserve">  </w:t>
      </w:r>
      <w:r>
        <w:rPr>
          <w:rFonts w:hint="default" w:ascii="Bahnschrift SemiCondensed" w:hAnsi="Bahnschrift SemiCondensed" w:cs="Bahnschrift SemiCondensed"/>
          <w:b/>
          <w:bCs/>
          <w:color w:val="FF0000"/>
          <w:spacing w:val="-4"/>
          <w:sz w:val="52"/>
          <w:szCs w:val="52"/>
          <w:shd w:val="clear" w:color="auto" w:fill="auto"/>
        </w:rPr>
        <w:t>Algorithm</w:t>
      </w:r>
    </w:p>
    <w:p>
      <w:pPr>
        <w:pStyle w:val="6"/>
        <w:jc w:val="both"/>
        <w:rPr>
          <w:rFonts w:hint="default" w:ascii="Bahnschrift SemiBold SemiCondensed" w:hAnsi="Bahnschrift SemiBold SemiCondensed" w:cs="Bahnschrift SemiBold SemiCondensed"/>
          <w:color w:val="0070C0"/>
          <w:sz w:val="40"/>
          <w:szCs w:val="40"/>
          <w:lang w:val="en-IN"/>
        </w:rPr>
      </w:pPr>
    </w:p>
    <w:p>
      <w:pPr>
        <w:spacing w:before="0"/>
        <w:ind w:left="3517" w:right="3400" w:rightChars="0" w:firstLine="0"/>
        <w:jc w:val="center"/>
        <w:rPr>
          <w:rFonts w:hint="default" w:ascii="Bahnschrift SemiBold SemiCondensed" w:hAnsi="Bahnschrift SemiBold SemiCondensed" w:cs="Bahnschrift SemiBold SemiCondensed"/>
          <w:color w:val="0070C0"/>
          <w:sz w:val="40"/>
          <w:szCs w:val="40"/>
          <w:lang w:val="en-IN"/>
        </w:rPr>
      </w:pPr>
      <w:r>
        <w:rPr>
          <w:rFonts w:hint="default"/>
          <w:spacing w:val="-2"/>
          <w:sz w:val="36"/>
          <w:lang w:val="en-IN"/>
        </w:rPr>
        <w:t xml:space="preserve">         </w:t>
      </w:r>
      <w:r>
        <w:rPr>
          <w:spacing w:val="-2"/>
          <w:sz w:val="36"/>
        </w:rPr>
        <w:t>Submitted</w:t>
      </w:r>
      <w:r>
        <w:rPr>
          <w:spacing w:val="-20"/>
          <w:sz w:val="36"/>
        </w:rPr>
        <w:t xml:space="preserve"> </w:t>
      </w:r>
      <w:r>
        <w:rPr>
          <w:spacing w:val="-1"/>
          <w:sz w:val="36"/>
        </w:rPr>
        <w:t>By</w:t>
      </w:r>
    </w:p>
    <w:p>
      <w:pPr>
        <w:pStyle w:val="6"/>
        <w:jc w:val="center"/>
        <w:rPr>
          <w:rFonts w:hint="default" w:ascii="Bahnschrift SemiBold SemiCondensed" w:hAnsi="Bahnschrift SemiBold SemiCondensed" w:cs="Bahnschrift SemiBold SemiCondensed"/>
          <w:color w:val="0070C0"/>
          <w:sz w:val="40"/>
          <w:szCs w:val="40"/>
          <w:lang w:val="en-IN"/>
        </w:rPr>
      </w:pPr>
    </w:p>
    <w:p>
      <w:pPr>
        <w:pStyle w:val="6"/>
        <w:jc w:val="center"/>
        <w:rPr>
          <w:rFonts w:hint="default" w:ascii="Bahnschrift SemiCondensed" w:hAnsi="Bahnschrift SemiCondensed" w:cs="Bahnschrift SemiCondensed"/>
          <w:color w:val="0070C0"/>
          <w:sz w:val="40"/>
          <w:szCs w:val="40"/>
          <w:lang w:val="en-IN"/>
        </w:rPr>
      </w:pPr>
      <w:r>
        <w:rPr>
          <w:rFonts w:hint="default" w:ascii="Bahnschrift SemiBold SemiCondensed" w:hAnsi="Bahnschrift SemiBold SemiCondensed" w:cs="Bahnschrift SemiBold SemiCondensed"/>
          <w:color w:val="0070C0"/>
          <w:sz w:val="40"/>
          <w:szCs w:val="40"/>
          <w:lang w:val="en-IN"/>
        </w:rPr>
        <w:t xml:space="preserve">             </w:t>
      </w:r>
      <w:r>
        <w:rPr>
          <w:rFonts w:hint="default" w:ascii="Bahnschrift SemiCondensed" w:hAnsi="Bahnschrift SemiCondensed" w:cs="Bahnschrift SemiCondensed"/>
          <w:color w:val="0070C0"/>
          <w:sz w:val="40"/>
          <w:szCs w:val="40"/>
          <w:lang w:val="en-IN"/>
        </w:rPr>
        <w:t>SANDEEP SAHOO</w:t>
      </w:r>
    </w:p>
    <w:p>
      <w:pPr>
        <w:pStyle w:val="6"/>
        <w:jc w:val="center"/>
        <w:rPr>
          <w:rFonts w:hint="default" w:ascii="Bahnschrift SemiCondensed" w:hAnsi="Bahnschrift SemiCondensed" w:cs="Bahnschrift SemiCondensed"/>
          <w:color w:val="0070C0"/>
          <w:sz w:val="40"/>
          <w:szCs w:val="40"/>
          <w:lang w:val="en-IN"/>
        </w:rPr>
      </w:pPr>
      <w:r>
        <w:rPr>
          <w:rFonts w:hint="default" w:ascii="Bahnschrift SemiCondensed" w:hAnsi="Bahnschrift SemiCondensed" w:cs="Bahnschrift SemiCondensed"/>
          <w:color w:val="0070C0"/>
          <w:sz w:val="40"/>
          <w:szCs w:val="40"/>
          <w:lang w:val="en-IN"/>
        </w:rPr>
        <w:t xml:space="preserve">           2141019024</w:t>
      </w:r>
    </w:p>
    <w:p>
      <w:pPr>
        <w:pStyle w:val="6"/>
        <w:ind w:left="0" w:leftChars="-100" w:right="-779" w:rightChars="-354" w:hanging="220" w:hangingChars="55"/>
        <w:jc w:val="center"/>
        <w:rPr>
          <w:rFonts w:hint="default" w:ascii="Bahnschrift SemiCondensed" w:hAnsi="Bahnschrift SemiCondensed" w:cs="Bahnschrift SemiCondensed"/>
          <w:color w:val="0070C0"/>
          <w:sz w:val="40"/>
          <w:szCs w:val="40"/>
          <w:lang w:val="en-IN"/>
        </w:rPr>
      </w:pPr>
      <w:r>
        <w:rPr>
          <w:rFonts w:hint="default" w:ascii="Bahnschrift SemiCondensed" w:hAnsi="Bahnschrift SemiCondensed" w:cs="Bahnschrift SemiCondensed"/>
          <w:color w:val="0070C0"/>
          <w:sz w:val="40"/>
          <w:szCs w:val="40"/>
          <w:lang w:val="en-IN"/>
        </w:rPr>
        <w:t xml:space="preserve">      B.tech 4</w:t>
      </w:r>
      <w:r>
        <w:rPr>
          <w:rFonts w:hint="default" w:ascii="Bahnschrift SemiCondensed" w:hAnsi="Bahnschrift SemiCondensed" w:cs="Bahnschrift SemiCondensed"/>
          <w:color w:val="0070C0"/>
          <w:sz w:val="40"/>
          <w:szCs w:val="40"/>
          <w:vertAlign w:val="superscript"/>
          <w:lang w:val="en-IN"/>
        </w:rPr>
        <w:t>th</w:t>
      </w:r>
      <w:r>
        <w:rPr>
          <w:rFonts w:hint="default" w:ascii="Bahnschrift SemiCondensed" w:hAnsi="Bahnschrift SemiCondensed" w:cs="Bahnschrift SemiCondensed"/>
          <w:color w:val="0070C0"/>
          <w:sz w:val="40"/>
          <w:szCs w:val="40"/>
          <w:lang w:val="en-IN"/>
        </w:rPr>
        <w:t xml:space="preserve"> Semester CSE (C)</w:t>
      </w:r>
    </w:p>
    <w:p>
      <w:pPr>
        <w:pStyle w:val="6"/>
        <w:ind w:left="0" w:leftChars="-100" w:right="-779" w:rightChars="-354" w:hanging="220" w:hangingChars="55"/>
        <w:jc w:val="center"/>
        <w:rPr>
          <w:rFonts w:hint="default" w:ascii="Bahnschrift SemiCondensed" w:hAnsi="Bahnschrift SemiCondensed" w:cs="Bahnschrift SemiCondensed"/>
          <w:color w:val="0070C0"/>
          <w:sz w:val="40"/>
          <w:szCs w:val="40"/>
          <w:lang w:val="en-IN"/>
        </w:rPr>
      </w:pPr>
    </w:p>
    <w:p>
      <w:pPr>
        <w:spacing w:before="241" w:line="254" w:lineRule="auto"/>
        <w:ind w:right="-560" w:rightChars="0"/>
        <w:jc w:val="center"/>
        <w:rPr>
          <w:spacing w:val="-1"/>
          <w:sz w:val="36"/>
          <w:szCs w:val="21"/>
        </w:rPr>
      </w:pPr>
      <w:r>
        <w:rPr>
          <w:sz w:val="36"/>
        </w:rPr>
        <mc:AlternateContent>
          <mc:Choice Requires="wps">
            <w:drawing>
              <wp:anchor distT="0" distB="0" distL="114300" distR="114300" simplePos="0" relativeHeight="251661312" behindDoc="0" locked="0" layoutInCell="1" allowOverlap="1">
                <wp:simplePos x="0" y="0"/>
                <wp:positionH relativeFrom="column">
                  <wp:posOffset>-460375</wp:posOffset>
                </wp:positionH>
                <wp:positionV relativeFrom="paragraph">
                  <wp:posOffset>160655</wp:posOffset>
                </wp:positionV>
                <wp:extent cx="7581900" cy="2417445"/>
                <wp:effectExtent l="0" t="0" r="0" b="0"/>
                <wp:wrapNone/>
                <wp:docPr id="2" name="Text Box 2"/>
                <wp:cNvGraphicFramePr/>
                <a:graphic xmlns:a="http://schemas.openxmlformats.org/drawingml/2006/main">
                  <a:graphicData uri="http://schemas.microsoft.com/office/word/2010/wordprocessingShape">
                    <wps:wsp>
                      <wps:cNvSpPr txBox="1"/>
                      <wps:spPr>
                        <a:xfrm>
                          <a:off x="0" y="0"/>
                          <a:ext cx="7581900" cy="24174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lang w:val="en-IN"/>
                              </w:rPr>
                            </w:pPr>
                            <w:r>
                              <w:rPr>
                                <w:rFonts w:ascii="SimSun" w:hAnsi="SimSun" w:eastAsia="SimSun" w:cs="SimSun"/>
                                <w:sz w:val="24"/>
                                <w:szCs w:val="24"/>
                              </w:rPr>
                              <w:drawing>
                                <wp:inline distT="0" distB="0" distL="114300" distR="114300">
                                  <wp:extent cx="304800" cy="304800"/>
                                  <wp:effectExtent l="0" t="0" r="0" b="0"/>
                                  <wp:docPr id="3"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IMG_25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hint="default"/>
                                <w:lang w:val="en-IN"/>
                              </w:rPr>
                              <w:drawing>
                                <wp:inline distT="0" distB="0" distL="114300" distR="114300">
                                  <wp:extent cx="1848485" cy="1848485"/>
                                  <wp:effectExtent l="0" t="0" r="10795" b="10795"/>
                                  <wp:docPr id="4" name="Picture 4" descr="Siksha_‘O’_Anusandh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iksha_‘O’_Anusandhan"/>
                                          <pic:cNvPicPr>
                                            <a:picLocks noChangeAspect="1"/>
                                          </pic:cNvPicPr>
                                        </pic:nvPicPr>
                                        <pic:blipFill>
                                          <a:blip r:embed="rId7">
                                            <a:lum bright="6000" contrast="12000"/>
                                          </a:blip>
                                          <a:stretch>
                                            <a:fillRect/>
                                          </a:stretch>
                                        </pic:blipFill>
                                        <pic:spPr>
                                          <a:xfrm>
                                            <a:off x="0" y="0"/>
                                            <a:ext cx="1848485" cy="184848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6.25pt;margin-top:12.65pt;height:190.35pt;width:597pt;z-index:251661312;mso-width-relative:page;mso-height-relative:page;" filled="f" stroked="f" coordsize="21600,21600" o:gfxdata="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NMnUgrbAAAACwEAAA8AAAAAAAAAAQAgAAAAIgAAAGRycy9kb3ducmV2LnhtbFBL&#10;AQIUABQAAAAIAIdO4kC6D/IELAIAAGYEAAAOAAAAAAAAAAEAIAAAACoBAABkcnMvZTJvRG9jLnht&#10;bFBLBQYAAAAABgAGAFkBAADIBQAAAAA=&#10;">
                <v:fill on="f" focussize="0,0"/>
                <v:stroke on="f" weight="0.5pt"/>
                <v:imagedata o:title=""/>
                <o:lock v:ext="edit" aspectratio="f"/>
                <v:textbox>
                  <w:txbxContent>
                    <w:p>
                      <w:pPr>
                        <w:jc w:val="center"/>
                        <w:rPr>
                          <w:rFonts w:hint="default"/>
                          <w:lang w:val="en-IN"/>
                        </w:rPr>
                      </w:pPr>
                      <w:r>
                        <w:rPr>
                          <w:rFonts w:ascii="SimSun" w:hAnsi="SimSun" w:eastAsia="SimSun" w:cs="SimSun"/>
                          <w:sz w:val="24"/>
                          <w:szCs w:val="24"/>
                        </w:rPr>
                        <w:drawing>
                          <wp:inline distT="0" distB="0" distL="114300" distR="114300">
                            <wp:extent cx="304800" cy="304800"/>
                            <wp:effectExtent l="0" t="0" r="0" b="0"/>
                            <wp:docPr id="3"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IMG_25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hint="default"/>
                          <w:lang w:val="en-IN"/>
                        </w:rPr>
                        <w:drawing>
                          <wp:inline distT="0" distB="0" distL="114300" distR="114300">
                            <wp:extent cx="1848485" cy="1848485"/>
                            <wp:effectExtent l="0" t="0" r="10795" b="10795"/>
                            <wp:docPr id="4" name="Picture 4" descr="Siksha_‘O’_Anusandh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iksha_‘O’_Anusandhan"/>
                                    <pic:cNvPicPr>
                                      <a:picLocks noChangeAspect="1"/>
                                    </pic:cNvPicPr>
                                  </pic:nvPicPr>
                                  <pic:blipFill>
                                    <a:blip r:embed="rId7">
                                      <a:lum bright="6000" contrast="12000"/>
                                    </a:blip>
                                    <a:stretch>
                                      <a:fillRect/>
                                    </a:stretch>
                                  </pic:blipFill>
                                  <pic:spPr>
                                    <a:xfrm>
                                      <a:off x="0" y="0"/>
                                      <a:ext cx="1848485" cy="1848485"/>
                                    </a:xfrm>
                                    <a:prstGeom prst="rect">
                                      <a:avLst/>
                                    </a:prstGeom>
                                  </pic:spPr>
                                </pic:pic>
                              </a:graphicData>
                            </a:graphic>
                          </wp:inline>
                        </w:drawing>
                      </w:r>
                    </w:p>
                  </w:txbxContent>
                </v:textbox>
              </v:shape>
            </w:pict>
          </mc:Fallback>
        </mc:AlternateContent>
      </w:r>
    </w:p>
    <w:p>
      <w:pPr>
        <w:spacing w:before="241" w:line="254" w:lineRule="auto"/>
        <w:ind w:right="-560" w:rightChars="0"/>
        <w:jc w:val="center"/>
        <w:rPr>
          <w:spacing w:val="-1"/>
          <w:sz w:val="36"/>
          <w:szCs w:val="21"/>
        </w:rPr>
      </w:pPr>
    </w:p>
    <w:p>
      <w:pPr>
        <w:spacing w:before="241" w:line="254" w:lineRule="auto"/>
        <w:ind w:right="-560" w:rightChars="0"/>
        <w:jc w:val="center"/>
        <w:rPr>
          <w:spacing w:val="-1"/>
          <w:sz w:val="36"/>
          <w:szCs w:val="21"/>
        </w:rPr>
      </w:pPr>
    </w:p>
    <w:p>
      <w:pPr>
        <w:spacing w:before="241" w:line="254" w:lineRule="auto"/>
        <w:ind w:right="-560" w:rightChars="0"/>
        <w:jc w:val="center"/>
        <w:rPr>
          <w:spacing w:val="-1"/>
          <w:sz w:val="36"/>
          <w:szCs w:val="21"/>
        </w:rPr>
      </w:pPr>
    </w:p>
    <w:p>
      <w:pPr>
        <w:spacing w:before="241" w:line="254" w:lineRule="auto"/>
        <w:ind w:right="-560" w:rightChars="0"/>
        <w:jc w:val="both"/>
        <w:rPr>
          <w:spacing w:val="-1"/>
          <w:sz w:val="36"/>
          <w:szCs w:val="21"/>
        </w:rPr>
      </w:pPr>
    </w:p>
    <w:p>
      <w:pPr>
        <w:spacing w:before="241" w:line="254" w:lineRule="auto"/>
        <w:ind w:right="-560" w:rightChars="0"/>
        <w:jc w:val="center"/>
        <w:rPr>
          <w:sz w:val="36"/>
          <w:szCs w:val="21"/>
        </w:rPr>
      </w:pPr>
      <w:r>
        <w:rPr>
          <w:spacing w:val="-1"/>
          <w:sz w:val="36"/>
          <w:szCs w:val="21"/>
        </w:rPr>
        <w:t>Department</w:t>
      </w:r>
      <w:r>
        <w:rPr>
          <w:spacing w:val="-27"/>
          <w:sz w:val="36"/>
          <w:szCs w:val="21"/>
        </w:rPr>
        <w:t xml:space="preserve"> </w:t>
      </w:r>
      <w:r>
        <w:rPr>
          <w:spacing w:val="-1"/>
          <w:sz w:val="36"/>
          <w:szCs w:val="21"/>
        </w:rPr>
        <w:t>of</w:t>
      </w:r>
      <w:r>
        <w:rPr>
          <w:spacing w:val="-15"/>
          <w:sz w:val="36"/>
          <w:szCs w:val="21"/>
        </w:rPr>
        <w:t xml:space="preserve"> </w:t>
      </w:r>
      <w:r>
        <w:rPr>
          <w:spacing w:val="-1"/>
          <w:sz w:val="36"/>
          <w:szCs w:val="21"/>
        </w:rPr>
        <w:t>Computer</w:t>
      </w:r>
      <w:r>
        <w:rPr>
          <w:spacing w:val="-19"/>
          <w:sz w:val="36"/>
          <w:szCs w:val="21"/>
        </w:rPr>
        <w:t xml:space="preserve"> </w:t>
      </w:r>
      <w:r>
        <w:rPr>
          <w:sz w:val="36"/>
          <w:szCs w:val="21"/>
        </w:rPr>
        <w:t>Science</w:t>
      </w:r>
      <w:r>
        <w:rPr>
          <w:spacing w:val="-25"/>
          <w:sz w:val="36"/>
          <w:szCs w:val="21"/>
        </w:rPr>
        <w:t xml:space="preserve"> </w:t>
      </w:r>
      <w:r>
        <w:rPr>
          <w:sz w:val="36"/>
          <w:szCs w:val="21"/>
        </w:rPr>
        <w:t>and</w:t>
      </w:r>
      <w:r>
        <w:rPr>
          <w:spacing w:val="-9"/>
          <w:sz w:val="36"/>
          <w:szCs w:val="21"/>
        </w:rPr>
        <w:t xml:space="preserve"> </w:t>
      </w:r>
      <w:r>
        <w:rPr>
          <w:sz w:val="36"/>
          <w:szCs w:val="21"/>
        </w:rPr>
        <w:t>Engineering</w:t>
      </w:r>
    </w:p>
    <w:p>
      <w:pPr>
        <w:spacing w:before="241" w:line="240" w:lineRule="auto"/>
        <w:ind w:right="-560" w:rightChars="0"/>
        <w:jc w:val="center"/>
        <w:rPr>
          <w:sz w:val="34"/>
          <w:szCs w:val="34"/>
        </w:rPr>
      </w:pPr>
      <w:r>
        <w:rPr>
          <w:sz w:val="34"/>
          <w:szCs w:val="34"/>
        </w:rPr>
        <w:t>Institute of Technical Education and Research</w:t>
      </w:r>
    </w:p>
    <w:p>
      <w:pPr>
        <w:spacing w:before="241" w:line="240" w:lineRule="auto"/>
        <w:ind w:right="-560" w:rightChars="0"/>
        <w:jc w:val="center"/>
        <w:rPr>
          <w:sz w:val="32"/>
          <w:szCs w:val="21"/>
        </w:rPr>
      </w:pPr>
      <w:r>
        <w:rPr>
          <w:spacing w:val="1"/>
          <w:sz w:val="32"/>
          <w:szCs w:val="21"/>
        </w:rPr>
        <w:t xml:space="preserve"> </w:t>
      </w:r>
      <w:r>
        <w:rPr>
          <w:sz w:val="32"/>
          <w:szCs w:val="21"/>
        </w:rPr>
        <w:t>Siksha</w:t>
      </w:r>
      <w:r>
        <w:rPr>
          <w:spacing w:val="-16"/>
          <w:sz w:val="32"/>
          <w:szCs w:val="21"/>
        </w:rPr>
        <w:t xml:space="preserve"> </w:t>
      </w:r>
      <w:r>
        <w:rPr>
          <w:sz w:val="32"/>
          <w:szCs w:val="21"/>
        </w:rPr>
        <w:t>‘O’Anusandhan</w:t>
      </w:r>
      <w:r>
        <w:rPr>
          <w:rFonts w:hint="default"/>
          <w:sz w:val="32"/>
          <w:szCs w:val="21"/>
          <w:lang w:val="en-IN"/>
        </w:rPr>
        <w:t xml:space="preserve"> </w:t>
      </w:r>
      <w:r>
        <w:rPr>
          <w:sz w:val="32"/>
          <w:szCs w:val="21"/>
        </w:rPr>
        <w:t>Deemed</w:t>
      </w:r>
      <w:r>
        <w:rPr>
          <w:spacing w:val="-8"/>
          <w:sz w:val="32"/>
          <w:szCs w:val="21"/>
        </w:rPr>
        <w:t xml:space="preserve"> </w:t>
      </w:r>
      <w:r>
        <w:rPr>
          <w:sz w:val="32"/>
          <w:szCs w:val="21"/>
        </w:rPr>
        <w:t>to</w:t>
      </w:r>
      <w:r>
        <w:rPr>
          <w:spacing w:val="-5"/>
          <w:sz w:val="32"/>
          <w:szCs w:val="21"/>
        </w:rPr>
        <w:t xml:space="preserve"> </w:t>
      </w:r>
      <w:r>
        <w:rPr>
          <w:sz w:val="32"/>
          <w:szCs w:val="21"/>
        </w:rPr>
        <w:t>be</w:t>
      </w:r>
      <w:r>
        <w:rPr>
          <w:spacing w:val="-3"/>
          <w:sz w:val="32"/>
          <w:szCs w:val="21"/>
        </w:rPr>
        <w:t xml:space="preserve"> </w:t>
      </w:r>
      <w:r>
        <w:rPr>
          <w:sz w:val="32"/>
          <w:szCs w:val="21"/>
        </w:rPr>
        <w:t>University</w:t>
      </w:r>
    </w:p>
    <w:p>
      <w:pPr>
        <w:spacing w:before="64" w:line="240" w:lineRule="auto"/>
        <w:ind w:left="2337" w:right="0" w:firstLine="1106" w:firstLineChars="350"/>
        <w:jc w:val="both"/>
        <w:rPr>
          <w:sz w:val="32"/>
          <w:szCs w:val="21"/>
        </w:rPr>
      </w:pPr>
      <w:r>
        <w:rPr>
          <w:spacing w:val="-2"/>
          <w:sz w:val="32"/>
          <w:szCs w:val="21"/>
        </w:rPr>
        <w:t>Bhubaneswar,</w:t>
      </w:r>
      <w:r>
        <w:rPr>
          <w:spacing w:val="-20"/>
          <w:sz w:val="32"/>
          <w:szCs w:val="21"/>
        </w:rPr>
        <w:t xml:space="preserve"> </w:t>
      </w:r>
      <w:r>
        <w:rPr>
          <w:spacing w:val="-2"/>
          <w:sz w:val="32"/>
          <w:szCs w:val="21"/>
        </w:rPr>
        <w:t>Odisha</w:t>
      </w:r>
      <w:r>
        <w:rPr>
          <w:spacing w:val="-5"/>
          <w:sz w:val="32"/>
          <w:szCs w:val="21"/>
        </w:rPr>
        <w:t xml:space="preserve"> </w:t>
      </w:r>
      <w:r>
        <w:rPr>
          <w:spacing w:val="-1"/>
          <w:sz w:val="32"/>
          <w:szCs w:val="21"/>
        </w:rPr>
        <w:t>–</w:t>
      </w:r>
      <w:r>
        <w:rPr>
          <w:spacing w:val="-4"/>
          <w:sz w:val="32"/>
          <w:szCs w:val="21"/>
        </w:rPr>
        <w:t xml:space="preserve"> </w:t>
      </w:r>
      <w:r>
        <w:rPr>
          <w:spacing w:val="-1"/>
          <w:sz w:val="32"/>
          <w:szCs w:val="21"/>
        </w:rPr>
        <w:t>751030</w:t>
      </w:r>
    </w:p>
    <w:p>
      <w:pPr>
        <w:spacing w:after="0" w:line="240" w:lineRule="auto"/>
        <w:jc w:val="center"/>
        <w:rPr>
          <w:sz w:val="32"/>
          <w:szCs w:val="21"/>
        </w:rPr>
        <w:sectPr>
          <w:type w:val="continuous"/>
          <w:pgSz w:w="11900" w:h="16860"/>
          <w:pgMar w:top="1320" w:right="1240" w:bottom="280" w:left="66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2"/>
        <w:numPr>
          <w:ilvl w:val="0"/>
          <w:numId w:val="0"/>
        </w:numPr>
        <w:tabs>
          <w:tab w:val="left" w:pos="454"/>
        </w:tabs>
        <w:spacing w:before="65" w:after="0" w:line="240" w:lineRule="auto"/>
        <w:ind w:left="116" w:leftChars="0" w:right="0" w:rightChars="0"/>
        <w:jc w:val="center"/>
        <w:rPr>
          <w:color w:val="FF0000"/>
        </w:rPr>
      </w:pPr>
      <w:bookmarkStart w:id="1" w:name="Slide 2"/>
      <w:bookmarkEnd w:id="1"/>
      <w:bookmarkStart w:id="2" w:name="Slide 2"/>
      <w:bookmarkEnd w:id="2"/>
    </w:p>
    <w:p>
      <w:pPr>
        <w:pStyle w:val="2"/>
        <w:numPr>
          <w:ilvl w:val="0"/>
          <w:numId w:val="0"/>
        </w:numPr>
        <w:tabs>
          <w:tab w:val="left" w:pos="454"/>
        </w:tabs>
        <w:spacing w:before="65" w:after="0" w:line="240" w:lineRule="auto"/>
        <w:ind w:left="-862" w:leftChars="-392" w:right="-779" w:rightChars="-354" w:firstLine="4458" w:firstLineChars="1114"/>
        <w:jc w:val="both"/>
        <w:rPr>
          <w:color w:val="FF0000"/>
          <w:sz w:val="40"/>
          <w:szCs w:val="40"/>
        </w:rPr>
      </w:pPr>
      <w:r>
        <w:rPr>
          <w:color w:val="FF0000"/>
          <w:sz w:val="40"/>
          <w:szCs w:val="40"/>
        </w:rPr>
        <w:t>Declaration</w:t>
      </w:r>
    </w:p>
    <w:p>
      <w:pPr>
        <w:pStyle w:val="6"/>
        <w:spacing w:before="126" w:line="261" w:lineRule="auto"/>
        <w:ind w:left="119" w:right="134"/>
        <w:jc w:val="both"/>
        <w:rPr>
          <w:sz w:val="32"/>
          <w:szCs w:val="32"/>
        </w:rPr>
      </w:pPr>
    </w:p>
    <w:p>
      <w:pPr>
        <w:pStyle w:val="6"/>
        <w:spacing w:before="126" w:line="480" w:lineRule="auto"/>
        <w:ind w:left="119" w:right="134"/>
        <w:jc w:val="both"/>
        <w:rPr>
          <w:sz w:val="36"/>
          <w:szCs w:val="36"/>
        </w:rPr>
      </w:pPr>
    </w:p>
    <w:p>
      <w:pPr>
        <w:pStyle w:val="6"/>
        <w:spacing w:before="126" w:line="480" w:lineRule="auto"/>
        <w:ind w:left="119" w:right="134" w:firstLine="160" w:firstLineChars="50"/>
        <w:jc w:val="both"/>
        <w:rPr>
          <w:sz w:val="32"/>
          <w:szCs w:val="32"/>
        </w:rPr>
      </w:pPr>
      <w:r>
        <w:rPr>
          <w:rFonts w:hint="default"/>
          <w:sz w:val="32"/>
          <w:szCs w:val="32"/>
          <w:lang w:val="en-IN"/>
        </w:rPr>
        <w:t>I,</w:t>
      </w:r>
      <w:r>
        <w:rPr>
          <w:sz w:val="32"/>
          <w:szCs w:val="32"/>
        </w:rPr>
        <w:t xml:space="preserve"> </w:t>
      </w:r>
      <w:r>
        <w:rPr>
          <w:rFonts w:hint="default"/>
          <w:color w:val="FF0000"/>
          <w:sz w:val="32"/>
          <w:szCs w:val="32"/>
          <w:lang w:val="en-IN"/>
        </w:rPr>
        <w:t>Sandeep Sahoo</w:t>
      </w:r>
      <w:r>
        <w:rPr>
          <w:rFonts w:hint="default"/>
          <w:sz w:val="32"/>
          <w:szCs w:val="32"/>
          <w:lang w:val="en-IN"/>
        </w:rPr>
        <w:t xml:space="preserve"> , bearing registration number </w:t>
      </w:r>
      <w:r>
        <w:rPr>
          <w:rFonts w:hint="default"/>
          <w:color w:val="FF0000"/>
          <w:sz w:val="32"/>
          <w:szCs w:val="32"/>
          <w:lang w:val="en-IN"/>
        </w:rPr>
        <w:t>2141019024</w:t>
      </w:r>
      <w:r>
        <w:rPr>
          <w:rFonts w:hint="default"/>
          <w:sz w:val="32"/>
          <w:szCs w:val="32"/>
          <w:lang w:val="en-IN"/>
        </w:rPr>
        <w:t xml:space="preserve"> do</w:t>
      </w:r>
      <w:r>
        <w:rPr>
          <w:spacing w:val="1"/>
          <w:sz w:val="32"/>
          <w:szCs w:val="32"/>
        </w:rPr>
        <w:t xml:space="preserve"> </w:t>
      </w:r>
      <w:r>
        <w:rPr>
          <w:sz w:val="32"/>
          <w:szCs w:val="32"/>
        </w:rPr>
        <w:t>hereby</w:t>
      </w:r>
      <w:r>
        <w:rPr>
          <w:spacing w:val="1"/>
          <w:sz w:val="32"/>
          <w:szCs w:val="32"/>
        </w:rPr>
        <w:t xml:space="preserve"> </w:t>
      </w:r>
      <w:r>
        <w:rPr>
          <w:sz w:val="32"/>
          <w:szCs w:val="32"/>
        </w:rPr>
        <w:t>declare</w:t>
      </w:r>
      <w:r>
        <w:rPr>
          <w:spacing w:val="1"/>
          <w:sz w:val="32"/>
          <w:szCs w:val="32"/>
        </w:rPr>
        <w:t xml:space="preserve"> </w:t>
      </w:r>
      <w:r>
        <w:rPr>
          <w:sz w:val="32"/>
          <w:szCs w:val="32"/>
        </w:rPr>
        <w:t>that</w:t>
      </w:r>
      <w:r>
        <w:rPr>
          <w:spacing w:val="1"/>
          <w:sz w:val="32"/>
          <w:szCs w:val="32"/>
        </w:rPr>
        <w:t xml:space="preserve"> </w:t>
      </w:r>
      <w:r>
        <w:rPr>
          <w:sz w:val="32"/>
          <w:szCs w:val="32"/>
        </w:rPr>
        <w:t>this</w:t>
      </w:r>
      <w:r>
        <w:rPr>
          <w:spacing w:val="1"/>
          <w:sz w:val="32"/>
          <w:szCs w:val="32"/>
        </w:rPr>
        <w:t xml:space="preserve"> </w:t>
      </w:r>
      <w:r>
        <w:rPr>
          <w:sz w:val="32"/>
          <w:szCs w:val="32"/>
        </w:rPr>
        <w:t>project</w:t>
      </w:r>
      <w:r>
        <w:rPr>
          <w:spacing w:val="1"/>
          <w:sz w:val="32"/>
          <w:szCs w:val="32"/>
        </w:rPr>
        <w:t xml:space="preserve"> </w:t>
      </w:r>
      <w:r>
        <w:rPr>
          <w:sz w:val="32"/>
          <w:szCs w:val="32"/>
        </w:rPr>
        <w:t>entitled</w:t>
      </w:r>
      <w:r>
        <w:rPr>
          <w:spacing w:val="1"/>
          <w:sz w:val="32"/>
          <w:szCs w:val="32"/>
        </w:rPr>
        <w:t xml:space="preserve"> </w:t>
      </w:r>
      <w:r>
        <w:rPr>
          <w:b/>
          <w:sz w:val="32"/>
          <w:szCs w:val="32"/>
        </w:rPr>
        <w:t>“Telephone</w:t>
      </w:r>
      <w:r>
        <w:rPr>
          <w:b/>
          <w:spacing w:val="1"/>
          <w:sz w:val="32"/>
          <w:szCs w:val="32"/>
        </w:rPr>
        <w:t xml:space="preserve"> </w:t>
      </w:r>
      <w:r>
        <w:rPr>
          <w:b/>
          <w:sz w:val="32"/>
          <w:szCs w:val="32"/>
        </w:rPr>
        <w:t>Network</w:t>
      </w:r>
      <w:r>
        <w:rPr>
          <w:b/>
          <w:spacing w:val="1"/>
          <w:sz w:val="32"/>
          <w:szCs w:val="32"/>
        </w:rPr>
        <w:t xml:space="preserve"> </w:t>
      </w:r>
      <w:r>
        <w:rPr>
          <w:b/>
          <w:sz w:val="32"/>
          <w:szCs w:val="32"/>
        </w:rPr>
        <w:t xml:space="preserve">Routing with Dijkstra’s Algorithm” </w:t>
      </w:r>
      <w:r>
        <w:rPr>
          <w:sz w:val="32"/>
          <w:szCs w:val="32"/>
        </w:rPr>
        <w:t xml:space="preserve">is an original project work done by </w:t>
      </w:r>
      <w:r>
        <w:rPr>
          <w:rFonts w:hint="default"/>
          <w:sz w:val="32"/>
          <w:szCs w:val="32"/>
          <w:lang w:val="en-IN"/>
        </w:rPr>
        <w:t>me</w:t>
      </w:r>
      <w:r>
        <w:rPr>
          <w:sz w:val="32"/>
          <w:szCs w:val="32"/>
        </w:rPr>
        <w:t xml:space="preserve"> and</w:t>
      </w:r>
      <w:r>
        <w:rPr>
          <w:spacing w:val="-67"/>
          <w:sz w:val="32"/>
          <w:szCs w:val="32"/>
        </w:rPr>
        <w:t xml:space="preserve"> </w:t>
      </w:r>
      <w:r>
        <w:rPr>
          <w:sz w:val="32"/>
          <w:szCs w:val="32"/>
        </w:rPr>
        <w:t>has not been previously submitted to any university or research institution or</w:t>
      </w:r>
      <w:r>
        <w:rPr>
          <w:spacing w:val="1"/>
          <w:sz w:val="32"/>
          <w:szCs w:val="32"/>
        </w:rPr>
        <w:t xml:space="preserve"> </w:t>
      </w:r>
      <w:r>
        <w:rPr>
          <w:sz w:val="32"/>
          <w:szCs w:val="32"/>
        </w:rPr>
        <w:t>department for</w:t>
      </w:r>
      <w:r>
        <w:rPr>
          <w:spacing w:val="70"/>
          <w:sz w:val="32"/>
          <w:szCs w:val="32"/>
        </w:rPr>
        <w:t xml:space="preserve"> </w:t>
      </w:r>
      <w:r>
        <w:rPr>
          <w:sz w:val="32"/>
          <w:szCs w:val="32"/>
        </w:rPr>
        <w:t>the award of any degree or diploma or any other assessment to</w:t>
      </w:r>
      <w:r>
        <w:rPr>
          <w:spacing w:val="1"/>
          <w:sz w:val="32"/>
          <w:szCs w:val="32"/>
        </w:rPr>
        <w:t xml:space="preserve"> </w:t>
      </w:r>
      <w:r>
        <w:rPr>
          <w:sz w:val="32"/>
          <w:szCs w:val="32"/>
        </w:rPr>
        <w:t>the</w:t>
      </w:r>
      <w:r>
        <w:rPr>
          <w:spacing w:val="-6"/>
          <w:sz w:val="32"/>
          <w:szCs w:val="32"/>
        </w:rPr>
        <w:t xml:space="preserve"> </w:t>
      </w:r>
      <w:r>
        <w:rPr>
          <w:sz w:val="32"/>
          <w:szCs w:val="32"/>
        </w:rPr>
        <w:t>best</w:t>
      </w:r>
      <w:r>
        <w:rPr>
          <w:spacing w:val="-11"/>
          <w:sz w:val="32"/>
          <w:szCs w:val="32"/>
        </w:rPr>
        <w:t xml:space="preserve"> </w:t>
      </w:r>
      <w:r>
        <w:rPr>
          <w:sz w:val="32"/>
          <w:szCs w:val="32"/>
        </w:rPr>
        <w:t>of</w:t>
      </w:r>
      <w:r>
        <w:rPr>
          <w:spacing w:val="-13"/>
          <w:sz w:val="32"/>
          <w:szCs w:val="32"/>
        </w:rPr>
        <w:t xml:space="preserve"> </w:t>
      </w:r>
      <w:r>
        <w:rPr>
          <w:sz w:val="32"/>
          <w:szCs w:val="32"/>
        </w:rPr>
        <w:t>my knowledge.</w:t>
      </w:r>
    </w:p>
    <w:p>
      <w:pPr>
        <w:pStyle w:val="6"/>
        <w:spacing w:line="720" w:lineRule="auto"/>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spacing w:before="11"/>
        <w:rPr>
          <w:sz w:val="22"/>
        </w:rPr>
      </w:pPr>
    </w:p>
    <w:p>
      <w:pPr>
        <w:spacing w:after="0" w:line="240" w:lineRule="auto"/>
        <w:ind w:firstLine="180" w:firstLineChars="50"/>
        <w:rPr>
          <w:rFonts w:hint="default" w:cs="Bahnschrift" w:asciiTheme="majorAscii" w:hAnsiTheme="majorAscii"/>
          <w:b w:val="0"/>
          <w:bCs w:val="0"/>
          <w:sz w:val="36"/>
          <w:szCs w:val="36"/>
          <w:lang w:val="en-IN"/>
        </w:rPr>
      </w:pPr>
      <w:r>
        <w:rPr>
          <w:rFonts w:hint="default" w:cs="Bahnschrift" w:asciiTheme="majorAscii" w:hAnsiTheme="majorAscii"/>
          <w:b w:val="0"/>
          <w:bCs w:val="0"/>
          <w:sz w:val="36"/>
          <w:szCs w:val="36"/>
          <w:lang w:val="en-IN"/>
        </w:rPr>
        <w:t>Sandeep Sahoo</w:t>
      </w:r>
    </w:p>
    <w:p>
      <w:pPr>
        <w:spacing w:after="0" w:line="240" w:lineRule="auto"/>
        <w:rPr>
          <w:rFonts w:hint="default" w:cs="Bahnschrift" w:asciiTheme="majorAscii" w:hAnsiTheme="majorAscii"/>
          <w:b w:val="0"/>
          <w:bCs w:val="0"/>
          <w:sz w:val="36"/>
          <w:szCs w:val="36"/>
          <w:lang w:val="en-IN"/>
        </w:rPr>
      </w:pPr>
    </w:p>
    <w:p>
      <w:pPr>
        <w:spacing w:after="0" w:line="240" w:lineRule="auto"/>
        <w:ind w:firstLine="180" w:firstLineChars="50"/>
        <w:rPr>
          <w:rFonts w:hint="default" w:cs="Bahnschrift" w:asciiTheme="majorAscii" w:hAnsiTheme="majorAscii"/>
          <w:b w:val="0"/>
          <w:bCs w:val="0"/>
          <w:sz w:val="36"/>
          <w:szCs w:val="36"/>
          <w:lang w:val="en-IN"/>
        </w:rPr>
      </w:pPr>
      <w:r>
        <w:rPr>
          <w:rFonts w:hint="default" w:cs="Bahnschrift" w:asciiTheme="majorAscii" w:hAnsiTheme="majorAscii"/>
          <w:b w:val="0"/>
          <w:bCs w:val="0"/>
          <w:sz w:val="36"/>
          <w:szCs w:val="36"/>
          <w:lang w:val="en-IN"/>
        </w:rPr>
        <w:t>2141019024</w:t>
      </w:r>
    </w:p>
    <w:p>
      <w:pPr>
        <w:spacing w:after="0" w:line="240" w:lineRule="auto"/>
        <w:rPr>
          <w:rFonts w:hint="default" w:cs="Bahnschrift" w:asciiTheme="majorAscii" w:hAnsiTheme="majorAscii"/>
          <w:b w:val="0"/>
          <w:bCs w:val="0"/>
          <w:sz w:val="36"/>
          <w:szCs w:val="36"/>
          <w:lang w:val="en-IN"/>
        </w:rPr>
      </w:pPr>
    </w:p>
    <w:p>
      <w:pPr>
        <w:spacing w:after="0" w:line="240" w:lineRule="auto"/>
        <w:ind w:firstLine="180" w:firstLineChars="50"/>
        <w:rPr>
          <w:rFonts w:hint="default" w:cs="Bahnschrift" w:asciiTheme="majorAscii" w:hAnsiTheme="majorAscii"/>
          <w:b w:val="0"/>
          <w:bCs w:val="0"/>
          <w:sz w:val="36"/>
          <w:szCs w:val="36"/>
          <w:lang w:val="en-IN"/>
        </w:rPr>
        <w:sectPr>
          <w:pgSz w:w="11900" w:h="16860"/>
          <w:pgMar w:top="1340" w:right="1240" w:bottom="280" w:left="132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r>
        <w:rPr>
          <w:rFonts w:hint="default" w:cs="Bahnschrift" w:asciiTheme="majorAscii" w:hAnsiTheme="majorAscii"/>
          <w:b w:val="0"/>
          <w:bCs w:val="0"/>
          <w:sz w:val="36"/>
          <w:szCs w:val="36"/>
          <w:lang w:val="en-IN"/>
        </w:rPr>
        <w:t>Date : 13 June 2023</w:t>
      </w:r>
    </w:p>
    <w:p>
      <w:pPr>
        <w:pStyle w:val="2"/>
        <w:numPr>
          <w:ilvl w:val="0"/>
          <w:numId w:val="0"/>
        </w:numPr>
        <w:tabs>
          <w:tab w:val="left" w:pos="466"/>
        </w:tabs>
        <w:spacing w:before="57" w:after="0" w:line="240" w:lineRule="auto"/>
        <w:ind w:right="0" w:rightChars="0"/>
        <w:jc w:val="both"/>
        <w:rPr>
          <w:color w:val="FF0000"/>
        </w:rPr>
      </w:pPr>
      <w:bookmarkStart w:id="3" w:name="Slide 3"/>
      <w:bookmarkEnd w:id="3"/>
      <w:bookmarkStart w:id="4" w:name="Slide 3"/>
      <w:bookmarkEnd w:id="4"/>
    </w:p>
    <w:p>
      <w:pPr>
        <w:pStyle w:val="2"/>
        <w:numPr>
          <w:ilvl w:val="0"/>
          <w:numId w:val="0"/>
        </w:numPr>
        <w:tabs>
          <w:tab w:val="left" w:pos="466"/>
        </w:tabs>
        <w:spacing w:before="57" w:after="0" w:line="240" w:lineRule="auto"/>
        <w:ind w:right="-559" w:rightChars="-254" w:firstLine="2800" w:firstLineChars="350"/>
        <w:jc w:val="both"/>
        <w:rPr>
          <w:rFonts w:hint="default" w:ascii="Times New Roman" w:hAnsi="Times New Roman" w:cs="Times New Roman"/>
          <w:b w:val="0"/>
          <w:bCs w:val="0"/>
          <w:color w:val="FF0000"/>
          <w:sz w:val="80"/>
          <w:szCs w:val="80"/>
        </w:rPr>
      </w:pPr>
      <w:r>
        <w:rPr>
          <w:rFonts w:hint="default" w:ascii="Times New Roman" w:hAnsi="Times New Roman" w:cs="Times New Roman"/>
          <w:b w:val="0"/>
          <w:bCs w:val="0"/>
          <w:color w:val="FF0000"/>
          <w:sz w:val="80"/>
          <w:szCs w:val="80"/>
        </w:rPr>
        <w:t>Certificate</w:t>
      </w:r>
    </w:p>
    <w:p>
      <w:pPr>
        <w:rPr>
          <w:color w:val="FF0000"/>
        </w:rPr>
      </w:pPr>
    </w:p>
    <w:p>
      <w:pPr>
        <w:rPr>
          <w:color w:val="FF0000"/>
        </w:rPr>
      </w:pPr>
    </w:p>
    <w:p>
      <w:pPr>
        <w:rPr>
          <w:color w:val="FF0000"/>
        </w:rPr>
      </w:pPr>
    </w:p>
    <w:p>
      <w:pPr>
        <w:pStyle w:val="6"/>
        <w:tabs>
          <w:tab w:val="left" w:pos="0"/>
        </w:tabs>
        <w:spacing w:before="148" w:line="480" w:lineRule="auto"/>
        <w:ind w:left="120" w:right="150"/>
        <w:jc w:val="both"/>
      </w:pPr>
      <w:r>
        <w:t xml:space="preserve">This is to certify that the project entitled </w:t>
      </w:r>
      <w:r>
        <w:rPr>
          <w:b/>
        </w:rPr>
        <w:t>“Telephone Network Routing with</w:t>
      </w:r>
      <w:r>
        <w:rPr>
          <w:b/>
          <w:spacing w:val="1"/>
        </w:rPr>
        <w:t xml:space="preserve"> </w:t>
      </w:r>
      <w:r>
        <w:rPr>
          <w:b/>
        </w:rPr>
        <w:t>Dijkstra’s</w:t>
      </w:r>
      <w:r>
        <w:rPr>
          <w:b/>
          <w:spacing w:val="-6"/>
        </w:rPr>
        <w:t xml:space="preserve"> </w:t>
      </w:r>
      <w:r>
        <w:rPr>
          <w:b/>
        </w:rPr>
        <w:t>Algorithm”</w:t>
      </w:r>
      <w:r>
        <w:rPr>
          <w:b/>
          <w:spacing w:val="-7"/>
        </w:rPr>
        <w:t xml:space="preserve"> </w:t>
      </w:r>
      <w:r>
        <w:t>is</w:t>
      </w:r>
      <w:r>
        <w:rPr>
          <w:spacing w:val="-8"/>
        </w:rPr>
        <w:t xml:space="preserve"> </w:t>
      </w:r>
      <w:r>
        <w:t>submitted</w:t>
      </w:r>
      <w:r>
        <w:rPr>
          <w:spacing w:val="-10"/>
        </w:rPr>
        <w:t xml:space="preserve"> </w:t>
      </w:r>
      <w:r>
        <w:t>by</w:t>
      </w:r>
      <w:r>
        <w:rPr>
          <w:spacing w:val="-9"/>
        </w:rPr>
        <w:t xml:space="preserve"> </w:t>
      </w:r>
      <w:r>
        <w:rPr>
          <w:rFonts w:hint="default"/>
          <w:spacing w:val="-9"/>
          <w:lang w:val="en-IN"/>
        </w:rPr>
        <w:t>Sandeep Sahoo, bearing registration Number</w:t>
      </w:r>
      <w:r>
        <w:rPr>
          <w:rFonts w:ascii="Calibri" w:hAnsi="Calibri"/>
          <w:spacing w:val="-1"/>
        </w:rPr>
        <w:t xml:space="preserve"> </w:t>
      </w:r>
      <w:r>
        <w:rPr>
          <w:rFonts w:hint="default" w:ascii="Calibri" w:hAnsi="Calibri"/>
          <w:spacing w:val="-1"/>
          <w:lang w:val="en-IN"/>
        </w:rPr>
        <w:t xml:space="preserve">2141019024 </w:t>
      </w:r>
      <w:r>
        <w:t>of</w:t>
      </w:r>
      <w:r>
        <w:rPr>
          <w:spacing w:val="-6"/>
        </w:rPr>
        <w:t xml:space="preserve"> </w:t>
      </w:r>
      <w:r>
        <w:t>B.Tech.</w:t>
      </w:r>
      <w:r>
        <w:rPr>
          <w:spacing w:val="-11"/>
        </w:rPr>
        <w:t xml:space="preserve"> </w:t>
      </w:r>
      <w:r>
        <w:t>4th</w:t>
      </w:r>
      <w:r>
        <w:rPr>
          <w:spacing w:val="-68"/>
        </w:rPr>
        <w:t xml:space="preserve"> </w:t>
      </w:r>
      <w:r>
        <w:t>Semester, Computer Science and Engineering</w:t>
      </w:r>
      <w:r>
        <w:rPr>
          <w:rFonts w:hint="default"/>
          <w:lang w:val="en-IN"/>
        </w:rPr>
        <w:t xml:space="preserve"> </w:t>
      </w:r>
      <w:r>
        <w:t>,Institute of Technical Education</w:t>
      </w:r>
      <w:r>
        <w:rPr>
          <w:spacing w:val="1"/>
        </w:rPr>
        <w:t xml:space="preserve"> </w:t>
      </w:r>
      <w:r>
        <w:t>and Research, Siksha ‘O’ Anusandhan Deemed to be University, is absolutely</w:t>
      </w:r>
      <w:r>
        <w:rPr>
          <w:spacing w:val="1"/>
        </w:rPr>
        <w:t xml:space="preserve"> </w:t>
      </w:r>
      <w:r>
        <w:rPr>
          <w:spacing w:val="-1"/>
        </w:rPr>
        <w:t>based</w:t>
      </w:r>
      <w:r>
        <w:rPr>
          <w:spacing w:val="-18"/>
        </w:rPr>
        <w:t xml:space="preserve"> </w:t>
      </w:r>
      <w:r>
        <w:rPr>
          <w:spacing w:val="-1"/>
        </w:rPr>
        <w:t>upon</w:t>
      </w:r>
      <w:r>
        <w:rPr>
          <w:spacing w:val="-16"/>
        </w:rPr>
        <w:t xml:space="preserve"> </w:t>
      </w:r>
      <w:r>
        <w:rPr>
          <w:spacing w:val="-1"/>
        </w:rPr>
        <w:t>his</w:t>
      </w:r>
      <w:r>
        <w:rPr>
          <w:rFonts w:hint="default"/>
          <w:spacing w:val="-1"/>
          <w:lang w:val="en-IN"/>
        </w:rPr>
        <w:t xml:space="preserve"> </w:t>
      </w:r>
      <w:r>
        <w:rPr>
          <w:spacing w:val="-9"/>
        </w:rPr>
        <w:t xml:space="preserve"> </w:t>
      </w:r>
      <w:r>
        <w:t>own</w:t>
      </w:r>
      <w:r>
        <w:rPr>
          <w:spacing w:val="-12"/>
        </w:rPr>
        <w:t xml:space="preserve"> </w:t>
      </w:r>
      <w:r>
        <w:t>work</w:t>
      </w:r>
      <w:r>
        <w:rPr>
          <w:spacing w:val="-16"/>
        </w:rPr>
        <w:t xml:space="preserve"> </w:t>
      </w:r>
      <w:r>
        <w:t>under</w:t>
      </w:r>
      <w:r>
        <w:rPr>
          <w:spacing w:val="-21"/>
        </w:rPr>
        <w:t xml:space="preserve"> </w:t>
      </w:r>
      <w:r>
        <w:t>my</w:t>
      </w:r>
      <w:r>
        <w:rPr>
          <w:spacing w:val="-7"/>
        </w:rPr>
        <w:t xml:space="preserve"> </w:t>
      </w:r>
      <w:r>
        <w:t>guidance</w:t>
      </w:r>
      <w:r>
        <w:rPr>
          <w:spacing w:val="-16"/>
        </w:rPr>
        <w:t xml:space="preserve"> </w:t>
      </w:r>
      <w:r>
        <w:t>and</w:t>
      </w:r>
      <w:r>
        <w:rPr>
          <w:spacing w:val="56"/>
        </w:rPr>
        <w:t xml:space="preserve"> </w:t>
      </w:r>
      <w:r>
        <w:t>supervision.</w:t>
      </w:r>
    </w:p>
    <w:p>
      <w:pPr>
        <w:pStyle w:val="6"/>
        <w:spacing w:before="161" w:line="480" w:lineRule="auto"/>
        <w:ind w:left="120" w:right="162"/>
        <w:jc w:val="both"/>
      </w:pPr>
      <w:r>
        <w:t>The</w:t>
      </w:r>
      <w:r>
        <w:rPr>
          <w:spacing w:val="-7"/>
        </w:rPr>
        <w:t xml:space="preserve"> </w:t>
      </w:r>
      <w:r>
        <w:t>term</w:t>
      </w:r>
      <w:r>
        <w:rPr>
          <w:spacing w:val="-9"/>
        </w:rPr>
        <w:t xml:space="preserve"> </w:t>
      </w:r>
      <w:r>
        <w:t>project</w:t>
      </w:r>
      <w:r>
        <w:rPr>
          <w:spacing w:val="-8"/>
        </w:rPr>
        <w:t xml:space="preserve"> </w:t>
      </w:r>
      <w:r>
        <w:t>has</w:t>
      </w:r>
      <w:r>
        <w:rPr>
          <w:spacing w:val="-6"/>
        </w:rPr>
        <w:t xml:space="preserve"> </w:t>
      </w:r>
      <w:r>
        <w:t>reached</w:t>
      </w:r>
      <w:r>
        <w:rPr>
          <w:spacing w:val="-7"/>
        </w:rPr>
        <w:t xml:space="preserve"> </w:t>
      </w:r>
      <w:r>
        <w:t>the</w:t>
      </w:r>
      <w:r>
        <w:rPr>
          <w:spacing w:val="-6"/>
        </w:rPr>
        <w:t xml:space="preserve"> </w:t>
      </w:r>
      <w:r>
        <w:t>standard</w:t>
      </w:r>
      <w:r>
        <w:rPr>
          <w:spacing w:val="-7"/>
        </w:rPr>
        <w:t xml:space="preserve"> </w:t>
      </w:r>
      <w:r>
        <w:t>fulfilling</w:t>
      </w:r>
      <w:r>
        <w:rPr>
          <w:spacing w:val="-9"/>
        </w:rPr>
        <w:t xml:space="preserve"> </w:t>
      </w:r>
      <w:r>
        <w:t>the</w:t>
      </w:r>
      <w:r>
        <w:rPr>
          <w:spacing w:val="-7"/>
        </w:rPr>
        <w:t xml:space="preserve"> </w:t>
      </w:r>
      <w:r>
        <w:t>requirement</w:t>
      </w:r>
      <w:r>
        <w:rPr>
          <w:spacing w:val="-7"/>
        </w:rPr>
        <w:t xml:space="preserve"> </w:t>
      </w:r>
      <w:r>
        <w:t>of</w:t>
      </w:r>
      <w:r>
        <w:rPr>
          <w:spacing w:val="-7"/>
        </w:rPr>
        <w:t xml:space="preserve"> </w:t>
      </w:r>
      <w:r>
        <w:t>the</w:t>
      </w:r>
      <w:r>
        <w:rPr>
          <w:spacing w:val="-4"/>
        </w:rPr>
        <w:t xml:space="preserve"> </w:t>
      </w:r>
      <w:r>
        <w:t>course</w:t>
      </w:r>
      <w:r>
        <w:rPr>
          <w:spacing w:val="-68"/>
        </w:rPr>
        <w:t xml:space="preserve"> </w:t>
      </w:r>
      <w:r>
        <w:t>Algorithm Design 2 (CSE4131). Any help or source of information which has</w:t>
      </w:r>
      <w:r>
        <w:rPr>
          <w:spacing w:val="1"/>
        </w:rPr>
        <w:t xml:space="preserve"> </w:t>
      </w:r>
      <w:r>
        <w:rPr>
          <w:spacing w:val="-1"/>
        </w:rPr>
        <w:t>been</w:t>
      </w:r>
      <w:r>
        <w:rPr>
          <w:spacing w:val="-16"/>
        </w:rPr>
        <w:t xml:space="preserve"> </w:t>
      </w:r>
      <w:r>
        <w:t>available</w:t>
      </w:r>
      <w:r>
        <w:rPr>
          <w:spacing w:val="-9"/>
        </w:rPr>
        <w:t xml:space="preserve"> </w:t>
      </w:r>
      <w:r>
        <w:t>in</w:t>
      </w:r>
      <w:r>
        <w:rPr>
          <w:spacing w:val="-14"/>
        </w:rPr>
        <w:t xml:space="preserve"> </w:t>
      </w:r>
      <w:r>
        <w:t>this</w:t>
      </w:r>
      <w:r>
        <w:rPr>
          <w:spacing w:val="-12"/>
        </w:rPr>
        <w:t xml:space="preserve"> </w:t>
      </w:r>
      <w:r>
        <w:t>connection</w:t>
      </w:r>
      <w:r>
        <w:rPr>
          <w:spacing w:val="-15"/>
        </w:rPr>
        <w:t xml:space="preserve"> </w:t>
      </w:r>
      <w:r>
        <w:t>is</w:t>
      </w:r>
      <w:r>
        <w:rPr>
          <w:spacing w:val="-4"/>
        </w:rPr>
        <w:t xml:space="preserve"> </w:t>
      </w:r>
      <w:r>
        <w:t>duly</w:t>
      </w:r>
      <w:r>
        <w:rPr>
          <w:spacing w:val="-19"/>
        </w:rPr>
        <w:t xml:space="preserve"> </w:t>
      </w:r>
      <w:r>
        <w:t>acknowledged.</w:t>
      </w:r>
    </w:p>
    <w:p>
      <w:pPr>
        <w:pStyle w:val="6"/>
        <w:spacing w:line="480" w:lineRule="auto"/>
        <w:rPr>
          <w:sz w:val="30"/>
        </w:rPr>
      </w:pPr>
      <w:r>
        <w:rPr>
          <w:sz w:val="28"/>
        </w:rPr>
        <mc:AlternateContent>
          <mc:Choice Requires="wps">
            <w:drawing>
              <wp:anchor distT="0" distB="0" distL="114300" distR="114300" simplePos="0" relativeHeight="251662336" behindDoc="0" locked="0" layoutInCell="1" allowOverlap="1">
                <wp:simplePos x="0" y="0"/>
                <wp:positionH relativeFrom="column">
                  <wp:posOffset>-249555</wp:posOffset>
                </wp:positionH>
                <wp:positionV relativeFrom="paragraph">
                  <wp:posOffset>255905</wp:posOffset>
                </wp:positionV>
                <wp:extent cx="6811645" cy="4098290"/>
                <wp:effectExtent l="0" t="0" r="0" b="0"/>
                <wp:wrapNone/>
                <wp:docPr id="5" name="Text Box 5"/>
                <wp:cNvGraphicFramePr/>
                <a:graphic xmlns:a="http://schemas.openxmlformats.org/drawingml/2006/main">
                  <a:graphicData uri="http://schemas.microsoft.com/office/word/2010/wordprocessingShape">
                    <wps:wsp>
                      <wps:cNvSpPr txBox="1"/>
                      <wps:spPr>
                        <a:xfrm>
                          <a:off x="0" y="0"/>
                          <a:ext cx="6811645" cy="40982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sz w:val="28"/>
                                <w:szCs w:val="28"/>
                                <w:lang w:val="en-IN"/>
                              </w:rPr>
                            </w:pPr>
                          </w:p>
                          <w:p>
                            <w:pPr>
                              <w:rPr>
                                <w:rFonts w:hint="default"/>
                                <w:sz w:val="28"/>
                                <w:szCs w:val="28"/>
                                <w:lang w:val="en-IN"/>
                              </w:rPr>
                            </w:pPr>
                          </w:p>
                          <w:p>
                            <w:pPr>
                              <w:rPr>
                                <w:rFonts w:hint="default"/>
                                <w:color w:val="FF0000"/>
                                <w:sz w:val="28"/>
                                <w:szCs w:val="28"/>
                                <w:lang w:val="en-IN"/>
                              </w:rPr>
                            </w:pPr>
                            <w:r>
                              <w:rPr>
                                <w:rFonts w:hint="default"/>
                                <w:color w:val="FF0000"/>
                                <w:sz w:val="28"/>
                                <w:szCs w:val="28"/>
                                <w:lang w:val="en-IN"/>
                              </w:rPr>
                              <w:t>Satya Ranjan Das</w:t>
                            </w:r>
                          </w:p>
                          <w:p>
                            <w:pPr>
                              <w:rPr>
                                <w:rFonts w:hint="default"/>
                                <w:sz w:val="28"/>
                                <w:szCs w:val="28"/>
                                <w:lang w:val="en-IN"/>
                              </w:rPr>
                            </w:pPr>
                            <w:r>
                              <w:rPr>
                                <w:rFonts w:hint="default"/>
                                <w:sz w:val="28"/>
                                <w:szCs w:val="28"/>
                                <w:lang w:val="en-IN"/>
                              </w:rPr>
                              <w:t>Assistant Professor,</w:t>
                            </w:r>
                          </w:p>
                          <w:p>
                            <w:pPr>
                              <w:rPr>
                                <w:rFonts w:hint="default"/>
                                <w:sz w:val="28"/>
                                <w:szCs w:val="28"/>
                                <w:lang w:val="en-IN"/>
                              </w:rPr>
                            </w:pPr>
                            <w:r>
                              <w:rPr>
                                <w:rFonts w:hint="default"/>
                                <w:sz w:val="28"/>
                                <w:szCs w:val="28"/>
                                <w:lang w:val="en-IN"/>
                              </w:rPr>
                              <w:t>Department of Comp. Sc. and Engg.</w:t>
                            </w:r>
                          </w:p>
                          <w:p>
                            <w:pPr>
                              <w:rPr>
                                <w:rFonts w:hint="default"/>
                                <w:sz w:val="28"/>
                                <w:szCs w:val="28"/>
                                <w:lang w:val="en-IN"/>
                              </w:rPr>
                            </w:pPr>
                            <w:r>
                              <w:rPr>
                                <w:rFonts w:hint="default"/>
                                <w:sz w:val="28"/>
                                <w:szCs w:val="28"/>
                                <w:lang w:val="en-IN"/>
                              </w:rPr>
                              <w:t>ITER , Bhubaneswar 751030</w:t>
                            </w:r>
                          </w:p>
                          <w:p>
                            <w:pPr>
                              <w:rPr>
                                <w:rFonts w:hint="default"/>
                                <w:sz w:val="28"/>
                                <w:szCs w:val="28"/>
                                <w:lang w:val="en-IN"/>
                              </w:rPr>
                            </w:pPr>
                            <w:r>
                              <w:rPr>
                                <w:rFonts w:hint="default"/>
                                <w:sz w:val="28"/>
                                <w:szCs w:val="28"/>
                                <w:lang w:val="en-IN"/>
                              </w:rPr>
                              <w:t>Odisha , India</w:t>
                            </w:r>
                          </w:p>
                          <w:p>
                            <w:pPr>
                              <w:rPr>
                                <w:rFonts w:hint="default"/>
                                <w:sz w:val="28"/>
                                <w:szCs w:val="28"/>
                                <w:lang w:val="en-IN"/>
                              </w:rPr>
                            </w:pPr>
                          </w:p>
                          <w:p>
                            <w:pPr>
                              <w:rPr>
                                <w:rFonts w:hint="default"/>
                                <w:sz w:val="28"/>
                                <w:szCs w:val="28"/>
                                <w:lang w:val="en-IN"/>
                              </w:rPr>
                            </w:pPr>
                          </w:p>
                          <w:p>
                            <w:pPr>
                              <w:rPr>
                                <w:rFonts w:hint="default"/>
                                <w:sz w:val="28"/>
                                <w:szCs w:val="28"/>
                                <w:lang w:val="en-IN"/>
                              </w:rPr>
                            </w:pPr>
                          </w:p>
                          <w:p>
                            <w:pPr>
                              <w:rPr>
                                <w:rFonts w:hint="default"/>
                                <w:sz w:val="28"/>
                                <w:szCs w:val="28"/>
                                <w:lang w:val="en-IN"/>
                              </w:rPr>
                            </w:pPr>
                          </w:p>
                          <w:p>
                            <w:pPr>
                              <w:rPr>
                                <w:rFonts w:hint="default"/>
                                <w:sz w:val="28"/>
                                <w:szCs w:val="28"/>
                                <w:lang w:val="en-IN"/>
                              </w:rPr>
                            </w:pPr>
                          </w:p>
                          <w:p>
                            <w:pPr>
                              <w:rPr>
                                <w:rFonts w:hint="default"/>
                                <w:color w:val="FF0000"/>
                                <w:sz w:val="28"/>
                                <w:szCs w:val="28"/>
                                <w:lang w:val="en-IN"/>
                              </w:rPr>
                            </w:pPr>
                            <w:r>
                              <w:rPr>
                                <w:rFonts w:hint="default"/>
                                <w:color w:val="FF0000"/>
                                <w:sz w:val="28"/>
                                <w:szCs w:val="28"/>
                                <w:lang w:val="en-IN"/>
                              </w:rPr>
                              <w:t xml:space="preserve">Prof.(Dr.) Debabhuti Mishra </w:t>
                            </w:r>
                          </w:p>
                          <w:p>
                            <w:pPr>
                              <w:rPr>
                                <w:rFonts w:hint="default"/>
                                <w:sz w:val="28"/>
                                <w:szCs w:val="28"/>
                                <w:lang w:val="en-IN"/>
                              </w:rPr>
                            </w:pPr>
                            <w:r>
                              <w:rPr>
                                <w:rFonts w:hint="default"/>
                                <w:sz w:val="28"/>
                                <w:szCs w:val="28"/>
                                <w:lang w:val="en-IN"/>
                              </w:rPr>
                              <w:t>Professor and Head ,</w:t>
                            </w:r>
                          </w:p>
                          <w:p>
                            <w:pPr>
                              <w:rPr>
                                <w:rFonts w:hint="default"/>
                                <w:sz w:val="28"/>
                                <w:szCs w:val="28"/>
                                <w:lang w:val="en-IN"/>
                              </w:rPr>
                            </w:pPr>
                            <w:r>
                              <w:rPr>
                                <w:rFonts w:hint="default"/>
                                <w:sz w:val="28"/>
                                <w:szCs w:val="28"/>
                                <w:lang w:val="en-IN"/>
                              </w:rPr>
                              <w:t>Department of Comp. Sc. And Engg.</w:t>
                            </w:r>
                          </w:p>
                          <w:p>
                            <w:pPr>
                              <w:rPr>
                                <w:rFonts w:hint="default"/>
                                <w:sz w:val="28"/>
                                <w:szCs w:val="28"/>
                                <w:lang w:val="en-IN"/>
                              </w:rPr>
                            </w:pPr>
                            <w:r>
                              <w:rPr>
                                <w:rFonts w:hint="default"/>
                                <w:sz w:val="28"/>
                                <w:szCs w:val="28"/>
                                <w:lang w:val="en-IN"/>
                              </w:rPr>
                              <w:t>ITER , Bhubaneswar 751030</w:t>
                            </w:r>
                          </w:p>
                          <w:p>
                            <w:pPr>
                              <w:rPr>
                                <w:rFonts w:hint="default"/>
                                <w:sz w:val="28"/>
                                <w:szCs w:val="28"/>
                                <w:lang w:val="en-IN"/>
                              </w:rPr>
                            </w:pPr>
                            <w:r>
                              <w:rPr>
                                <w:rFonts w:hint="default"/>
                                <w:sz w:val="28"/>
                                <w:szCs w:val="28"/>
                                <w:lang w:val="en-IN"/>
                              </w:rPr>
                              <w:t xml:space="preserve">Odisha , India </w:t>
                            </w:r>
                          </w:p>
                          <w:p>
                            <w:pPr>
                              <w:rPr>
                                <w:rFonts w:hint="default"/>
                                <w:sz w:val="28"/>
                                <w:szCs w:val="28"/>
                                <w:lang w:val="en-I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65pt;margin-top:20.15pt;height:322.7pt;width:536.35pt;z-index:251662336;mso-width-relative:page;mso-height-relative:page;" filled="f" stroked="f" coordsize="21600,21600" o:gfxdata="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CqBXYDdAAAACwEAAA8AAAAAAAAAAQAgAAAAIgAAAGRycy9kb3ducmV2Lnht&#10;bFBLAQIUABQAAAAIAIdO4kBSJfSYLQIAAGYEAAAOAAAAAAAAAAEAIAAAACwBAABkcnMvZTJvRG9j&#10;LnhtbFBLBQYAAAAABgAGAFkBAADLBQAAAAA=&#10;">
                <v:fill on="f" focussize="0,0"/>
                <v:stroke on="f" weight="0.5pt"/>
                <v:imagedata o:title=""/>
                <o:lock v:ext="edit" aspectratio="f"/>
                <v:textbox>
                  <w:txbxContent>
                    <w:p>
                      <w:pPr>
                        <w:rPr>
                          <w:rFonts w:hint="default"/>
                          <w:sz w:val="28"/>
                          <w:szCs w:val="28"/>
                          <w:lang w:val="en-IN"/>
                        </w:rPr>
                      </w:pPr>
                    </w:p>
                    <w:p>
                      <w:pPr>
                        <w:rPr>
                          <w:rFonts w:hint="default"/>
                          <w:sz w:val="28"/>
                          <w:szCs w:val="28"/>
                          <w:lang w:val="en-IN"/>
                        </w:rPr>
                      </w:pPr>
                    </w:p>
                    <w:p>
                      <w:pPr>
                        <w:rPr>
                          <w:rFonts w:hint="default"/>
                          <w:color w:val="FF0000"/>
                          <w:sz w:val="28"/>
                          <w:szCs w:val="28"/>
                          <w:lang w:val="en-IN"/>
                        </w:rPr>
                      </w:pPr>
                      <w:r>
                        <w:rPr>
                          <w:rFonts w:hint="default"/>
                          <w:color w:val="FF0000"/>
                          <w:sz w:val="28"/>
                          <w:szCs w:val="28"/>
                          <w:lang w:val="en-IN"/>
                        </w:rPr>
                        <w:t>Satya Ranjan Das</w:t>
                      </w:r>
                    </w:p>
                    <w:p>
                      <w:pPr>
                        <w:rPr>
                          <w:rFonts w:hint="default"/>
                          <w:sz w:val="28"/>
                          <w:szCs w:val="28"/>
                          <w:lang w:val="en-IN"/>
                        </w:rPr>
                      </w:pPr>
                      <w:r>
                        <w:rPr>
                          <w:rFonts w:hint="default"/>
                          <w:sz w:val="28"/>
                          <w:szCs w:val="28"/>
                          <w:lang w:val="en-IN"/>
                        </w:rPr>
                        <w:t>Assistant Professor,</w:t>
                      </w:r>
                    </w:p>
                    <w:p>
                      <w:pPr>
                        <w:rPr>
                          <w:rFonts w:hint="default"/>
                          <w:sz w:val="28"/>
                          <w:szCs w:val="28"/>
                          <w:lang w:val="en-IN"/>
                        </w:rPr>
                      </w:pPr>
                      <w:r>
                        <w:rPr>
                          <w:rFonts w:hint="default"/>
                          <w:sz w:val="28"/>
                          <w:szCs w:val="28"/>
                          <w:lang w:val="en-IN"/>
                        </w:rPr>
                        <w:t>Department of Comp. Sc. and Engg.</w:t>
                      </w:r>
                    </w:p>
                    <w:p>
                      <w:pPr>
                        <w:rPr>
                          <w:rFonts w:hint="default"/>
                          <w:sz w:val="28"/>
                          <w:szCs w:val="28"/>
                          <w:lang w:val="en-IN"/>
                        </w:rPr>
                      </w:pPr>
                      <w:r>
                        <w:rPr>
                          <w:rFonts w:hint="default"/>
                          <w:sz w:val="28"/>
                          <w:szCs w:val="28"/>
                          <w:lang w:val="en-IN"/>
                        </w:rPr>
                        <w:t>ITER , Bhubaneswar 751030</w:t>
                      </w:r>
                    </w:p>
                    <w:p>
                      <w:pPr>
                        <w:rPr>
                          <w:rFonts w:hint="default"/>
                          <w:sz w:val="28"/>
                          <w:szCs w:val="28"/>
                          <w:lang w:val="en-IN"/>
                        </w:rPr>
                      </w:pPr>
                      <w:r>
                        <w:rPr>
                          <w:rFonts w:hint="default"/>
                          <w:sz w:val="28"/>
                          <w:szCs w:val="28"/>
                          <w:lang w:val="en-IN"/>
                        </w:rPr>
                        <w:t>Odisha , India</w:t>
                      </w:r>
                    </w:p>
                    <w:p>
                      <w:pPr>
                        <w:rPr>
                          <w:rFonts w:hint="default"/>
                          <w:sz w:val="28"/>
                          <w:szCs w:val="28"/>
                          <w:lang w:val="en-IN"/>
                        </w:rPr>
                      </w:pPr>
                    </w:p>
                    <w:p>
                      <w:pPr>
                        <w:rPr>
                          <w:rFonts w:hint="default"/>
                          <w:sz w:val="28"/>
                          <w:szCs w:val="28"/>
                          <w:lang w:val="en-IN"/>
                        </w:rPr>
                      </w:pPr>
                    </w:p>
                    <w:p>
                      <w:pPr>
                        <w:rPr>
                          <w:rFonts w:hint="default"/>
                          <w:sz w:val="28"/>
                          <w:szCs w:val="28"/>
                          <w:lang w:val="en-IN"/>
                        </w:rPr>
                      </w:pPr>
                    </w:p>
                    <w:p>
                      <w:pPr>
                        <w:rPr>
                          <w:rFonts w:hint="default"/>
                          <w:sz w:val="28"/>
                          <w:szCs w:val="28"/>
                          <w:lang w:val="en-IN"/>
                        </w:rPr>
                      </w:pPr>
                    </w:p>
                    <w:p>
                      <w:pPr>
                        <w:rPr>
                          <w:rFonts w:hint="default"/>
                          <w:sz w:val="28"/>
                          <w:szCs w:val="28"/>
                          <w:lang w:val="en-IN"/>
                        </w:rPr>
                      </w:pPr>
                    </w:p>
                    <w:p>
                      <w:pPr>
                        <w:rPr>
                          <w:rFonts w:hint="default"/>
                          <w:color w:val="FF0000"/>
                          <w:sz w:val="28"/>
                          <w:szCs w:val="28"/>
                          <w:lang w:val="en-IN"/>
                        </w:rPr>
                      </w:pPr>
                      <w:r>
                        <w:rPr>
                          <w:rFonts w:hint="default"/>
                          <w:color w:val="FF0000"/>
                          <w:sz w:val="28"/>
                          <w:szCs w:val="28"/>
                          <w:lang w:val="en-IN"/>
                        </w:rPr>
                        <w:t xml:space="preserve">Prof.(Dr.) Debabhuti Mishra </w:t>
                      </w:r>
                    </w:p>
                    <w:p>
                      <w:pPr>
                        <w:rPr>
                          <w:rFonts w:hint="default"/>
                          <w:sz w:val="28"/>
                          <w:szCs w:val="28"/>
                          <w:lang w:val="en-IN"/>
                        </w:rPr>
                      </w:pPr>
                      <w:r>
                        <w:rPr>
                          <w:rFonts w:hint="default"/>
                          <w:sz w:val="28"/>
                          <w:szCs w:val="28"/>
                          <w:lang w:val="en-IN"/>
                        </w:rPr>
                        <w:t>Professor and Head ,</w:t>
                      </w:r>
                    </w:p>
                    <w:p>
                      <w:pPr>
                        <w:rPr>
                          <w:rFonts w:hint="default"/>
                          <w:sz w:val="28"/>
                          <w:szCs w:val="28"/>
                          <w:lang w:val="en-IN"/>
                        </w:rPr>
                      </w:pPr>
                      <w:r>
                        <w:rPr>
                          <w:rFonts w:hint="default"/>
                          <w:sz w:val="28"/>
                          <w:szCs w:val="28"/>
                          <w:lang w:val="en-IN"/>
                        </w:rPr>
                        <w:t>Department of Comp. Sc. And Engg.</w:t>
                      </w:r>
                    </w:p>
                    <w:p>
                      <w:pPr>
                        <w:rPr>
                          <w:rFonts w:hint="default"/>
                          <w:sz w:val="28"/>
                          <w:szCs w:val="28"/>
                          <w:lang w:val="en-IN"/>
                        </w:rPr>
                      </w:pPr>
                      <w:r>
                        <w:rPr>
                          <w:rFonts w:hint="default"/>
                          <w:sz w:val="28"/>
                          <w:szCs w:val="28"/>
                          <w:lang w:val="en-IN"/>
                        </w:rPr>
                        <w:t>ITER , Bhubaneswar 751030</w:t>
                      </w:r>
                    </w:p>
                    <w:p>
                      <w:pPr>
                        <w:rPr>
                          <w:rFonts w:hint="default"/>
                          <w:sz w:val="28"/>
                          <w:szCs w:val="28"/>
                          <w:lang w:val="en-IN"/>
                        </w:rPr>
                      </w:pPr>
                      <w:r>
                        <w:rPr>
                          <w:rFonts w:hint="default"/>
                          <w:sz w:val="28"/>
                          <w:szCs w:val="28"/>
                          <w:lang w:val="en-IN"/>
                        </w:rPr>
                        <w:t xml:space="preserve">Odisha , India </w:t>
                      </w:r>
                    </w:p>
                    <w:p>
                      <w:pPr>
                        <w:rPr>
                          <w:rFonts w:hint="default"/>
                          <w:sz w:val="28"/>
                          <w:szCs w:val="28"/>
                          <w:lang w:val="en-IN"/>
                        </w:rPr>
                      </w:pPr>
                    </w:p>
                  </w:txbxContent>
                </v:textbox>
              </v:shape>
            </w:pict>
          </mc:Fallback>
        </mc:AlternateContent>
      </w:r>
    </w:p>
    <w:p>
      <w:pPr>
        <w:pStyle w:val="2"/>
        <w:numPr>
          <w:ilvl w:val="0"/>
          <w:numId w:val="0"/>
        </w:numPr>
        <w:tabs>
          <w:tab w:val="left" w:pos="461"/>
        </w:tabs>
        <w:spacing w:before="56" w:after="0" w:line="240" w:lineRule="auto"/>
        <w:ind w:left="119" w:leftChars="0" w:right="0" w:rightChars="0"/>
        <w:jc w:val="center"/>
        <w:rPr>
          <w:rFonts w:hint="default" w:ascii="Bahnschrift SemiBold" w:hAnsi="Bahnschrift SemiBold" w:eastAsia="Yu Gothic UI Semilight" w:cs="Bahnschrift SemiBold"/>
          <w:b w:val="0"/>
          <w:bCs w:val="0"/>
          <w:color w:val="FF0000"/>
          <w:sz w:val="52"/>
          <w:szCs w:val="52"/>
        </w:rPr>
      </w:pPr>
      <w:bookmarkStart w:id="5" w:name="Slide 4"/>
      <w:bookmarkEnd w:id="5"/>
      <w:bookmarkStart w:id="6" w:name="Slide 4"/>
      <w:bookmarkEnd w:id="6"/>
    </w:p>
    <w:p>
      <w:pPr>
        <w:pStyle w:val="2"/>
        <w:numPr>
          <w:ilvl w:val="0"/>
          <w:numId w:val="0"/>
        </w:numPr>
        <w:tabs>
          <w:tab w:val="left" w:pos="461"/>
        </w:tabs>
        <w:spacing w:before="56" w:after="0" w:line="240" w:lineRule="auto"/>
        <w:ind w:left="119" w:leftChars="0" w:right="0" w:rightChars="0"/>
        <w:jc w:val="center"/>
        <w:rPr>
          <w:rFonts w:hint="default" w:ascii="Bahnschrift SemiBold" w:hAnsi="Bahnschrift SemiBold" w:eastAsia="Yu Gothic UI Semilight" w:cs="Bahnschrift SemiBold"/>
          <w:b w:val="0"/>
          <w:bCs w:val="0"/>
          <w:color w:val="FF0000"/>
          <w:sz w:val="52"/>
          <w:szCs w:val="52"/>
        </w:rPr>
      </w:pPr>
    </w:p>
    <w:p>
      <w:pPr>
        <w:pStyle w:val="2"/>
        <w:numPr>
          <w:ilvl w:val="0"/>
          <w:numId w:val="0"/>
        </w:numPr>
        <w:tabs>
          <w:tab w:val="left" w:pos="461"/>
        </w:tabs>
        <w:spacing w:before="56" w:after="0" w:line="240" w:lineRule="auto"/>
        <w:ind w:left="119" w:leftChars="0" w:right="0" w:rightChars="0"/>
        <w:jc w:val="center"/>
        <w:rPr>
          <w:rFonts w:hint="default" w:ascii="Bahnschrift SemiBold" w:hAnsi="Bahnschrift SemiBold" w:eastAsia="Yu Gothic UI Semilight" w:cs="Bahnschrift SemiBold"/>
          <w:b w:val="0"/>
          <w:bCs w:val="0"/>
          <w:color w:val="FF0000"/>
          <w:sz w:val="52"/>
          <w:szCs w:val="52"/>
        </w:rPr>
      </w:pPr>
    </w:p>
    <w:p>
      <w:pPr>
        <w:pStyle w:val="2"/>
        <w:numPr>
          <w:ilvl w:val="0"/>
          <w:numId w:val="0"/>
        </w:numPr>
        <w:tabs>
          <w:tab w:val="left" w:pos="461"/>
        </w:tabs>
        <w:spacing w:before="56" w:after="0" w:line="240" w:lineRule="auto"/>
        <w:ind w:left="119" w:leftChars="0" w:right="0" w:rightChars="0"/>
        <w:jc w:val="center"/>
        <w:rPr>
          <w:rFonts w:hint="default" w:ascii="Bahnschrift SemiBold" w:hAnsi="Bahnschrift SemiBold" w:eastAsia="Yu Gothic UI Semilight" w:cs="Bahnschrift SemiBold"/>
          <w:b w:val="0"/>
          <w:bCs w:val="0"/>
          <w:color w:val="FF0000"/>
          <w:sz w:val="52"/>
          <w:szCs w:val="52"/>
        </w:rPr>
      </w:pPr>
    </w:p>
    <w:p>
      <w:pPr>
        <w:pStyle w:val="2"/>
        <w:numPr>
          <w:ilvl w:val="0"/>
          <w:numId w:val="0"/>
        </w:numPr>
        <w:tabs>
          <w:tab w:val="left" w:pos="461"/>
        </w:tabs>
        <w:spacing w:before="56" w:after="0" w:line="240" w:lineRule="auto"/>
        <w:ind w:left="119" w:leftChars="0" w:right="0" w:rightChars="0"/>
        <w:jc w:val="center"/>
        <w:rPr>
          <w:rFonts w:hint="default" w:ascii="Bahnschrift SemiBold" w:hAnsi="Bahnschrift SemiBold" w:eastAsia="Yu Gothic UI Semilight" w:cs="Bahnschrift SemiBold"/>
          <w:b w:val="0"/>
          <w:bCs w:val="0"/>
          <w:color w:val="FF0000"/>
          <w:sz w:val="52"/>
          <w:szCs w:val="52"/>
        </w:rPr>
      </w:pPr>
    </w:p>
    <w:p>
      <w:pPr>
        <w:pStyle w:val="2"/>
        <w:numPr>
          <w:ilvl w:val="0"/>
          <w:numId w:val="0"/>
        </w:numPr>
        <w:tabs>
          <w:tab w:val="left" w:pos="461"/>
        </w:tabs>
        <w:spacing w:before="56" w:after="0" w:line="240" w:lineRule="auto"/>
        <w:ind w:left="119" w:leftChars="0" w:right="0" w:rightChars="0"/>
        <w:jc w:val="center"/>
        <w:rPr>
          <w:rFonts w:hint="default" w:ascii="Bahnschrift SemiBold" w:hAnsi="Bahnschrift SemiBold" w:eastAsia="Yu Gothic UI Semilight" w:cs="Bahnschrift SemiBold"/>
          <w:b w:val="0"/>
          <w:bCs w:val="0"/>
          <w:color w:val="FF0000"/>
          <w:sz w:val="52"/>
          <w:szCs w:val="52"/>
        </w:rPr>
      </w:pPr>
    </w:p>
    <w:p>
      <w:pPr>
        <w:pStyle w:val="2"/>
        <w:numPr>
          <w:ilvl w:val="0"/>
          <w:numId w:val="0"/>
        </w:numPr>
        <w:tabs>
          <w:tab w:val="left" w:pos="461"/>
        </w:tabs>
        <w:spacing w:before="56" w:after="0" w:line="240" w:lineRule="auto"/>
        <w:ind w:left="119" w:leftChars="0" w:right="0" w:rightChars="0"/>
        <w:jc w:val="center"/>
        <w:rPr>
          <w:rFonts w:hint="default" w:ascii="Bahnschrift SemiBold" w:hAnsi="Bahnschrift SemiBold" w:eastAsia="Yu Gothic UI Semilight" w:cs="Bahnschrift SemiBold"/>
          <w:b w:val="0"/>
          <w:bCs w:val="0"/>
          <w:color w:val="FF0000"/>
          <w:sz w:val="52"/>
          <w:szCs w:val="52"/>
        </w:rPr>
      </w:pPr>
    </w:p>
    <w:p>
      <w:pPr>
        <w:pStyle w:val="2"/>
        <w:numPr>
          <w:ilvl w:val="0"/>
          <w:numId w:val="0"/>
        </w:numPr>
        <w:tabs>
          <w:tab w:val="left" w:pos="461"/>
        </w:tabs>
        <w:spacing w:before="56" w:after="0" w:line="240" w:lineRule="auto"/>
        <w:ind w:left="119" w:leftChars="0" w:right="0" w:rightChars="0"/>
        <w:jc w:val="center"/>
        <w:rPr>
          <w:rFonts w:hint="default" w:ascii="Bahnschrift SemiBold" w:hAnsi="Bahnschrift SemiBold" w:eastAsia="Yu Gothic UI Semilight" w:cs="Bahnschrift SemiBold"/>
          <w:b w:val="0"/>
          <w:bCs w:val="0"/>
          <w:color w:val="FF0000"/>
          <w:sz w:val="52"/>
          <w:szCs w:val="52"/>
        </w:rPr>
      </w:pPr>
    </w:p>
    <w:p>
      <w:pPr>
        <w:pStyle w:val="2"/>
        <w:numPr>
          <w:ilvl w:val="0"/>
          <w:numId w:val="0"/>
        </w:numPr>
        <w:tabs>
          <w:tab w:val="left" w:pos="461"/>
        </w:tabs>
        <w:spacing w:before="56" w:after="0" w:line="240" w:lineRule="auto"/>
        <w:ind w:right="0" w:rightChars="0"/>
        <w:jc w:val="both"/>
        <w:rPr>
          <w:rFonts w:hint="default" w:ascii="Bahnschrift SemiBold" w:hAnsi="Bahnschrift SemiBold" w:eastAsia="Yu Gothic UI Semilight" w:cs="Bahnschrift SemiBold"/>
          <w:b w:val="0"/>
          <w:bCs w:val="0"/>
          <w:color w:val="FF0000"/>
          <w:sz w:val="52"/>
          <w:szCs w:val="52"/>
          <w:lang w:val="en-IN"/>
        </w:rPr>
      </w:pPr>
      <w:r>
        <w:rPr>
          <w:rFonts w:hint="default" w:ascii="Bahnschrift SemiBold" w:hAnsi="Bahnschrift SemiBold" w:eastAsia="Yu Gothic UI Semilight" w:cs="Bahnschrift SemiBold"/>
          <w:b w:val="0"/>
          <w:bCs w:val="0"/>
          <w:color w:val="FF0000"/>
          <w:sz w:val="52"/>
          <w:szCs w:val="52"/>
          <w:lang w:val="en-IN"/>
        </w:rPr>
        <w:tab/>
      </w:r>
      <w:r>
        <w:rPr>
          <w:rFonts w:hint="default" w:ascii="Bahnschrift SemiBold" w:hAnsi="Bahnschrift SemiBold" w:eastAsia="Yu Gothic UI Semilight" w:cs="Bahnschrift SemiBold"/>
          <w:b w:val="0"/>
          <w:bCs w:val="0"/>
          <w:color w:val="FF0000"/>
          <w:sz w:val="52"/>
          <w:szCs w:val="52"/>
          <w:lang w:val="en-IN"/>
        </w:rPr>
        <w:tab/>
      </w:r>
      <w:r>
        <w:rPr>
          <w:rFonts w:hint="default" w:ascii="Bahnschrift SemiBold" w:hAnsi="Bahnschrift SemiBold" w:eastAsia="Yu Gothic UI Semilight" w:cs="Bahnschrift SemiBold"/>
          <w:b w:val="0"/>
          <w:bCs w:val="0"/>
          <w:color w:val="FF0000"/>
          <w:sz w:val="52"/>
          <w:szCs w:val="52"/>
          <w:lang w:val="en-IN"/>
        </w:rPr>
        <w:tab/>
      </w:r>
      <w:r>
        <w:rPr>
          <w:rFonts w:hint="default" w:ascii="Bahnschrift SemiBold" w:hAnsi="Bahnschrift SemiBold" w:eastAsia="Yu Gothic UI Semilight" w:cs="Bahnschrift SemiBold"/>
          <w:b w:val="0"/>
          <w:bCs w:val="0"/>
          <w:color w:val="FF0000"/>
          <w:sz w:val="52"/>
          <w:szCs w:val="52"/>
          <w:lang w:val="en-IN"/>
        </w:rPr>
        <w:tab/>
      </w:r>
      <w:r>
        <w:rPr>
          <w:rFonts w:hint="default" w:ascii="Bahnschrift SemiBold" w:hAnsi="Bahnschrift SemiBold" w:eastAsia="Yu Gothic UI Semilight" w:cs="Bahnschrift SemiBold"/>
          <w:b w:val="0"/>
          <w:bCs w:val="0"/>
          <w:color w:val="FF0000"/>
          <w:sz w:val="52"/>
          <w:szCs w:val="52"/>
          <w:lang w:val="en-IN"/>
        </w:rPr>
        <w:tab/>
      </w:r>
      <w:r>
        <w:rPr>
          <w:rFonts w:hint="default" w:ascii="Bahnschrift SemiBold" w:hAnsi="Bahnschrift SemiBold" w:eastAsia="Yu Gothic UI Semilight" w:cs="Bahnschrift SemiBold"/>
          <w:b w:val="0"/>
          <w:bCs w:val="0"/>
          <w:color w:val="FF0000"/>
          <w:sz w:val="52"/>
          <w:szCs w:val="52"/>
          <w:lang w:val="en-IN"/>
        </w:rPr>
        <w:tab/>
      </w:r>
    </w:p>
    <w:p>
      <w:pPr>
        <w:pStyle w:val="2"/>
        <w:numPr>
          <w:ilvl w:val="0"/>
          <w:numId w:val="0"/>
        </w:numPr>
        <w:tabs>
          <w:tab w:val="left" w:pos="461"/>
        </w:tabs>
        <w:spacing w:before="56" w:after="0" w:line="240" w:lineRule="auto"/>
        <w:ind w:right="0" w:rightChars="0"/>
        <w:jc w:val="both"/>
        <w:rPr>
          <w:rFonts w:hint="default" w:ascii="Bahnschrift SemiBold" w:hAnsi="Bahnschrift SemiBold" w:eastAsia="Yu Gothic UI Semilight" w:cs="Bahnschrift SemiBold"/>
          <w:b w:val="0"/>
          <w:bCs w:val="0"/>
          <w:color w:val="FF0000"/>
          <w:sz w:val="52"/>
          <w:szCs w:val="52"/>
          <w:lang w:val="en-IN"/>
        </w:rPr>
      </w:pPr>
    </w:p>
    <w:p>
      <w:pPr>
        <w:pStyle w:val="2"/>
        <w:numPr>
          <w:ilvl w:val="0"/>
          <w:numId w:val="0"/>
        </w:numPr>
        <w:tabs>
          <w:tab w:val="left" w:pos="461"/>
        </w:tabs>
        <w:spacing w:before="56" w:after="0" w:line="240" w:lineRule="auto"/>
        <w:ind w:right="0" w:rightChars="0"/>
        <w:jc w:val="both"/>
        <w:rPr>
          <w:rFonts w:hint="eastAsia" w:ascii="Yu Gothic UI Semilight" w:hAnsi="Yu Gothic UI Semilight" w:eastAsia="Yu Gothic UI Semilight" w:cs="Yu Gothic UI Semilight"/>
          <w:b w:val="0"/>
          <w:bCs w:val="0"/>
          <w:color w:val="FF0000"/>
          <w:sz w:val="52"/>
          <w:szCs w:val="52"/>
        </w:rPr>
      </w:pPr>
      <w:r>
        <w:rPr>
          <w:rFonts w:hint="default" w:ascii="Bahnschrift SemiBold" w:hAnsi="Bahnschrift SemiBold" w:eastAsia="Yu Gothic UI Semilight" w:cs="Bahnschrift SemiBold"/>
          <w:b w:val="0"/>
          <w:bCs w:val="0"/>
          <w:color w:val="FF0000"/>
          <w:sz w:val="52"/>
          <w:szCs w:val="52"/>
          <w:lang w:val="en-IN"/>
        </w:rPr>
        <w:tab/>
      </w:r>
      <w:r>
        <w:rPr>
          <w:rFonts w:hint="default" w:ascii="Bahnschrift SemiBold" w:hAnsi="Bahnschrift SemiBold" w:eastAsia="Yu Gothic UI Semilight" w:cs="Bahnschrift SemiBold"/>
          <w:b w:val="0"/>
          <w:bCs w:val="0"/>
          <w:color w:val="FF0000"/>
          <w:sz w:val="52"/>
          <w:szCs w:val="52"/>
          <w:lang w:val="en-IN"/>
        </w:rPr>
        <w:tab/>
      </w:r>
      <w:r>
        <w:rPr>
          <w:rFonts w:hint="default" w:ascii="Bahnschrift SemiBold" w:hAnsi="Bahnschrift SemiBold" w:eastAsia="Yu Gothic UI Semilight" w:cs="Bahnschrift SemiBold"/>
          <w:b w:val="0"/>
          <w:bCs w:val="0"/>
          <w:color w:val="FF0000"/>
          <w:sz w:val="52"/>
          <w:szCs w:val="52"/>
          <w:lang w:val="en-IN"/>
        </w:rPr>
        <w:tab/>
      </w:r>
      <w:r>
        <w:rPr>
          <w:rFonts w:hint="default" w:ascii="Bahnschrift SemiBold" w:hAnsi="Bahnschrift SemiBold" w:eastAsia="Yu Gothic UI Semilight" w:cs="Bahnschrift SemiBold"/>
          <w:b w:val="0"/>
          <w:bCs w:val="0"/>
          <w:color w:val="FF0000"/>
          <w:sz w:val="52"/>
          <w:szCs w:val="52"/>
          <w:lang w:val="en-IN"/>
        </w:rPr>
        <w:tab/>
      </w:r>
      <w:r>
        <w:rPr>
          <w:rFonts w:hint="default" w:ascii="Bahnschrift SemiBold" w:hAnsi="Bahnschrift SemiBold" w:eastAsia="Yu Gothic UI Semilight" w:cs="Bahnschrift SemiBold"/>
          <w:b w:val="0"/>
          <w:bCs w:val="0"/>
          <w:color w:val="FF0000"/>
          <w:sz w:val="52"/>
          <w:szCs w:val="52"/>
          <w:lang w:val="en-IN"/>
        </w:rPr>
        <w:tab/>
      </w:r>
      <w:r>
        <w:rPr>
          <w:rFonts w:hint="default" w:ascii="Bahnschrift SemiBold" w:hAnsi="Bahnschrift SemiBold" w:eastAsia="Yu Gothic UI Semilight" w:cs="Bahnschrift SemiBold"/>
          <w:b w:val="0"/>
          <w:bCs w:val="0"/>
          <w:color w:val="FF0000"/>
          <w:sz w:val="52"/>
          <w:szCs w:val="52"/>
          <w:lang w:val="en-IN"/>
        </w:rPr>
        <w:tab/>
      </w:r>
      <w:r>
        <w:rPr>
          <w:rFonts w:hint="default" w:ascii="Bahnschrift SemiBold" w:hAnsi="Bahnschrift SemiBold" w:eastAsia="Yu Gothic UI Semilight" w:cs="Bahnschrift SemiBold"/>
          <w:b w:val="0"/>
          <w:bCs w:val="0"/>
          <w:color w:val="FF0000"/>
          <w:sz w:val="52"/>
          <w:szCs w:val="52"/>
        </w:rPr>
        <w:t>Contents</w:t>
      </w:r>
    </w:p>
    <w:p>
      <w:pPr>
        <w:rPr>
          <w:color w:val="FF0000"/>
        </w:rPr>
      </w:pPr>
    </w:p>
    <w:p>
      <w:pPr>
        <w:rPr>
          <w:color w:val="FF0000"/>
        </w:rPr>
      </w:pPr>
    </w:p>
    <w:p>
      <w:pPr>
        <w:pStyle w:val="6"/>
        <w:spacing w:before="9" w:after="1"/>
        <w:rPr>
          <w:b/>
          <w:sz w:val="17"/>
        </w:rPr>
      </w:pPr>
    </w:p>
    <w:tbl>
      <w:tblPr>
        <w:tblStyle w:val="5"/>
        <w:tblW w:w="0" w:type="auto"/>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572"/>
        <w:gridCol w:w="5880"/>
        <w:gridCol w:w="166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70" w:hRule="atLeast"/>
          <w:jc w:val="center"/>
        </w:trPr>
        <w:tc>
          <w:tcPr>
            <w:tcW w:w="1572" w:type="dxa"/>
          </w:tcPr>
          <w:p>
            <w:pPr>
              <w:pStyle w:val="11"/>
              <w:ind w:left="115"/>
              <w:jc w:val="center"/>
              <w:rPr>
                <w:b/>
                <w:sz w:val="30"/>
                <w:szCs w:val="30"/>
              </w:rPr>
            </w:pPr>
            <w:r>
              <w:rPr>
                <w:b/>
                <w:spacing w:val="-1"/>
                <w:sz w:val="30"/>
                <w:szCs w:val="30"/>
              </w:rPr>
              <w:t>Sl.</w:t>
            </w:r>
            <w:r>
              <w:rPr>
                <w:b/>
                <w:spacing w:val="-17"/>
                <w:sz w:val="30"/>
                <w:szCs w:val="30"/>
              </w:rPr>
              <w:t xml:space="preserve"> </w:t>
            </w:r>
            <w:r>
              <w:rPr>
                <w:b/>
                <w:sz w:val="30"/>
                <w:szCs w:val="30"/>
              </w:rPr>
              <w:t>No.</w:t>
            </w:r>
          </w:p>
        </w:tc>
        <w:tc>
          <w:tcPr>
            <w:tcW w:w="5880" w:type="dxa"/>
          </w:tcPr>
          <w:p>
            <w:pPr>
              <w:pStyle w:val="11"/>
              <w:jc w:val="center"/>
              <w:rPr>
                <w:b/>
                <w:sz w:val="30"/>
                <w:szCs w:val="30"/>
              </w:rPr>
            </w:pPr>
            <w:r>
              <w:rPr>
                <w:b/>
                <w:sz w:val="30"/>
                <w:szCs w:val="30"/>
              </w:rPr>
              <w:t>Info</w:t>
            </w:r>
          </w:p>
        </w:tc>
        <w:tc>
          <w:tcPr>
            <w:tcW w:w="1667" w:type="dxa"/>
            <w:tcBorders>
              <w:right w:val="single" w:color="000000" w:sz="6" w:space="0"/>
            </w:tcBorders>
          </w:tcPr>
          <w:p>
            <w:pPr>
              <w:pStyle w:val="11"/>
              <w:ind w:left="114"/>
              <w:jc w:val="center"/>
              <w:rPr>
                <w:b/>
                <w:sz w:val="30"/>
                <w:szCs w:val="30"/>
              </w:rPr>
            </w:pPr>
            <w:r>
              <w:rPr>
                <w:b/>
                <w:spacing w:val="-1"/>
                <w:sz w:val="30"/>
                <w:szCs w:val="30"/>
              </w:rPr>
              <w:t>Page</w:t>
            </w:r>
            <w:r>
              <w:rPr>
                <w:b/>
                <w:spacing w:val="-20"/>
                <w:sz w:val="30"/>
                <w:szCs w:val="30"/>
              </w:rPr>
              <w:t xml:space="preserve"> </w:t>
            </w:r>
            <w:r>
              <w:rPr>
                <w:b/>
                <w:sz w:val="30"/>
                <w:szCs w:val="30"/>
              </w:rPr>
              <w:t>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5" w:hRule="atLeast"/>
          <w:jc w:val="center"/>
        </w:trPr>
        <w:tc>
          <w:tcPr>
            <w:tcW w:w="1572" w:type="dxa"/>
          </w:tcPr>
          <w:p>
            <w:pPr>
              <w:pStyle w:val="11"/>
              <w:spacing w:line="290" w:lineRule="exact"/>
              <w:ind w:left="115"/>
              <w:jc w:val="center"/>
              <w:rPr>
                <w:sz w:val="30"/>
                <w:szCs w:val="30"/>
              </w:rPr>
            </w:pPr>
            <w:r>
              <w:rPr>
                <w:w w:val="99"/>
                <w:sz w:val="30"/>
                <w:szCs w:val="30"/>
              </w:rPr>
              <w:t>1</w:t>
            </w:r>
          </w:p>
        </w:tc>
        <w:tc>
          <w:tcPr>
            <w:tcW w:w="5880" w:type="dxa"/>
          </w:tcPr>
          <w:p>
            <w:pPr>
              <w:pStyle w:val="11"/>
              <w:spacing w:line="290" w:lineRule="exact"/>
              <w:jc w:val="center"/>
              <w:rPr>
                <w:sz w:val="30"/>
                <w:szCs w:val="30"/>
              </w:rPr>
            </w:pPr>
            <w:r>
              <w:rPr>
                <w:spacing w:val="-2"/>
                <w:sz w:val="30"/>
                <w:szCs w:val="30"/>
              </w:rPr>
              <w:t>Front</w:t>
            </w:r>
            <w:r>
              <w:rPr>
                <w:spacing w:val="-18"/>
                <w:sz w:val="30"/>
                <w:szCs w:val="30"/>
              </w:rPr>
              <w:t xml:space="preserve"> </w:t>
            </w:r>
            <w:r>
              <w:rPr>
                <w:spacing w:val="-2"/>
                <w:sz w:val="30"/>
                <w:szCs w:val="30"/>
              </w:rPr>
              <w:t>Page/Title</w:t>
            </w:r>
            <w:r>
              <w:rPr>
                <w:spacing w:val="-13"/>
                <w:sz w:val="30"/>
                <w:szCs w:val="30"/>
              </w:rPr>
              <w:t xml:space="preserve"> </w:t>
            </w:r>
            <w:r>
              <w:rPr>
                <w:spacing w:val="-1"/>
                <w:sz w:val="30"/>
                <w:szCs w:val="30"/>
              </w:rPr>
              <w:t>Page</w:t>
            </w:r>
          </w:p>
        </w:tc>
        <w:tc>
          <w:tcPr>
            <w:tcW w:w="1667" w:type="dxa"/>
            <w:tcBorders>
              <w:right w:val="single" w:color="000000" w:sz="6" w:space="0"/>
            </w:tcBorders>
          </w:tcPr>
          <w:p>
            <w:pPr>
              <w:pStyle w:val="11"/>
              <w:spacing w:before="6" w:line="240" w:lineRule="auto"/>
              <w:ind w:left="1"/>
              <w:jc w:val="center"/>
              <w:rPr>
                <w:sz w:val="30"/>
                <w:szCs w:val="30"/>
              </w:rPr>
            </w:pPr>
            <w:r>
              <w:rPr>
                <w:w w:val="99"/>
                <w:sz w:val="30"/>
                <w:szCs w:val="30"/>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5" w:hRule="atLeast"/>
          <w:jc w:val="center"/>
        </w:trPr>
        <w:tc>
          <w:tcPr>
            <w:tcW w:w="1572" w:type="dxa"/>
          </w:tcPr>
          <w:p>
            <w:pPr>
              <w:pStyle w:val="11"/>
              <w:spacing w:line="290" w:lineRule="exact"/>
              <w:ind w:left="115"/>
              <w:jc w:val="center"/>
              <w:rPr>
                <w:sz w:val="30"/>
                <w:szCs w:val="30"/>
              </w:rPr>
            </w:pPr>
            <w:r>
              <w:rPr>
                <w:w w:val="99"/>
                <w:sz w:val="30"/>
                <w:szCs w:val="30"/>
              </w:rPr>
              <w:t>2</w:t>
            </w:r>
          </w:p>
        </w:tc>
        <w:tc>
          <w:tcPr>
            <w:tcW w:w="5880" w:type="dxa"/>
          </w:tcPr>
          <w:p>
            <w:pPr>
              <w:pStyle w:val="11"/>
              <w:spacing w:line="290" w:lineRule="exact"/>
              <w:jc w:val="center"/>
              <w:rPr>
                <w:sz w:val="30"/>
                <w:szCs w:val="30"/>
              </w:rPr>
            </w:pPr>
            <w:r>
              <w:rPr>
                <w:sz w:val="30"/>
                <w:szCs w:val="30"/>
              </w:rPr>
              <w:t>Declaration</w:t>
            </w:r>
          </w:p>
        </w:tc>
        <w:tc>
          <w:tcPr>
            <w:tcW w:w="1667" w:type="dxa"/>
            <w:tcBorders>
              <w:right w:val="single" w:color="000000" w:sz="6" w:space="0"/>
            </w:tcBorders>
          </w:tcPr>
          <w:p>
            <w:pPr>
              <w:pStyle w:val="11"/>
              <w:spacing w:before="6" w:line="240" w:lineRule="auto"/>
              <w:ind w:left="1"/>
              <w:jc w:val="center"/>
              <w:rPr>
                <w:sz w:val="30"/>
                <w:szCs w:val="30"/>
              </w:rPr>
            </w:pPr>
            <w:r>
              <w:rPr>
                <w:w w:val="99"/>
                <w:sz w:val="30"/>
                <w:szCs w:val="30"/>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5" w:hRule="atLeast"/>
          <w:jc w:val="center"/>
        </w:trPr>
        <w:tc>
          <w:tcPr>
            <w:tcW w:w="1572" w:type="dxa"/>
          </w:tcPr>
          <w:p>
            <w:pPr>
              <w:pStyle w:val="11"/>
              <w:spacing w:line="290" w:lineRule="exact"/>
              <w:ind w:left="115"/>
              <w:jc w:val="center"/>
              <w:rPr>
                <w:sz w:val="30"/>
                <w:szCs w:val="30"/>
              </w:rPr>
            </w:pPr>
            <w:r>
              <w:rPr>
                <w:w w:val="99"/>
                <w:sz w:val="30"/>
                <w:szCs w:val="30"/>
              </w:rPr>
              <w:t>3</w:t>
            </w:r>
          </w:p>
        </w:tc>
        <w:tc>
          <w:tcPr>
            <w:tcW w:w="5880" w:type="dxa"/>
          </w:tcPr>
          <w:p>
            <w:pPr>
              <w:pStyle w:val="11"/>
              <w:spacing w:line="290" w:lineRule="exact"/>
              <w:jc w:val="center"/>
              <w:rPr>
                <w:sz w:val="30"/>
                <w:szCs w:val="30"/>
              </w:rPr>
            </w:pPr>
            <w:r>
              <w:rPr>
                <w:sz w:val="30"/>
                <w:szCs w:val="30"/>
              </w:rPr>
              <w:t>Certificate</w:t>
            </w:r>
          </w:p>
        </w:tc>
        <w:tc>
          <w:tcPr>
            <w:tcW w:w="1667" w:type="dxa"/>
            <w:tcBorders>
              <w:right w:val="single" w:color="000000" w:sz="6" w:space="0"/>
            </w:tcBorders>
          </w:tcPr>
          <w:p>
            <w:pPr>
              <w:pStyle w:val="11"/>
              <w:spacing w:before="6" w:line="240" w:lineRule="auto"/>
              <w:ind w:left="1"/>
              <w:jc w:val="center"/>
              <w:rPr>
                <w:sz w:val="30"/>
                <w:szCs w:val="30"/>
              </w:rPr>
            </w:pPr>
            <w:r>
              <w:rPr>
                <w:w w:val="99"/>
                <w:sz w:val="30"/>
                <w:szCs w:val="30"/>
              </w:rPr>
              <w: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5" w:hRule="atLeast"/>
          <w:jc w:val="center"/>
        </w:trPr>
        <w:tc>
          <w:tcPr>
            <w:tcW w:w="1572" w:type="dxa"/>
          </w:tcPr>
          <w:p>
            <w:pPr>
              <w:pStyle w:val="11"/>
              <w:ind w:left="115"/>
              <w:jc w:val="center"/>
              <w:rPr>
                <w:sz w:val="30"/>
                <w:szCs w:val="30"/>
              </w:rPr>
            </w:pPr>
            <w:r>
              <w:rPr>
                <w:w w:val="99"/>
                <w:sz w:val="30"/>
                <w:szCs w:val="30"/>
              </w:rPr>
              <w:t>4</w:t>
            </w:r>
          </w:p>
        </w:tc>
        <w:tc>
          <w:tcPr>
            <w:tcW w:w="5880" w:type="dxa"/>
          </w:tcPr>
          <w:p>
            <w:pPr>
              <w:pStyle w:val="11"/>
              <w:jc w:val="center"/>
              <w:rPr>
                <w:sz w:val="30"/>
                <w:szCs w:val="30"/>
              </w:rPr>
            </w:pPr>
            <w:r>
              <w:rPr>
                <w:sz w:val="30"/>
                <w:szCs w:val="30"/>
              </w:rPr>
              <w:t>Content</w:t>
            </w:r>
          </w:p>
        </w:tc>
        <w:tc>
          <w:tcPr>
            <w:tcW w:w="1667" w:type="dxa"/>
            <w:tcBorders>
              <w:right w:val="single" w:color="000000" w:sz="6" w:space="0"/>
            </w:tcBorders>
          </w:tcPr>
          <w:p>
            <w:pPr>
              <w:pStyle w:val="11"/>
              <w:spacing w:before="7" w:line="240" w:lineRule="auto"/>
              <w:ind w:left="1"/>
              <w:jc w:val="center"/>
              <w:rPr>
                <w:sz w:val="30"/>
                <w:szCs w:val="30"/>
              </w:rPr>
            </w:pPr>
            <w:r>
              <w:rPr>
                <w:w w:val="99"/>
                <w:sz w:val="30"/>
                <w:szCs w:val="30"/>
              </w:rPr>
              <w:t>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5" w:hRule="atLeast"/>
          <w:jc w:val="center"/>
        </w:trPr>
        <w:tc>
          <w:tcPr>
            <w:tcW w:w="1572" w:type="dxa"/>
          </w:tcPr>
          <w:p>
            <w:pPr>
              <w:pStyle w:val="11"/>
              <w:ind w:left="115"/>
              <w:jc w:val="center"/>
              <w:rPr>
                <w:sz w:val="30"/>
                <w:szCs w:val="30"/>
              </w:rPr>
            </w:pPr>
            <w:r>
              <w:rPr>
                <w:w w:val="99"/>
                <w:sz w:val="30"/>
                <w:szCs w:val="30"/>
              </w:rPr>
              <w:t>5</w:t>
            </w:r>
          </w:p>
        </w:tc>
        <w:tc>
          <w:tcPr>
            <w:tcW w:w="5880" w:type="dxa"/>
          </w:tcPr>
          <w:p>
            <w:pPr>
              <w:pStyle w:val="11"/>
              <w:jc w:val="center"/>
              <w:rPr>
                <w:sz w:val="30"/>
                <w:szCs w:val="30"/>
              </w:rPr>
            </w:pPr>
            <w:r>
              <w:rPr>
                <w:sz w:val="30"/>
                <w:szCs w:val="30"/>
              </w:rPr>
              <w:t>Abstract</w:t>
            </w:r>
          </w:p>
        </w:tc>
        <w:tc>
          <w:tcPr>
            <w:tcW w:w="1667" w:type="dxa"/>
            <w:tcBorders>
              <w:right w:val="single" w:color="000000" w:sz="6" w:space="0"/>
            </w:tcBorders>
          </w:tcPr>
          <w:p>
            <w:pPr>
              <w:pStyle w:val="11"/>
              <w:spacing w:before="6" w:line="240" w:lineRule="auto"/>
              <w:ind w:left="1"/>
              <w:jc w:val="center"/>
              <w:rPr>
                <w:sz w:val="30"/>
                <w:szCs w:val="30"/>
              </w:rPr>
            </w:pPr>
            <w:r>
              <w:rPr>
                <w:w w:val="99"/>
                <w:sz w:val="30"/>
                <w:szCs w:val="30"/>
              </w:rPr>
              <w:t>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63" w:hRule="atLeast"/>
          <w:jc w:val="center"/>
        </w:trPr>
        <w:tc>
          <w:tcPr>
            <w:tcW w:w="1572" w:type="dxa"/>
          </w:tcPr>
          <w:p>
            <w:pPr>
              <w:pStyle w:val="11"/>
              <w:ind w:left="115"/>
              <w:jc w:val="center"/>
              <w:rPr>
                <w:sz w:val="30"/>
                <w:szCs w:val="30"/>
              </w:rPr>
            </w:pPr>
            <w:r>
              <w:rPr>
                <w:w w:val="99"/>
                <w:sz w:val="30"/>
                <w:szCs w:val="30"/>
              </w:rPr>
              <w:t>6</w:t>
            </w:r>
          </w:p>
        </w:tc>
        <w:tc>
          <w:tcPr>
            <w:tcW w:w="5880" w:type="dxa"/>
          </w:tcPr>
          <w:p>
            <w:pPr>
              <w:pStyle w:val="11"/>
              <w:jc w:val="center"/>
              <w:rPr>
                <w:sz w:val="30"/>
                <w:szCs w:val="30"/>
              </w:rPr>
            </w:pPr>
            <w:r>
              <w:rPr>
                <w:sz w:val="30"/>
                <w:szCs w:val="30"/>
              </w:rPr>
              <w:t>Introduction</w:t>
            </w:r>
          </w:p>
        </w:tc>
        <w:tc>
          <w:tcPr>
            <w:tcW w:w="1667" w:type="dxa"/>
            <w:tcBorders>
              <w:right w:val="single" w:color="000000" w:sz="6" w:space="0"/>
            </w:tcBorders>
          </w:tcPr>
          <w:p>
            <w:pPr>
              <w:pStyle w:val="11"/>
              <w:spacing w:before="7" w:line="240" w:lineRule="auto"/>
              <w:ind w:left="1"/>
              <w:jc w:val="center"/>
              <w:rPr>
                <w:sz w:val="30"/>
                <w:szCs w:val="30"/>
              </w:rPr>
            </w:pPr>
            <w:r>
              <w:rPr>
                <w:w w:val="99"/>
                <w:sz w:val="30"/>
                <w:szCs w:val="30"/>
              </w:rPr>
              <w:t>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5" w:hRule="atLeast"/>
          <w:jc w:val="center"/>
        </w:trPr>
        <w:tc>
          <w:tcPr>
            <w:tcW w:w="1572" w:type="dxa"/>
          </w:tcPr>
          <w:p>
            <w:pPr>
              <w:pStyle w:val="11"/>
              <w:ind w:left="115"/>
              <w:jc w:val="center"/>
              <w:rPr>
                <w:rFonts w:hint="default"/>
                <w:sz w:val="30"/>
                <w:szCs w:val="30"/>
                <w:lang w:val="en-IN"/>
              </w:rPr>
            </w:pPr>
            <w:r>
              <w:rPr>
                <w:rFonts w:hint="default"/>
                <w:sz w:val="30"/>
                <w:szCs w:val="30"/>
                <w:lang w:val="en-IN"/>
              </w:rPr>
              <w:t>7</w:t>
            </w:r>
          </w:p>
        </w:tc>
        <w:tc>
          <w:tcPr>
            <w:tcW w:w="5880" w:type="dxa"/>
          </w:tcPr>
          <w:p>
            <w:pPr>
              <w:pStyle w:val="11"/>
              <w:jc w:val="center"/>
              <w:rPr>
                <w:sz w:val="30"/>
                <w:szCs w:val="30"/>
              </w:rPr>
            </w:pPr>
            <w:r>
              <w:rPr>
                <w:sz w:val="30"/>
                <w:szCs w:val="30"/>
              </w:rPr>
              <w:t>Overview</w:t>
            </w:r>
          </w:p>
        </w:tc>
        <w:tc>
          <w:tcPr>
            <w:tcW w:w="1667" w:type="dxa"/>
            <w:tcBorders>
              <w:right w:val="single" w:color="000000" w:sz="6" w:space="0"/>
            </w:tcBorders>
          </w:tcPr>
          <w:p>
            <w:pPr>
              <w:pStyle w:val="11"/>
              <w:spacing w:before="7" w:line="240" w:lineRule="auto"/>
              <w:ind w:left="1"/>
              <w:jc w:val="center"/>
              <w:rPr>
                <w:sz w:val="30"/>
                <w:szCs w:val="30"/>
              </w:rPr>
            </w:pPr>
            <w:r>
              <w:rPr>
                <w:w w:val="99"/>
                <w:sz w:val="30"/>
                <w:szCs w:val="30"/>
              </w:rPr>
              <w:t>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6" w:hRule="atLeast"/>
          <w:jc w:val="center"/>
        </w:trPr>
        <w:tc>
          <w:tcPr>
            <w:tcW w:w="1572" w:type="dxa"/>
          </w:tcPr>
          <w:p>
            <w:pPr>
              <w:pStyle w:val="11"/>
              <w:ind w:left="115"/>
              <w:jc w:val="center"/>
              <w:rPr>
                <w:rFonts w:hint="default"/>
                <w:sz w:val="30"/>
                <w:szCs w:val="30"/>
                <w:lang w:val="en-IN"/>
              </w:rPr>
            </w:pPr>
            <w:r>
              <w:rPr>
                <w:rFonts w:hint="default"/>
                <w:sz w:val="30"/>
                <w:szCs w:val="30"/>
                <w:lang w:val="en-IN"/>
              </w:rPr>
              <w:t>8</w:t>
            </w:r>
          </w:p>
        </w:tc>
        <w:tc>
          <w:tcPr>
            <w:tcW w:w="5880" w:type="dxa"/>
          </w:tcPr>
          <w:p>
            <w:pPr>
              <w:pStyle w:val="11"/>
              <w:jc w:val="center"/>
              <w:rPr>
                <w:sz w:val="30"/>
                <w:szCs w:val="30"/>
              </w:rPr>
            </w:pPr>
            <w:r>
              <w:rPr>
                <w:spacing w:val="-3"/>
                <w:sz w:val="30"/>
                <w:szCs w:val="30"/>
              </w:rPr>
              <w:t>Problem</w:t>
            </w:r>
            <w:r>
              <w:rPr>
                <w:spacing w:val="-14"/>
                <w:sz w:val="30"/>
                <w:szCs w:val="30"/>
              </w:rPr>
              <w:t xml:space="preserve"> </w:t>
            </w:r>
            <w:r>
              <w:rPr>
                <w:spacing w:val="-3"/>
                <w:sz w:val="30"/>
                <w:szCs w:val="30"/>
              </w:rPr>
              <w:t>Description</w:t>
            </w:r>
          </w:p>
        </w:tc>
        <w:tc>
          <w:tcPr>
            <w:tcW w:w="1667" w:type="dxa"/>
            <w:tcBorders>
              <w:right w:val="single" w:color="000000" w:sz="6" w:space="0"/>
            </w:tcBorders>
          </w:tcPr>
          <w:p>
            <w:pPr>
              <w:pStyle w:val="11"/>
              <w:spacing w:before="7" w:line="240" w:lineRule="auto"/>
              <w:ind w:left="1"/>
              <w:jc w:val="center"/>
              <w:rPr>
                <w:sz w:val="30"/>
                <w:szCs w:val="30"/>
              </w:rPr>
            </w:pPr>
            <w:r>
              <w:rPr>
                <w:w w:val="99"/>
                <w:sz w:val="30"/>
                <w:szCs w:val="30"/>
              </w:rPr>
              <w:t>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5" w:hRule="atLeast"/>
          <w:jc w:val="center"/>
        </w:trPr>
        <w:tc>
          <w:tcPr>
            <w:tcW w:w="1572" w:type="dxa"/>
          </w:tcPr>
          <w:p>
            <w:pPr>
              <w:pStyle w:val="11"/>
              <w:ind w:left="115"/>
              <w:jc w:val="center"/>
              <w:rPr>
                <w:rFonts w:hint="default"/>
                <w:sz w:val="30"/>
                <w:szCs w:val="30"/>
                <w:lang w:val="en-IN"/>
              </w:rPr>
            </w:pPr>
            <w:r>
              <w:rPr>
                <w:rFonts w:hint="default"/>
                <w:sz w:val="30"/>
                <w:szCs w:val="30"/>
                <w:lang w:val="en-IN"/>
              </w:rPr>
              <w:t>9</w:t>
            </w:r>
          </w:p>
        </w:tc>
        <w:tc>
          <w:tcPr>
            <w:tcW w:w="5880" w:type="dxa"/>
          </w:tcPr>
          <w:p>
            <w:pPr>
              <w:pStyle w:val="11"/>
              <w:jc w:val="center"/>
              <w:rPr>
                <w:sz w:val="30"/>
                <w:szCs w:val="30"/>
              </w:rPr>
            </w:pPr>
            <w:r>
              <w:rPr>
                <w:spacing w:val="-4"/>
                <w:sz w:val="30"/>
                <w:szCs w:val="30"/>
              </w:rPr>
              <w:t>Problem</w:t>
            </w:r>
            <w:r>
              <w:rPr>
                <w:spacing w:val="-16"/>
                <w:sz w:val="30"/>
                <w:szCs w:val="30"/>
              </w:rPr>
              <w:t xml:space="preserve"> </w:t>
            </w:r>
            <w:r>
              <w:rPr>
                <w:spacing w:val="-3"/>
                <w:sz w:val="30"/>
                <w:szCs w:val="30"/>
              </w:rPr>
              <w:t>Statement</w:t>
            </w:r>
          </w:p>
        </w:tc>
        <w:tc>
          <w:tcPr>
            <w:tcW w:w="1667" w:type="dxa"/>
            <w:tcBorders>
              <w:right w:val="single" w:color="000000" w:sz="6" w:space="0"/>
            </w:tcBorders>
          </w:tcPr>
          <w:p>
            <w:pPr>
              <w:pStyle w:val="11"/>
              <w:spacing w:before="7" w:line="240" w:lineRule="auto"/>
              <w:ind w:left="1"/>
              <w:jc w:val="center"/>
              <w:rPr>
                <w:sz w:val="30"/>
                <w:szCs w:val="30"/>
              </w:rPr>
            </w:pPr>
            <w:r>
              <w:rPr>
                <w:w w:val="99"/>
                <w:sz w:val="30"/>
                <w:szCs w:val="30"/>
              </w:rPr>
              <w:t>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5" w:hRule="atLeast"/>
          <w:jc w:val="center"/>
        </w:trPr>
        <w:tc>
          <w:tcPr>
            <w:tcW w:w="1572" w:type="dxa"/>
          </w:tcPr>
          <w:p>
            <w:pPr>
              <w:pStyle w:val="11"/>
              <w:ind w:left="115"/>
              <w:jc w:val="center"/>
              <w:rPr>
                <w:rFonts w:hint="default"/>
                <w:sz w:val="30"/>
                <w:szCs w:val="30"/>
                <w:lang w:val="en-IN"/>
              </w:rPr>
            </w:pPr>
            <w:r>
              <w:rPr>
                <w:rFonts w:hint="default"/>
                <w:sz w:val="30"/>
                <w:szCs w:val="30"/>
                <w:lang w:val="en-IN"/>
              </w:rPr>
              <w:t>10</w:t>
            </w:r>
          </w:p>
        </w:tc>
        <w:tc>
          <w:tcPr>
            <w:tcW w:w="5880" w:type="dxa"/>
          </w:tcPr>
          <w:p>
            <w:pPr>
              <w:pStyle w:val="11"/>
              <w:jc w:val="center"/>
              <w:rPr>
                <w:sz w:val="30"/>
                <w:szCs w:val="30"/>
              </w:rPr>
            </w:pPr>
            <w:r>
              <w:rPr>
                <w:spacing w:val="-1"/>
                <w:sz w:val="30"/>
                <w:szCs w:val="30"/>
              </w:rPr>
              <w:t>Mathematical</w:t>
            </w:r>
            <w:r>
              <w:rPr>
                <w:spacing w:val="-18"/>
                <w:sz w:val="30"/>
                <w:szCs w:val="30"/>
              </w:rPr>
              <w:t xml:space="preserve"> </w:t>
            </w:r>
            <w:r>
              <w:rPr>
                <w:spacing w:val="-1"/>
                <w:sz w:val="30"/>
                <w:szCs w:val="30"/>
              </w:rPr>
              <w:t>Formulation</w:t>
            </w:r>
          </w:p>
        </w:tc>
        <w:tc>
          <w:tcPr>
            <w:tcW w:w="1667" w:type="dxa"/>
            <w:tcBorders>
              <w:right w:val="single" w:color="000000" w:sz="6" w:space="0"/>
            </w:tcBorders>
          </w:tcPr>
          <w:p>
            <w:pPr>
              <w:pStyle w:val="11"/>
              <w:spacing w:before="7" w:line="240" w:lineRule="auto"/>
              <w:ind w:left="1"/>
              <w:jc w:val="center"/>
              <w:rPr>
                <w:sz w:val="30"/>
                <w:szCs w:val="30"/>
              </w:rPr>
            </w:pPr>
            <w:r>
              <w:rPr>
                <w:w w:val="99"/>
                <w:sz w:val="30"/>
                <w:szCs w:val="30"/>
              </w:rPr>
              <w:t>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5" w:hRule="atLeast"/>
          <w:jc w:val="center"/>
        </w:trPr>
        <w:tc>
          <w:tcPr>
            <w:tcW w:w="1572" w:type="dxa"/>
          </w:tcPr>
          <w:p>
            <w:pPr>
              <w:pStyle w:val="11"/>
              <w:ind w:left="115"/>
              <w:jc w:val="center"/>
              <w:rPr>
                <w:rFonts w:hint="default"/>
                <w:sz w:val="30"/>
                <w:szCs w:val="30"/>
                <w:lang w:val="en-IN"/>
              </w:rPr>
            </w:pPr>
            <w:r>
              <w:rPr>
                <w:rFonts w:hint="default"/>
                <w:sz w:val="30"/>
                <w:szCs w:val="30"/>
                <w:lang w:val="en-IN"/>
              </w:rPr>
              <w:t>11</w:t>
            </w:r>
          </w:p>
        </w:tc>
        <w:tc>
          <w:tcPr>
            <w:tcW w:w="5880" w:type="dxa"/>
          </w:tcPr>
          <w:p>
            <w:pPr>
              <w:pStyle w:val="11"/>
              <w:jc w:val="center"/>
              <w:rPr>
                <w:sz w:val="30"/>
                <w:szCs w:val="30"/>
              </w:rPr>
            </w:pPr>
            <w:r>
              <w:rPr>
                <w:sz w:val="30"/>
                <w:szCs w:val="30"/>
              </w:rPr>
              <w:t>Assumptions</w:t>
            </w:r>
          </w:p>
        </w:tc>
        <w:tc>
          <w:tcPr>
            <w:tcW w:w="1667" w:type="dxa"/>
            <w:tcBorders>
              <w:right w:val="single" w:color="000000" w:sz="6" w:space="0"/>
            </w:tcBorders>
          </w:tcPr>
          <w:p>
            <w:pPr>
              <w:pStyle w:val="11"/>
              <w:spacing w:before="7" w:line="240" w:lineRule="auto"/>
              <w:ind w:left="1"/>
              <w:jc w:val="center"/>
              <w:rPr>
                <w:sz w:val="30"/>
                <w:szCs w:val="30"/>
              </w:rPr>
            </w:pPr>
            <w:r>
              <w:rPr>
                <w:sz w:val="30"/>
                <w:szCs w:val="30"/>
              </w:rPr>
              <w:t>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1" w:hRule="atLeast"/>
          <w:jc w:val="center"/>
        </w:trPr>
        <w:tc>
          <w:tcPr>
            <w:tcW w:w="1572" w:type="dxa"/>
          </w:tcPr>
          <w:p>
            <w:pPr>
              <w:pStyle w:val="11"/>
              <w:ind w:left="115"/>
              <w:jc w:val="center"/>
              <w:rPr>
                <w:rFonts w:hint="default"/>
                <w:sz w:val="30"/>
                <w:szCs w:val="30"/>
                <w:lang w:val="en-IN"/>
              </w:rPr>
            </w:pPr>
            <w:r>
              <w:rPr>
                <w:rFonts w:hint="default"/>
                <w:w w:val="99"/>
                <w:sz w:val="30"/>
                <w:szCs w:val="30"/>
                <w:lang w:val="en-IN"/>
              </w:rPr>
              <w:t>12</w:t>
            </w:r>
          </w:p>
        </w:tc>
        <w:tc>
          <w:tcPr>
            <w:tcW w:w="5880" w:type="dxa"/>
          </w:tcPr>
          <w:p>
            <w:pPr>
              <w:pStyle w:val="11"/>
              <w:jc w:val="center"/>
              <w:rPr>
                <w:sz w:val="30"/>
                <w:szCs w:val="30"/>
              </w:rPr>
            </w:pPr>
            <w:r>
              <w:rPr>
                <w:spacing w:val="-2"/>
                <w:sz w:val="30"/>
                <w:szCs w:val="30"/>
              </w:rPr>
              <w:t>Designing</w:t>
            </w:r>
            <w:r>
              <w:rPr>
                <w:spacing w:val="-15"/>
                <w:sz w:val="30"/>
                <w:szCs w:val="30"/>
              </w:rPr>
              <w:t xml:space="preserve"> </w:t>
            </w:r>
            <w:r>
              <w:rPr>
                <w:spacing w:val="-2"/>
                <w:sz w:val="30"/>
                <w:szCs w:val="30"/>
              </w:rPr>
              <w:t>Algorithm</w:t>
            </w:r>
          </w:p>
        </w:tc>
        <w:tc>
          <w:tcPr>
            <w:tcW w:w="1667" w:type="dxa"/>
            <w:tcBorders>
              <w:right w:val="single" w:color="000000" w:sz="6" w:space="0"/>
            </w:tcBorders>
          </w:tcPr>
          <w:p>
            <w:pPr>
              <w:pStyle w:val="11"/>
              <w:spacing w:before="7" w:line="240" w:lineRule="auto"/>
              <w:ind w:left="1"/>
              <w:jc w:val="center"/>
              <w:rPr>
                <w:sz w:val="30"/>
                <w:szCs w:val="30"/>
              </w:rPr>
            </w:pPr>
            <w:r>
              <w:rPr>
                <w:sz w:val="30"/>
                <w:szCs w:val="30"/>
              </w:rPr>
              <w:t>11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63" w:hRule="atLeast"/>
          <w:jc w:val="center"/>
        </w:trPr>
        <w:tc>
          <w:tcPr>
            <w:tcW w:w="1572" w:type="dxa"/>
          </w:tcPr>
          <w:p>
            <w:pPr>
              <w:pStyle w:val="11"/>
              <w:ind w:left="115"/>
              <w:jc w:val="center"/>
              <w:rPr>
                <w:rFonts w:hint="default"/>
                <w:sz w:val="30"/>
                <w:szCs w:val="30"/>
                <w:lang w:val="en-IN"/>
              </w:rPr>
            </w:pPr>
            <w:r>
              <w:rPr>
                <w:rFonts w:hint="default"/>
                <w:sz w:val="30"/>
                <w:szCs w:val="30"/>
                <w:lang w:val="en-IN"/>
              </w:rPr>
              <w:t>13</w:t>
            </w:r>
          </w:p>
        </w:tc>
        <w:tc>
          <w:tcPr>
            <w:tcW w:w="5880" w:type="dxa"/>
          </w:tcPr>
          <w:p>
            <w:pPr>
              <w:pStyle w:val="11"/>
              <w:jc w:val="center"/>
              <w:rPr>
                <w:sz w:val="30"/>
                <w:szCs w:val="30"/>
              </w:rPr>
            </w:pPr>
            <w:r>
              <w:rPr>
                <w:sz w:val="30"/>
                <w:szCs w:val="30"/>
              </w:rPr>
              <w:t>Pseudocode</w:t>
            </w:r>
          </w:p>
        </w:tc>
        <w:tc>
          <w:tcPr>
            <w:tcW w:w="1667" w:type="dxa"/>
            <w:tcBorders>
              <w:right w:val="single" w:color="000000" w:sz="6" w:space="0"/>
            </w:tcBorders>
          </w:tcPr>
          <w:p>
            <w:pPr>
              <w:pStyle w:val="11"/>
              <w:spacing w:before="7" w:line="240" w:lineRule="auto"/>
              <w:ind w:left="1"/>
              <w:jc w:val="center"/>
              <w:rPr>
                <w:sz w:val="30"/>
                <w:szCs w:val="30"/>
              </w:rPr>
            </w:pPr>
            <w:r>
              <w:rPr>
                <w:sz w:val="30"/>
                <w:szCs w:val="30"/>
              </w:rPr>
              <w:t>11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5" w:hRule="atLeast"/>
          <w:jc w:val="center"/>
        </w:trPr>
        <w:tc>
          <w:tcPr>
            <w:tcW w:w="1572" w:type="dxa"/>
          </w:tcPr>
          <w:p>
            <w:pPr>
              <w:pStyle w:val="11"/>
              <w:ind w:left="115"/>
              <w:jc w:val="center"/>
              <w:rPr>
                <w:rFonts w:hint="default"/>
                <w:sz w:val="30"/>
                <w:szCs w:val="30"/>
                <w:lang w:val="en-IN"/>
              </w:rPr>
            </w:pPr>
            <w:r>
              <w:rPr>
                <w:rFonts w:hint="default"/>
                <w:sz w:val="30"/>
                <w:szCs w:val="30"/>
                <w:lang w:val="en-IN"/>
              </w:rPr>
              <w:t>14</w:t>
            </w:r>
          </w:p>
        </w:tc>
        <w:tc>
          <w:tcPr>
            <w:tcW w:w="5880" w:type="dxa"/>
          </w:tcPr>
          <w:p>
            <w:pPr>
              <w:pStyle w:val="11"/>
              <w:jc w:val="center"/>
              <w:rPr>
                <w:sz w:val="30"/>
                <w:szCs w:val="30"/>
              </w:rPr>
            </w:pPr>
            <w:r>
              <w:rPr>
                <w:sz w:val="30"/>
                <w:szCs w:val="30"/>
              </w:rPr>
              <w:t>Description</w:t>
            </w:r>
            <w:r>
              <w:rPr>
                <w:spacing w:val="-18"/>
                <w:sz w:val="30"/>
                <w:szCs w:val="30"/>
              </w:rPr>
              <w:t xml:space="preserve"> </w:t>
            </w:r>
            <w:r>
              <w:rPr>
                <w:sz w:val="30"/>
                <w:szCs w:val="30"/>
              </w:rPr>
              <w:t>of</w:t>
            </w:r>
            <w:r>
              <w:rPr>
                <w:spacing w:val="-16"/>
                <w:sz w:val="30"/>
                <w:szCs w:val="30"/>
              </w:rPr>
              <w:t xml:space="preserve"> </w:t>
            </w:r>
            <w:r>
              <w:rPr>
                <w:sz w:val="30"/>
                <w:szCs w:val="30"/>
              </w:rPr>
              <w:t>Steps</w:t>
            </w:r>
          </w:p>
        </w:tc>
        <w:tc>
          <w:tcPr>
            <w:tcW w:w="1667" w:type="dxa"/>
            <w:tcBorders>
              <w:right w:val="single" w:color="000000" w:sz="6" w:space="0"/>
            </w:tcBorders>
          </w:tcPr>
          <w:p>
            <w:pPr>
              <w:pStyle w:val="11"/>
              <w:spacing w:before="7" w:line="240" w:lineRule="auto"/>
              <w:ind w:left="1"/>
              <w:jc w:val="center"/>
              <w:rPr>
                <w:sz w:val="30"/>
                <w:szCs w:val="30"/>
              </w:rPr>
            </w:pPr>
            <w:r>
              <w:rPr>
                <w:sz w:val="30"/>
                <w:szCs w:val="30"/>
              </w:rPr>
              <w:t>12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5" w:hRule="atLeast"/>
          <w:jc w:val="center"/>
        </w:trPr>
        <w:tc>
          <w:tcPr>
            <w:tcW w:w="1572" w:type="dxa"/>
          </w:tcPr>
          <w:p>
            <w:pPr>
              <w:pStyle w:val="11"/>
              <w:spacing w:line="292" w:lineRule="exact"/>
              <w:ind w:left="115"/>
              <w:jc w:val="center"/>
              <w:rPr>
                <w:rFonts w:hint="default"/>
                <w:sz w:val="30"/>
                <w:szCs w:val="30"/>
                <w:lang w:val="en-IN"/>
              </w:rPr>
            </w:pPr>
            <w:r>
              <w:rPr>
                <w:rFonts w:hint="default"/>
                <w:sz w:val="30"/>
                <w:szCs w:val="30"/>
                <w:lang w:val="en-IN"/>
              </w:rPr>
              <w:t>15</w:t>
            </w:r>
          </w:p>
        </w:tc>
        <w:tc>
          <w:tcPr>
            <w:tcW w:w="5880" w:type="dxa"/>
          </w:tcPr>
          <w:p>
            <w:pPr>
              <w:pStyle w:val="11"/>
              <w:spacing w:line="292" w:lineRule="exact"/>
              <w:jc w:val="center"/>
              <w:rPr>
                <w:sz w:val="30"/>
                <w:szCs w:val="30"/>
              </w:rPr>
            </w:pPr>
            <w:r>
              <w:rPr>
                <w:sz w:val="30"/>
                <w:szCs w:val="30"/>
              </w:rPr>
              <w:t>Examples</w:t>
            </w:r>
          </w:p>
        </w:tc>
        <w:tc>
          <w:tcPr>
            <w:tcW w:w="1667" w:type="dxa"/>
            <w:tcBorders>
              <w:right w:val="single" w:color="000000" w:sz="6" w:space="0"/>
            </w:tcBorders>
          </w:tcPr>
          <w:p>
            <w:pPr>
              <w:pStyle w:val="11"/>
              <w:spacing w:before="8" w:line="240" w:lineRule="auto"/>
              <w:ind w:left="1"/>
              <w:jc w:val="center"/>
              <w:rPr>
                <w:sz w:val="30"/>
                <w:szCs w:val="30"/>
              </w:rPr>
            </w:pPr>
            <w:r>
              <w:rPr>
                <w:sz w:val="30"/>
                <w:szCs w:val="30"/>
              </w:rPr>
              <w:t>13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5" w:hRule="atLeast"/>
          <w:jc w:val="center"/>
        </w:trPr>
        <w:tc>
          <w:tcPr>
            <w:tcW w:w="1572" w:type="dxa"/>
          </w:tcPr>
          <w:p>
            <w:pPr>
              <w:pStyle w:val="11"/>
              <w:spacing w:line="292" w:lineRule="exact"/>
              <w:ind w:left="115"/>
              <w:jc w:val="center"/>
              <w:rPr>
                <w:rFonts w:hint="default"/>
                <w:sz w:val="30"/>
                <w:szCs w:val="30"/>
                <w:lang w:val="en-IN"/>
              </w:rPr>
            </w:pPr>
            <w:r>
              <w:rPr>
                <w:rFonts w:hint="default"/>
                <w:w w:val="99"/>
                <w:sz w:val="30"/>
                <w:szCs w:val="30"/>
                <w:lang w:val="en-IN"/>
              </w:rPr>
              <w:t>16</w:t>
            </w:r>
          </w:p>
        </w:tc>
        <w:tc>
          <w:tcPr>
            <w:tcW w:w="5880" w:type="dxa"/>
          </w:tcPr>
          <w:p>
            <w:pPr>
              <w:pStyle w:val="11"/>
              <w:spacing w:line="292" w:lineRule="exact"/>
              <w:jc w:val="center"/>
              <w:rPr>
                <w:sz w:val="30"/>
                <w:szCs w:val="30"/>
              </w:rPr>
            </w:pPr>
            <w:r>
              <w:rPr>
                <w:spacing w:val="-2"/>
                <w:sz w:val="30"/>
                <w:szCs w:val="30"/>
              </w:rPr>
              <w:t>Implementation</w:t>
            </w:r>
            <w:r>
              <w:rPr>
                <w:spacing w:val="-15"/>
                <w:sz w:val="30"/>
                <w:szCs w:val="30"/>
              </w:rPr>
              <w:t xml:space="preserve"> </w:t>
            </w:r>
            <w:r>
              <w:rPr>
                <w:spacing w:val="-2"/>
                <w:sz w:val="30"/>
                <w:szCs w:val="30"/>
              </w:rPr>
              <w:t>Details/Code</w:t>
            </w:r>
          </w:p>
        </w:tc>
        <w:tc>
          <w:tcPr>
            <w:tcW w:w="1667" w:type="dxa"/>
            <w:tcBorders>
              <w:right w:val="single" w:color="000000" w:sz="6" w:space="0"/>
            </w:tcBorders>
          </w:tcPr>
          <w:p>
            <w:pPr>
              <w:pStyle w:val="11"/>
              <w:spacing w:before="7" w:line="240" w:lineRule="auto"/>
              <w:ind w:left="1"/>
              <w:jc w:val="center"/>
              <w:rPr>
                <w:sz w:val="30"/>
                <w:szCs w:val="30"/>
              </w:rPr>
            </w:pPr>
            <w:r>
              <w:rPr>
                <w:sz w:val="30"/>
                <w:szCs w:val="30"/>
              </w:rPr>
              <w:t>16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5" w:hRule="atLeast"/>
          <w:jc w:val="center"/>
        </w:trPr>
        <w:tc>
          <w:tcPr>
            <w:tcW w:w="1572" w:type="dxa"/>
          </w:tcPr>
          <w:p>
            <w:pPr>
              <w:pStyle w:val="11"/>
              <w:ind w:left="115"/>
              <w:jc w:val="center"/>
              <w:rPr>
                <w:rFonts w:hint="default"/>
                <w:sz w:val="30"/>
                <w:szCs w:val="30"/>
                <w:lang w:val="en-IN"/>
              </w:rPr>
            </w:pPr>
            <w:r>
              <w:rPr>
                <w:rFonts w:hint="default"/>
                <w:w w:val="99"/>
                <w:sz w:val="30"/>
                <w:szCs w:val="30"/>
                <w:lang w:val="en-IN"/>
              </w:rPr>
              <w:t>17</w:t>
            </w:r>
          </w:p>
        </w:tc>
        <w:tc>
          <w:tcPr>
            <w:tcW w:w="5880" w:type="dxa"/>
          </w:tcPr>
          <w:p>
            <w:pPr>
              <w:pStyle w:val="11"/>
              <w:jc w:val="center"/>
              <w:rPr>
                <w:sz w:val="30"/>
                <w:szCs w:val="30"/>
              </w:rPr>
            </w:pPr>
            <w:r>
              <w:rPr>
                <w:spacing w:val="-1"/>
                <w:sz w:val="30"/>
                <w:szCs w:val="30"/>
              </w:rPr>
              <w:t>Results</w:t>
            </w:r>
            <w:r>
              <w:rPr>
                <w:spacing w:val="-11"/>
                <w:sz w:val="30"/>
                <w:szCs w:val="30"/>
              </w:rPr>
              <w:t xml:space="preserve"> </w:t>
            </w:r>
            <w:r>
              <w:rPr>
                <w:spacing w:val="-1"/>
                <w:sz w:val="30"/>
                <w:szCs w:val="30"/>
              </w:rPr>
              <w:t>and</w:t>
            </w:r>
            <w:r>
              <w:rPr>
                <w:spacing w:val="-16"/>
                <w:sz w:val="30"/>
                <w:szCs w:val="30"/>
              </w:rPr>
              <w:t xml:space="preserve"> </w:t>
            </w:r>
            <w:r>
              <w:rPr>
                <w:spacing w:val="-1"/>
                <w:sz w:val="30"/>
                <w:szCs w:val="30"/>
              </w:rPr>
              <w:t>Discussion</w:t>
            </w:r>
          </w:p>
        </w:tc>
        <w:tc>
          <w:tcPr>
            <w:tcW w:w="1667" w:type="dxa"/>
            <w:tcBorders>
              <w:right w:val="single" w:color="000000" w:sz="6" w:space="0"/>
            </w:tcBorders>
          </w:tcPr>
          <w:p>
            <w:pPr>
              <w:pStyle w:val="11"/>
              <w:spacing w:before="7" w:line="240" w:lineRule="auto"/>
              <w:ind w:left="1"/>
              <w:jc w:val="center"/>
              <w:rPr>
                <w:sz w:val="30"/>
                <w:szCs w:val="30"/>
              </w:rPr>
            </w:pPr>
            <w:r>
              <w:rPr>
                <w:sz w:val="30"/>
                <w:szCs w:val="30"/>
              </w:rPr>
              <w:t>19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5" w:hRule="atLeast"/>
          <w:jc w:val="center"/>
        </w:trPr>
        <w:tc>
          <w:tcPr>
            <w:tcW w:w="1572" w:type="dxa"/>
          </w:tcPr>
          <w:p>
            <w:pPr>
              <w:pStyle w:val="11"/>
              <w:spacing w:line="292" w:lineRule="exact"/>
              <w:ind w:left="115"/>
              <w:jc w:val="center"/>
              <w:rPr>
                <w:rFonts w:hint="default"/>
                <w:sz w:val="30"/>
                <w:szCs w:val="30"/>
                <w:lang w:val="en-IN"/>
              </w:rPr>
            </w:pPr>
            <w:r>
              <w:rPr>
                <w:rFonts w:hint="default"/>
                <w:sz w:val="30"/>
                <w:szCs w:val="30"/>
                <w:lang w:val="en-IN"/>
              </w:rPr>
              <w:t>18</w:t>
            </w:r>
          </w:p>
        </w:tc>
        <w:tc>
          <w:tcPr>
            <w:tcW w:w="5880" w:type="dxa"/>
          </w:tcPr>
          <w:p>
            <w:pPr>
              <w:pStyle w:val="11"/>
              <w:spacing w:line="292" w:lineRule="exact"/>
              <w:jc w:val="center"/>
              <w:rPr>
                <w:sz w:val="30"/>
                <w:szCs w:val="30"/>
              </w:rPr>
            </w:pPr>
            <w:r>
              <w:rPr>
                <w:sz w:val="30"/>
                <w:szCs w:val="30"/>
              </w:rPr>
              <w:t>Limitation</w:t>
            </w:r>
          </w:p>
        </w:tc>
        <w:tc>
          <w:tcPr>
            <w:tcW w:w="1667" w:type="dxa"/>
            <w:tcBorders>
              <w:right w:val="single" w:color="000000" w:sz="6" w:space="0"/>
            </w:tcBorders>
          </w:tcPr>
          <w:p>
            <w:pPr>
              <w:pStyle w:val="11"/>
              <w:spacing w:before="8" w:line="240" w:lineRule="auto"/>
              <w:ind w:left="1"/>
              <w:jc w:val="center"/>
              <w:rPr>
                <w:sz w:val="30"/>
                <w:szCs w:val="30"/>
              </w:rPr>
            </w:pPr>
            <w:r>
              <w:rPr>
                <w:sz w:val="30"/>
                <w:szCs w:val="30"/>
              </w:rPr>
              <w:t>21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64" w:hRule="atLeast"/>
          <w:jc w:val="center"/>
        </w:trPr>
        <w:tc>
          <w:tcPr>
            <w:tcW w:w="1572" w:type="dxa"/>
          </w:tcPr>
          <w:p>
            <w:pPr>
              <w:pStyle w:val="11"/>
              <w:spacing w:line="292" w:lineRule="exact"/>
              <w:ind w:left="115"/>
              <w:jc w:val="center"/>
              <w:rPr>
                <w:rFonts w:hint="default"/>
                <w:sz w:val="30"/>
                <w:szCs w:val="30"/>
                <w:lang w:val="en-IN"/>
              </w:rPr>
            </w:pPr>
            <w:r>
              <w:rPr>
                <w:rFonts w:hint="default"/>
                <w:sz w:val="30"/>
                <w:szCs w:val="30"/>
                <w:lang w:val="en-IN"/>
              </w:rPr>
              <w:t>19</w:t>
            </w:r>
          </w:p>
        </w:tc>
        <w:tc>
          <w:tcPr>
            <w:tcW w:w="5880" w:type="dxa"/>
          </w:tcPr>
          <w:p>
            <w:pPr>
              <w:pStyle w:val="11"/>
              <w:spacing w:line="292" w:lineRule="exact"/>
              <w:jc w:val="center"/>
              <w:rPr>
                <w:sz w:val="30"/>
                <w:szCs w:val="30"/>
              </w:rPr>
            </w:pPr>
            <w:r>
              <w:rPr>
                <w:spacing w:val="-2"/>
                <w:sz w:val="30"/>
                <w:szCs w:val="30"/>
              </w:rPr>
              <w:t>Future</w:t>
            </w:r>
            <w:r>
              <w:rPr>
                <w:spacing w:val="-18"/>
                <w:sz w:val="30"/>
                <w:szCs w:val="30"/>
              </w:rPr>
              <w:t xml:space="preserve"> </w:t>
            </w:r>
            <w:r>
              <w:rPr>
                <w:spacing w:val="-1"/>
                <w:sz w:val="30"/>
                <w:szCs w:val="30"/>
              </w:rPr>
              <w:t>Enhancements</w:t>
            </w:r>
          </w:p>
        </w:tc>
        <w:tc>
          <w:tcPr>
            <w:tcW w:w="1667" w:type="dxa"/>
            <w:tcBorders>
              <w:right w:val="single" w:color="000000" w:sz="6" w:space="0"/>
            </w:tcBorders>
          </w:tcPr>
          <w:p>
            <w:pPr>
              <w:pStyle w:val="11"/>
              <w:spacing w:before="7" w:line="240" w:lineRule="auto"/>
              <w:ind w:left="1"/>
              <w:jc w:val="center"/>
              <w:rPr>
                <w:sz w:val="30"/>
                <w:szCs w:val="30"/>
              </w:rPr>
            </w:pPr>
            <w:r>
              <w:rPr>
                <w:sz w:val="30"/>
                <w:szCs w:val="30"/>
              </w:rPr>
              <w:t>23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65" w:hRule="atLeast"/>
          <w:jc w:val="center"/>
        </w:trPr>
        <w:tc>
          <w:tcPr>
            <w:tcW w:w="1572" w:type="dxa"/>
          </w:tcPr>
          <w:p>
            <w:pPr>
              <w:pStyle w:val="11"/>
              <w:spacing w:line="292" w:lineRule="exact"/>
              <w:ind w:left="115"/>
              <w:jc w:val="center"/>
              <w:rPr>
                <w:rFonts w:hint="default"/>
                <w:sz w:val="30"/>
                <w:szCs w:val="30"/>
                <w:lang w:val="en-IN"/>
              </w:rPr>
            </w:pPr>
            <w:r>
              <w:rPr>
                <w:rFonts w:hint="default"/>
                <w:sz w:val="30"/>
                <w:szCs w:val="30"/>
                <w:lang w:val="en-IN"/>
              </w:rPr>
              <w:t>20</w:t>
            </w:r>
          </w:p>
        </w:tc>
        <w:tc>
          <w:tcPr>
            <w:tcW w:w="5880" w:type="dxa"/>
          </w:tcPr>
          <w:p>
            <w:pPr>
              <w:pStyle w:val="11"/>
              <w:spacing w:line="292" w:lineRule="exact"/>
              <w:jc w:val="center"/>
              <w:rPr>
                <w:sz w:val="30"/>
                <w:szCs w:val="30"/>
              </w:rPr>
            </w:pPr>
            <w:r>
              <w:rPr>
                <w:sz w:val="30"/>
                <w:szCs w:val="30"/>
              </w:rPr>
              <w:t>References</w:t>
            </w:r>
          </w:p>
        </w:tc>
        <w:tc>
          <w:tcPr>
            <w:tcW w:w="1667" w:type="dxa"/>
            <w:tcBorders>
              <w:right w:val="single" w:color="000000" w:sz="6" w:space="0"/>
            </w:tcBorders>
          </w:tcPr>
          <w:p>
            <w:pPr>
              <w:pStyle w:val="11"/>
              <w:spacing w:before="8" w:line="240" w:lineRule="auto"/>
              <w:ind w:left="1"/>
              <w:jc w:val="center"/>
              <w:rPr>
                <w:sz w:val="30"/>
                <w:szCs w:val="30"/>
              </w:rPr>
            </w:pPr>
            <w:r>
              <w:rPr>
                <w:sz w:val="30"/>
                <w:szCs w:val="30"/>
              </w:rPr>
              <w:t>25</w:t>
            </w:r>
          </w:p>
        </w:tc>
      </w:tr>
    </w:tbl>
    <w:p>
      <w:pPr>
        <w:spacing w:after="0" w:line="240" w:lineRule="auto"/>
        <w:rPr>
          <w:sz w:val="30"/>
          <w:szCs w:val="30"/>
        </w:rPr>
        <w:sectPr>
          <w:pgSz w:w="11900" w:h="16860"/>
          <w:pgMar w:top="1360" w:right="1240" w:bottom="280" w:left="132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10"/>
        <w:numPr>
          <w:ilvl w:val="0"/>
          <w:numId w:val="0"/>
        </w:numPr>
        <w:tabs>
          <w:tab w:val="left" w:pos="403"/>
        </w:tabs>
        <w:spacing w:before="65" w:after="0" w:line="240" w:lineRule="auto"/>
        <w:ind w:left="118" w:leftChars="0" w:right="0" w:rightChars="0"/>
        <w:jc w:val="center"/>
        <w:rPr>
          <w:b/>
          <w:sz w:val="36"/>
        </w:rPr>
      </w:pPr>
      <w:bookmarkStart w:id="7" w:name="Slide 5"/>
      <w:bookmarkEnd w:id="7"/>
      <w:bookmarkStart w:id="8" w:name="Slide 5"/>
      <w:bookmarkEnd w:id="8"/>
      <w:r>
        <w:rPr>
          <w:b/>
          <w:color w:val="FF0000"/>
          <w:sz w:val="40"/>
          <w:szCs w:val="24"/>
        </w:rPr>
        <w:t>Abstract</w:t>
      </w:r>
    </w:p>
    <w:p>
      <w:pPr>
        <w:pStyle w:val="6"/>
        <w:spacing w:before="124" w:line="360" w:lineRule="auto"/>
        <w:ind w:left="119" w:right="134" w:firstLine="145" w:firstLineChars="50"/>
        <w:jc w:val="both"/>
        <w:rPr>
          <w:sz w:val="29"/>
          <w:szCs w:val="29"/>
        </w:rPr>
      </w:pPr>
      <w:r>
        <w:rPr>
          <w:sz w:val="29"/>
          <w:szCs w:val="29"/>
        </w:rPr>
        <w:t>Dijkstra's algorithm is a widely-used graph search algorithm that is employed in</w:t>
      </w:r>
      <w:r>
        <w:rPr>
          <w:spacing w:val="1"/>
          <w:sz w:val="29"/>
          <w:szCs w:val="29"/>
        </w:rPr>
        <w:t xml:space="preserve"> </w:t>
      </w:r>
      <w:r>
        <w:rPr>
          <w:sz w:val="29"/>
          <w:szCs w:val="29"/>
        </w:rPr>
        <w:t>various</w:t>
      </w:r>
      <w:r>
        <w:rPr>
          <w:spacing w:val="1"/>
          <w:sz w:val="29"/>
          <w:szCs w:val="29"/>
        </w:rPr>
        <w:t xml:space="preserve"> </w:t>
      </w:r>
      <w:r>
        <w:rPr>
          <w:sz w:val="29"/>
          <w:szCs w:val="29"/>
        </w:rPr>
        <w:t>applications, including</w:t>
      </w:r>
      <w:r>
        <w:rPr>
          <w:spacing w:val="1"/>
          <w:sz w:val="29"/>
          <w:szCs w:val="29"/>
        </w:rPr>
        <w:t xml:space="preserve"> </w:t>
      </w:r>
      <w:r>
        <w:rPr>
          <w:sz w:val="29"/>
          <w:szCs w:val="29"/>
        </w:rPr>
        <w:t>network</w:t>
      </w:r>
      <w:r>
        <w:rPr>
          <w:spacing w:val="1"/>
          <w:sz w:val="29"/>
          <w:szCs w:val="29"/>
        </w:rPr>
        <w:t xml:space="preserve"> </w:t>
      </w:r>
      <w:r>
        <w:rPr>
          <w:sz w:val="29"/>
          <w:szCs w:val="29"/>
        </w:rPr>
        <w:t>routing.</w:t>
      </w:r>
      <w:r>
        <w:rPr>
          <w:spacing w:val="1"/>
          <w:sz w:val="29"/>
          <w:szCs w:val="29"/>
        </w:rPr>
        <w:t xml:space="preserve"> </w:t>
      </w:r>
      <w:r>
        <w:rPr>
          <w:sz w:val="29"/>
          <w:szCs w:val="29"/>
        </w:rPr>
        <w:t>In</w:t>
      </w:r>
      <w:r>
        <w:rPr>
          <w:spacing w:val="1"/>
          <w:sz w:val="29"/>
          <w:szCs w:val="29"/>
        </w:rPr>
        <w:t xml:space="preserve"> </w:t>
      </w:r>
      <w:r>
        <w:rPr>
          <w:sz w:val="29"/>
          <w:szCs w:val="29"/>
        </w:rPr>
        <w:t>the</w:t>
      </w:r>
      <w:r>
        <w:rPr>
          <w:spacing w:val="1"/>
          <w:sz w:val="29"/>
          <w:szCs w:val="29"/>
        </w:rPr>
        <w:t xml:space="preserve"> </w:t>
      </w:r>
      <w:r>
        <w:rPr>
          <w:sz w:val="29"/>
          <w:szCs w:val="29"/>
        </w:rPr>
        <w:t>context</w:t>
      </w:r>
      <w:r>
        <w:rPr>
          <w:spacing w:val="1"/>
          <w:sz w:val="29"/>
          <w:szCs w:val="29"/>
        </w:rPr>
        <w:t xml:space="preserve"> </w:t>
      </w:r>
      <w:r>
        <w:rPr>
          <w:sz w:val="29"/>
          <w:szCs w:val="29"/>
        </w:rPr>
        <w:t>of</w:t>
      </w:r>
      <w:r>
        <w:rPr>
          <w:spacing w:val="1"/>
          <w:sz w:val="29"/>
          <w:szCs w:val="29"/>
        </w:rPr>
        <w:t xml:space="preserve"> </w:t>
      </w:r>
      <w:r>
        <w:rPr>
          <w:sz w:val="29"/>
          <w:szCs w:val="29"/>
        </w:rPr>
        <w:t>telephone</w:t>
      </w:r>
      <w:r>
        <w:rPr>
          <w:spacing w:val="1"/>
          <w:sz w:val="29"/>
          <w:szCs w:val="29"/>
        </w:rPr>
        <w:t xml:space="preserve"> </w:t>
      </w:r>
      <w:r>
        <w:rPr>
          <w:sz w:val="29"/>
          <w:szCs w:val="29"/>
        </w:rPr>
        <w:t>networks,</w:t>
      </w:r>
      <w:r>
        <w:rPr>
          <w:spacing w:val="-17"/>
          <w:sz w:val="29"/>
          <w:szCs w:val="29"/>
        </w:rPr>
        <w:t xml:space="preserve"> </w:t>
      </w:r>
      <w:r>
        <w:rPr>
          <w:sz w:val="29"/>
          <w:szCs w:val="29"/>
        </w:rPr>
        <w:t>efficient</w:t>
      </w:r>
      <w:r>
        <w:rPr>
          <w:spacing w:val="-16"/>
          <w:sz w:val="29"/>
          <w:szCs w:val="29"/>
        </w:rPr>
        <w:t xml:space="preserve"> </w:t>
      </w:r>
      <w:r>
        <w:rPr>
          <w:sz w:val="29"/>
          <w:szCs w:val="29"/>
        </w:rPr>
        <w:t>routing</w:t>
      </w:r>
      <w:r>
        <w:rPr>
          <w:spacing w:val="-16"/>
          <w:sz w:val="29"/>
          <w:szCs w:val="29"/>
        </w:rPr>
        <w:t xml:space="preserve"> </w:t>
      </w:r>
      <w:r>
        <w:rPr>
          <w:sz w:val="29"/>
          <w:szCs w:val="29"/>
        </w:rPr>
        <w:t>of</w:t>
      </w:r>
      <w:r>
        <w:rPr>
          <w:spacing w:val="-14"/>
          <w:sz w:val="29"/>
          <w:szCs w:val="29"/>
        </w:rPr>
        <w:t xml:space="preserve"> </w:t>
      </w:r>
      <w:r>
        <w:rPr>
          <w:sz w:val="29"/>
          <w:szCs w:val="29"/>
        </w:rPr>
        <w:t>calls</w:t>
      </w:r>
      <w:r>
        <w:rPr>
          <w:spacing w:val="-16"/>
          <w:sz w:val="29"/>
          <w:szCs w:val="29"/>
        </w:rPr>
        <w:t xml:space="preserve"> </w:t>
      </w:r>
      <w:r>
        <w:rPr>
          <w:sz w:val="29"/>
          <w:szCs w:val="29"/>
        </w:rPr>
        <w:t>and</w:t>
      </w:r>
      <w:r>
        <w:rPr>
          <w:spacing w:val="-14"/>
          <w:sz w:val="29"/>
          <w:szCs w:val="29"/>
        </w:rPr>
        <w:t xml:space="preserve"> </w:t>
      </w:r>
      <w:r>
        <w:rPr>
          <w:sz w:val="29"/>
          <w:szCs w:val="29"/>
        </w:rPr>
        <w:t>messages</w:t>
      </w:r>
      <w:r>
        <w:rPr>
          <w:spacing w:val="-15"/>
          <w:sz w:val="29"/>
          <w:szCs w:val="29"/>
        </w:rPr>
        <w:t xml:space="preserve"> </w:t>
      </w:r>
      <w:r>
        <w:rPr>
          <w:sz w:val="29"/>
          <w:szCs w:val="29"/>
        </w:rPr>
        <w:t>is</w:t>
      </w:r>
      <w:r>
        <w:rPr>
          <w:spacing w:val="-13"/>
          <w:sz w:val="29"/>
          <w:szCs w:val="29"/>
        </w:rPr>
        <w:t xml:space="preserve"> </w:t>
      </w:r>
      <w:r>
        <w:rPr>
          <w:sz w:val="29"/>
          <w:szCs w:val="29"/>
        </w:rPr>
        <w:t>crucial</w:t>
      </w:r>
      <w:r>
        <w:rPr>
          <w:spacing w:val="-14"/>
          <w:sz w:val="29"/>
          <w:szCs w:val="29"/>
        </w:rPr>
        <w:t xml:space="preserve"> </w:t>
      </w:r>
      <w:r>
        <w:rPr>
          <w:sz w:val="29"/>
          <w:szCs w:val="29"/>
        </w:rPr>
        <w:t>for</w:t>
      </w:r>
      <w:r>
        <w:rPr>
          <w:spacing w:val="-16"/>
          <w:sz w:val="29"/>
          <w:szCs w:val="29"/>
        </w:rPr>
        <w:t xml:space="preserve"> </w:t>
      </w:r>
      <w:r>
        <w:rPr>
          <w:sz w:val="29"/>
          <w:szCs w:val="29"/>
        </w:rPr>
        <w:t>optimizing</w:t>
      </w:r>
      <w:r>
        <w:rPr>
          <w:spacing w:val="-16"/>
          <w:sz w:val="29"/>
          <w:szCs w:val="29"/>
        </w:rPr>
        <w:t xml:space="preserve"> </w:t>
      </w:r>
      <w:r>
        <w:rPr>
          <w:sz w:val="29"/>
          <w:szCs w:val="29"/>
        </w:rPr>
        <w:t>network</w:t>
      </w:r>
      <w:r>
        <w:rPr>
          <w:spacing w:val="-67"/>
          <w:sz w:val="29"/>
          <w:szCs w:val="29"/>
        </w:rPr>
        <w:t xml:space="preserve"> </w:t>
      </w:r>
      <w:r>
        <w:rPr>
          <w:sz w:val="29"/>
          <w:szCs w:val="29"/>
        </w:rPr>
        <w:t>performance and ensuring seamless communication. The objective of this study</w:t>
      </w:r>
      <w:r>
        <w:rPr>
          <w:spacing w:val="1"/>
          <w:sz w:val="29"/>
          <w:szCs w:val="29"/>
        </w:rPr>
        <w:t xml:space="preserve"> </w:t>
      </w:r>
      <w:r>
        <w:rPr>
          <w:sz w:val="29"/>
          <w:szCs w:val="29"/>
        </w:rPr>
        <w:t>is</w:t>
      </w:r>
      <w:r>
        <w:rPr>
          <w:spacing w:val="1"/>
          <w:sz w:val="29"/>
          <w:szCs w:val="29"/>
        </w:rPr>
        <w:t xml:space="preserve"> </w:t>
      </w:r>
      <w:r>
        <w:rPr>
          <w:sz w:val="29"/>
          <w:szCs w:val="29"/>
        </w:rPr>
        <w:t>to</w:t>
      </w:r>
      <w:r>
        <w:rPr>
          <w:spacing w:val="1"/>
          <w:sz w:val="29"/>
          <w:szCs w:val="29"/>
        </w:rPr>
        <w:t xml:space="preserve"> </w:t>
      </w:r>
      <w:r>
        <w:rPr>
          <w:sz w:val="29"/>
          <w:szCs w:val="29"/>
        </w:rPr>
        <w:t>apply</w:t>
      </w:r>
      <w:r>
        <w:rPr>
          <w:spacing w:val="1"/>
          <w:sz w:val="29"/>
          <w:szCs w:val="29"/>
        </w:rPr>
        <w:t xml:space="preserve"> </w:t>
      </w:r>
      <w:r>
        <w:rPr>
          <w:sz w:val="29"/>
          <w:szCs w:val="29"/>
        </w:rPr>
        <w:t>Dijkstra's</w:t>
      </w:r>
      <w:r>
        <w:rPr>
          <w:spacing w:val="1"/>
          <w:sz w:val="29"/>
          <w:szCs w:val="29"/>
        </w:rPr>
        <w:t xml:space="preserve"> </w:t>
      </w:r>
      <w:r>
        <w:rPr>
          <w:sz w:val="29"/>
          <w:szCs w:val="29"/>
        </w:rPr>
        <w:t>algorithm</w:t>
      </w:r>
      <w:r>
        <w:rPr>
          <w:spacing w:val="1"/>
          <w:sz w:val="29"/>
          <w:szCs w:val="29"/>
        </w:rPr>
        <w:t xml:space="preserve"> </w:t>
      </w:r>
      <w:r>
        <w:rPr>
          <w:sz w:val="29"/>
          <w:szCs w:val="29"/>
        </w:rPr>
        <w:t>to</w:t>
      </w:r>
      <w:r>
        <w:rPr>
          <w:spacing w:val="1"/>
          <w:sz w:val="29"/>
          <w:szCs w:val="29"/>
        </w:rPr>
        <w:t xml:space="preserve"> </w:t>
      </w:r>
      <w:r>
        <w:rPr>
          <w:sz w:val="29"/>
          <w:szCs w:val="29"/>
        </w:rPr>
        <w:t>the</w:t>
      </w:r>
      <w:r>
        <w:rPr>
          <w:spacing w:val="1"/>
          <w:sz w:val="29"/>
          <w:szCs w:val="29"/>
        </w:rPr>
        <w:t xml:space="preserve"> </w:t>
      </w:r>
      <w:r>
        <w:rPr>
          <w:sz w:val="29"/>
          <w:szCs w:val="29"/>
        </w:rPr>
        <w:t>telephone</w:t>
      </w:r>
      <w:r>
        <w:rPr>
          <w:spacing w:val="1"/>
          <w:sz w:val="29"/>
          <w:szCs w:val="29"/>
        </w:rPr>
        <w:t xml:space="preserve"> </w:t>
      </w:r>
      <w:r>
        <w:rPr>
          <w:sz w:val="29"/>
          <w:szCs w:val="29"/>
        </w:rPr>
        <w:t>network</w:t>
      </w:r>
      <w:r>
        <w:rPr>
          <w:spacing w:val="1"/>
          <w:sz w:val="29"/>
          <w:szCs w:val="29"/>
        </w:rPr>
        <w:t xml:space="preserve"> </w:t>
      </w:r>
      <w:r>
        <w:rPr>
          <w:sz w:val="29"/>
          <w:szCs w:val="29"/>
        </w:rPr>
        <w:t>routing</w:t>
      </w:r>
      <w:r>
        <w:rPr>
          <w:spacing w:val="1"/>
          <w:sz w:val="29"/>
          <w:szCs w:val="29"/>
        </w:rPr>
        <w:t xml:space="preserve"> </w:t>
      </w:r>
      <w:r>
        <w:rPr>
          <w:sz w:val="29"/>
          <w:szCs w:val="29"/>
        </w:rPr>
        <w:t>problem,</w:t>
      </w:r>
      <w:r>
        <w:rPr>
          <w:spacing w:val="1"/>
          <w:sz w:val="29"/>
          <w:szCs w:val="29"/>
        </w:rPr>
        <w:t xml:space="preserve"> </w:t>
      </w:r>
      <w:r>
        <w:rPr>
          <w:sz w:val="29"/>
          <w:szCs w:val="29"/>
        </w:rPr>
        <w:t>specifically</w:t>
      </w:r>
      <w:r>
        <w:rPr>
          <w:spacing w:val="1"/>
          <w:sz w:val="29"/>
          <w:szCs w:val="29"/>
        </w:rPr>
        <w:t xml:space="preserve"> </w:t>
      </w:r>
      <w:r>
        <w:rPr>
          <w:sz w:val="29"/>
          <w:szCs w:val="29"/>
        </w:rPr>
        <w:t>focusing</w:t>
      </w:r>
      <w:r>
        <w:rPr>
          <w:spacing w:val="1"/>
          <w:sz w:val="29"/>
          <w:szCs w:val="29"/>
        </w:rPr>
        <w:t xml:space="preserve"> </w:t>
      </w:r>
      <w:r>
        <w:rPr>
          <w:sz w:val="29"/>
          <w:szCs w:val="29"/>
        </w:rPr>
        <w:t>on</w:t>
      </w:r>
      <w:r>
        <w:rPr>
          <w:spacing w:val="1"/>
          <w:sz w:val="29"/>
          <w:szCs w:val="29"/>
        </w:rPr>
        <w:t xml:space="preserve"> </w:t>
      </w:r>
      <w:r>
        <w:rPr>
          <w:sz w:val="29"/>
          <w:szCs w:val="29"/>
        </w:rPr>
        <w:t>finding</w:t>
      </w:r>
      <w:r>
        <w:rPr>
          <w:spacing w:val="1"/>
          <w:sz w:val="29"/>
          <w:szCs w:val="29"/>
        </w:rPr>
        <w:t xml:space="preserve"> </w:t>
      </w:r>
      <w:r>
        <w:rPr>
          <w:sz w:val="29"/>
          <w:szCs w:val="29"/>
        </w:rPr>
        <w:t>the</w:t>
      </w:r>
      <w:r>
        <w:rPr>
          <w:spacing w:val="1"/>
          <w:sz w:val="29"/>
          <w:szCs w:val="29"/>
        </w:rPr>
        <w:t xml:space="preserve"> </w:t>
      </w:r>
      <w:r>
        <w:rPr>
          <w:sz w:val="29"/>
          <w:szCs w:val="29"/>
        </w:rPr>
        <w:t>optimal</w:t>
      </w:r>
      <w:r>
        <w:rPr>
          <w:spacing w:val="1"/>
          <w:sz w:val="29"/>
          <w:szCs w:val="29"/>
        </w:rPr>
        <w:t xml:space="preserve"> </w:t>
      </w:r>
      <w:r>
        <w:rPr>
          <w:sz w:val="29"/>
          <w:szCs w:val="29"/>
        </w:rPr>
        <w:t>path</w:t>
      </w:r>
      <w:r>
        <w:rPr>
          <w:spacing w:val="1"/>
          <w:sz w:val="29"/>
          <w:szCs w:val="29"/>
        </w:rPr>
        <w:t xml:space="preserve"> </w:t>
      </w:r>
      <w:r>
        <w:rPr>
          <w:sz w:val="29"/>
          <w:szCs w:val="29"/>
        </w:rPr>
        <w:t>from</w:t>
      </w:r>
      <w:r>
        <w:rPr>
          <w:spacing w:val="1"/>
          <w:sz w:val="29"/>
          <w:szCs w:val="29"/>
        </w:rPr>
        <w:t xml:space="preserve"> </w:t>
      </w:r>
      <w:r>
        <w:rPr>
          <w:sz w:val="29"/>
          <w:szCs w:val="29"/>
        </w:rPr>
        <w:t>a</w:t>
      </w:r>
      <w:r>
        <w:rPr>
          <w:spacing w:val="1"/>
          <w:sz w:val="29"/>
          <w:szCs w:val="29"/>
        </w:rPr>
        <w:t xml:space="preserve"> </w:t>
      </w:r>
      <w:r>
        <w:rPr>
          <w:sz w:val="29"/>
          <w:szCs w:val="29"/>
        </w:rPr>
        <w:t>source</w:t>
      </w:r>
      <w:r>
        <w:rPr>
          <w:spacing w:val="1"/>
          <w:sz w:val="29"/>
          <w:szCs w:val="29"/>
        </w:rPr>
        <w:t xml:space="preserve"> </w:t>
      </w:r>
      <w:r>
        <w:rPr>
          <w:sz w:val="29"/>
          <w:szCs w:val="29"/>
        </w:rPr>
        <w:t>node</w:t>
      </w:r>
      <w:r>
        <w:rPr>
          <w:spacing w:val="1"/>
          <w:sz w:val="29"/>
          <w:szCs w:val="29"/>
        </w:rPr>
        <w:t xml:space="preserve"> </w:t>
      </w:r>
      <w:r>
        <w:rPr>
          <w:sz w:val="29"/>
          <w:szCs w:val="29"/>
        </w:rPr>
        <w:t>to</w:t>
      </w:r>
      <w:r>
        <w:rPr>
          <w:spacing w:val="1"/>
          <w:sz w:val="29"/>
          <w:szCs w:val="29"/>
        </w:rPr>
        <w:t xml:space="preserve"> </w:t>
      </w:r>
      <w:r>
        <w:rPr>
          <w:sz w:val="29"/>
          <w:szCs w:val="29"/>
        </w:rPr>
        <w:t>a</w:t>
      </w:r>
      <w:r>
        <w:rPr>
          <w:spacing w:val="1"/>
          <w:sz w:val="29"/>
          <w:szCs w:val="29"/>
        </w:rPr>
        <w:t xml:space="preserve"> </w:t>
      </w:r>
      <w:r>
        <w:rPr>
          <w:sz w:val="29"/>
          <w:szCs w:val="29"/>
        </w:rPr>
        <w:t>destination</w:t>
      </w:r>
      <w:r>
        <w:rPr>
          <w:spacing w:val="-31"/>
          <w:sz w:val="29"/>
          <w:szCs w:val="29"/>
        </w:rPr>
        <w:t xml:space="preserve"> </w:t>
      </w:r>
      <w:r>
        <w:rPr>
          <w:sz w:val="29"/>
          <w:szCs w:val="29"/>
        </w:rPr>
        <w:t>node.</w:t>
      </w:r>
    </w:p>
    <w:p>
      <w:pPr>
        <w:pStyle w:val="6"/>
        <w:spacing w:before="195" w:line="360" w:lineRule="auto"/>
        <w:ind w:left="119" w:right="138"/>
        <w:jc w:val="both"/>
        <w:rPr>
          <w:sz w:val="29"/>
          <w:szCs w:val="29"/>
        </w:rPr>
      </w:pPr>
      <w:r>
        <w:rPr>
          <w:sz w:val="29"/>
          <w:szCs w:val="29"/>
        </w:rPr>
        <w:t>This research explores the implementation of Dijkstra's algorithm in the context</w:t>
      </w:r>
      <w:r>
        <w:rPr>
          <w:spacing w:val="1"/>
          <w:sz w:val="29"/>
          <w:szCs w:val="29"/>
        </w:rPr>
        <w:t xml:space="preserve"> </w:t>
      </w:r>
      <w:r>
        <w:rPr>
          <w:sz w:val="29"/>
          <w:szCs w:val="29"/>
        </w:rPr>
        <w:t>of telephone networks and investigates its effectiveness in determining the most</w:t>
      </w:r>
      <w:r>
        <w:rPr>
          <w:spacing w:val="1"/>
          <w:sz w:val="29"/>
          <w:szCs w:val="29"/>
        </w:rPr>
        <w:t xml:space="preserve"> </w:t>
      </w:r>
      <w:r>
        <w:rPr>
          <w:sz w:val="29"/>
          <w:szCs w:val="29"/>
        </w:rPr>
        <w:t>efficient routing paths. The algorithm considers the costs or weights associated</w:t>
      </w:r>
      <w:r>
        <w:rPr>
          <w:spacing w:val="1"/>
          <w:sz w:val="29"/>
          <w:szCs w:val="29"/>
        </w:rPr>
        <w:t xml:space="preserve"> </w:t>
      </w:r>
      <w:r>
        <w:rPr>
          <w:sz w:val="29"/>
          <w:szCs w:val="29"/>
        </w:rPr>
        <w:t>with the connections between nodes and aims to find the path with the minimum</w:t>
      </w:r>
      <w:r>
        <w:rPr>
          <w:spacing w:val="-67"/>
          <w:sz w:val="29"/>
          <w:szCs w:val="29"/>
        </w:rPr>
        <w:t xml:space="preserve"> </w:t>
      </w:r>
      <w:r>
        <w:rPr>
          <w:sz w:val="29"/>
          <w:szCs w:val="29"/>
        </w:rPr>
        <w:t>total</w:t>
      </w:r>
      <w:r>
        <w:rPr>
          <w:spacing w:val="-23"/>
          <w:sz w:val="29"/>
          <w:szCs w:val="29"/>
        </w:rPr>
        <w:t xml:space="preserve"> </w:t>
      </w:r>
      <w:r>
        <w:rPr>
          <w:sz w:val="29"/>
          <w:szCs w:val="29"/>
        </w:rPr>
        <w:t>cost.</w:t>
      </w:r>
    </w:p>
    <w:p>
      <w:pPr>
        <w:pStyle w:val="6"/>
        <w:spacing w:before="151" w:line="360" w:lineRule="auto"/>
        <w:ind w:left="119" w:right="135"/>
        <w:jc w:val="both"/>
        <w:rPr>
          <w:sz w:val="29"/>
          <w:szCs w:val="29"/>
        </w:rPr>
      </w:pPr>
      <w:r>
        <w:rPr>
          <w:sz w:val="29"/>
          <w:szCs w:val="29"/>
        </w:rPr>
        <w:t>The study involves designing and executing experiments using different network</w:t>
      </w:r>
      <w:r>
        <w:rPr>
          <w:rFonts w:hint="default"/>
          <w:sz w:val="29"/>
          <w:szCs w:val="29"/>
          <w:lang w:val="en-IN"/>
        </w:rPr>
        <w:t xml:space="preserve"> </w:t>
      </w:r>
      <w:r>
        <w:rPr>
          <w:spacing w:val="-67"/>
          <w:sz w:val="29"/>
          <w:szCs w:val="29"/>
        </w:rPr>
        <w:t xml:space="preserve"> </w:t>
      </w:r>
      <w:r>
        <w:rPr>
          <w:sz w:val="29"/>
          <w:szCs w:val="29"/>
        </w:rPr>
        <w:t>topologies and scenarios to evaluate the algorithm's performance. The results</w:t>
      </w:r>
      <w:r>
        <w:rPr>
          <w:spacing w:val="1"/>
          <w:sz w:val="29"/>
          <w:szCs w:val="29"/>
        </w:rPr>
        <w:t xml:space="preserve"> </w:t>
      </w:r>
      <w:r>
        <w:rPr>
          <w:sz w:val="29"/>
          <w:szCs w:val="29"/>
        </w:rPr>
        <w:t>obtained from these experiments provide insights into the algorithm's ability to</w:t>
      </w:r>
      <w:r>
        <w:rPr>
          <w:spacing w:val="1"/>
          <w:sz w:val="29"/>
          <w:szCs w:val="29"/>
        </w:rPr>
        <w:t xml:space="preserve"> </w:t>
      </w:r>
      <w:r>
        <w:rPr>
          <w:sz w:val="29"/>
          <w:szCs w:val="29"/>
        </w:rPr>
        <w:t>accurately identify the optimal path and its computational efficiency in large-</w:t>
      </w:r>
      <w:r>
        <w:rPr>
          <w:spacing w:val="1"/>
          <w:sz w:val="29"/>
          <w:szCs w:val="29"/>
        </w:rPr>
        <w:t xml:space="preserve"> </w:t>
      </w:r>
      <w:r>
        <w:rPr>
          <w:sz w:val="29"/>
          <w:szCs w:val="29"/>
        </w:rPr>
        <w:t>scale</w:t>
      </w:r>
      <w:r>
        <w:rPr>
          <w:spacing w:val="-13"/>
          <w:sz w:val="29"/>
          <w:szCs w:val="29"/>
        </w:rPr>
        <w:t xml:space="preserve"> </w:t>
      </w:r>
      <w:r>
        <w:rPr>
          <w:sz w:val="29"/>
          <w:szCs w:val="29"/>
        </w:rPr>
        <w:t>networks.</w:t>
      </w:r>
    </w:p>
    <w:p>
      <w:pPr>
        <w:pStyle w:val="6"/>
        <w:spacing w:before="151" w:line="360" w:lineRule="auto"/>
        <w:ind w:left="119" w:right="138"/>
        <w:jc w:val="both"/>
        <w:rPr>
          <w:sz w:val="29"/>
          <w:szCs w:val="29"/>
        </w:rPr>
      </w:pPr>
      <w:r>
        <w:rPr>
          <w:sz w:val="29"/>
          <w:szCs w:val="29"/>
        </w:rPr>
        <w:t>The implications of this research are significant for telecommunication systems,</w:t>
      </w:r>
      <w:r>
        <w:rPr>
          <w:spacing w:val="1"/>
          <w:sz w:val="29"/>
          <w:szCs w:val="29"/>
        </w:rPr>
        <w:t xml:space="preserve"> </w:t>
      </w:r>
      <w:r>
        <w:rPr>
          <w:sz w:val="29"/>
          <w:szCs w:val="29"/>
        </w:rPr>
        <w:t>as efficient routing of calls is crucial for minimizing costs, reducing congestion,</w:t>
      </w:r>
      <w:r>
        <w:rPr>
          <w:spacing w:val="1"/>
          <w:sz w:val="29"/>
          <w:szCs w:val="29"/>
        </w:rPr>
        <w:t xml:space="preserve"> </w:t>
      </w:r>
      <w:r>
        <w:rPr>
          <w:sz w:val="29"/>
          <w:szCs w:val="29"/>
        </w:rPr>
        <w:t>and</w:t>
      </w:r>
      <w:r>
        <w:rPr>
          <w:spacing w:val="1"/>
          <w:sz w:val="29"/>
          <w:szCs w:val="29"/>
        </w:rPr>
        <w:t xml:space="preserve"> </w:t>
      </w:r>
      <w:r>
        <w:rPr>
          <w:sz w:val="29"/>
          <w:szCs w:val="29"/>
        </w:rPr>
        <w:t>enhancing</w:t>
      </w:r>
      <w:r>
        <w:rPr>
          <w:spacing w:val="1"/>
          <w:sz w:val="29"/>
          <w:szCs w:val="29"/>
        </w:rPr>
        <w:t xml:space="preserve"> </w:t>
      </w:r>
      <w:r>
        <w:rPr>
          <w:sz w:val="29"/>
          <w:szCs w:val="29"/>
        </w:rPr>
        <w:t>overall</w:t>
      </w:r>
      <w:r>
        <w:rPr>
          <w:spacing w:val="1"/>
          <w:sz w:val="29"/>
          <w:szCs w:val="29"/>
        </w:rPr>
        <w:t xml:space="preserve"> </w:t>
      </w:r>
      <w:r>
        <w:rPr>
          <w:sz w:val="29"/>
          <w:szCs w:val="29"/>
        </w:rPr>
        <w:t>network</w:t>
      </w:r>
      <w:r>
        <w:rPr>
          <w:spacing w:val="1"/>
          <w:sz w:val="29"/>
          <w:szCs w:val="29"/>
        </w:rPr>
        <w:t xml:space="preserve"> </w:t>
      </w:r>
      <w:r>
        <w:rPr>
          <w:sz w:val="29"/>
          <w:szCs w:val="29"/>
        </w:rPr>
        <w:t>performance.</w:t>
      </w:r>
      <w:r>
        <w:rPr>
          <w:spacing w:val="1"/>
          <w:sz w:val="29"/>
          <w:szCs w:val="29"/>
        </w:rPr>
        <w:t xml:space="preserve"> </w:t>
      </w:r>
      <w:r>
        <w:rPr>
          <w:sz w:val="29"/>
          <w:szCs w:val="29"/>
        </w:rPr>
        <w:t>By</w:t>
      </w:r>
      <w:r>
        <w:rPr>
          <w:spacing w:val="1"/>
          <w:sz w:val="29"/>
          <w:szCs w:val="29"/>
        </w:rPr>
        <w:t xml:space="preserve"> </w:t>
      </w:r>
      <w:r>
        <w:rPr>
          <w:sz w:val="29"/>
          <w:szCs w:val="29"/>
        </w:rPr>
        <w:t>implementing</w:t>
      </w:r>
      <w:r>
        <w:rPr>
          <w:spacing w:val="1"/>
          <w:sz w:val="29"/>
          <w:szCs w:val="29"/>
        </w:rPr>
        <w:t xml:space="preserve"> </w:t>
      </w:r>
      <w:r>
        <w:rPr>
          <w:sz w:val="29"/>
          <w:szCs w:val="29"/>
        </w:rPr>
        <w:t>Dijkstra's</w:t>
      </w:r>
      <w:r>
        <w:rPr>
          <w:spacing w:val="1"/>
          <w:sz w:val="29"/>
          <w:szCs w:val="29"/>
        </w:rPr>
        <w:t xml:space="preserve"> </w:t>
      </w:r>
      <w:r>
        <w:rPr>
          <w:sz w:val="29"/>
          <w:szCs w:val="29"/>
        </w:rPr>
        <w:t>algorithm, telecommunication networks can benefit from improved call routing</w:t>
      </w:r>
      <w:r>
        <w:rPr>
          <w:spacing w:val="1"/>
          <w:sz w:val="29"/>
          <w:szCs w:val="29"/>
        </w:rPr>
        <w:t xml:space="preserve"> </w:t>
      </w:r>
      <w:r>
        <w:rPr>
          <w:spacing w:val="-1"/>
          <w:sz w:val="29"/>
          <w:szCs w:val="29"/>
        </w:rPr>
        <w:t>efficiency</w:t>
      </w:r>
      <w:r>
        <w:rPr>
          <w:spacing w:val="-21"/>
          <w:sz w:val="29"/>
          <w:szCs w:val="29"/>
        </w:rPr>
        <w:t xml:space="preserve"> </w:t>
      </w:r>
      <w:r>
        <w:rPr>
          <w:spacing w:val="-1"/>
          <w:sz w:val="29"/>
          <w:szCs w:val="29"/>
        </w:rPr>
        <w:t>and</w:t>
      </w:r>
      <w:r>
        <w:rPr>
          <w:spacing w:val="-11"/>
          <w:sz w:val="29"/>
          <w:szCs w:val="29"/>
        </w:rPr>
        <w:t xml:space="preserve"> </w:t>
      </w:r>
      <w:r>
        <w:rPr>
          <w:spacing w:val="-1"/>
          <w:sz w:val="29"/>
          <w:szCs w:val="29"/>
        </w:rPr>
        <w:t>enhanced</w:t>
      </w:r>
      <w:r>
        <w:rPr>
          <w:spacing w:val="-15"/>
          <w:sz w:val="29"/>
          <w:szCs w:val="29"/>
        </w:rPr>
        <w:t xml:space="preserve"> </w:t>
      </w:r>
      <w:r>
        <w:rPr>
          <w:sz w:val="29"/>
          <w:szCs w:val="29"/>
        </w:rPr>
        <w:t>quality</w:t>
      </w:r>
      <w:r>
        <w:rPr>
          <w:spacing w:val="-28"/>
          <w:sz w:val="29"/>
          <w:szCs w:val="29"/>
        </w:rPr>
        <w:t xml:space="preserve"> </w:t>
      </w:r>
      <w:r>
        <w:rPr>
          <w:sz w:val="29"/>
          <w:szCs w:val="29"/>
        </w:rPr>
        <w:t>of</w:t>
      </w:r>
      <w:r>
        <w:rPr>
          <w:spacing w:val="-15"/>
          <w:sz w:val="29"/>
          <w:szCs w:val="29"/>
        </w:rPr>
        <w:t xml:space="preserve"> </w:t>
      </w:r>
      <w:r>
        <w:rPr>
          <w:sz w:val="29"/>
          <w:szCs w:val="29"/>
        </w:rPr>
        <w:t>service</w:t>
      </w:r>
      <w:r>
        <w:rPr>
          <w:spacing w:val="-12"/>
          <w:sz w:val="29"/>
          <w:szCs w:val="29"/>
        </w:rPr>
        <w:t xml:space="preserve"> </w:t>
      </w:r>
      <w:r>
        <w:rPr>
          <w:sz w:val="29"/>
          <w:szCs w:val="29"/>
        </w:rPr>
        <w:t>for</w:t>
      </w:r>
      <w:r>
        <w:rPr>
          <w:spacing w:val="-20"/>
          <w:sz w:val="29"/>
          <w:szCs w:val="29"/>
        </w:rPr>
        <w:t xml:space="preserve"> </w:t>
      </w:r>
      <w:r>
        <w:rPr>
          <w:sz w:val="29"/>
          <w:szCs w:val="29"/>
        </w:rPr>
        <w:t>end-users.</w:t>
      </w:r>
    </w:p>
    <w:p>
      <w:pPr>
        <w:pStyle w:val="6"/>
        <w:spacing w:before="151" w:line="360" w:lineRule="auto"/>
        <w:ind w:left="119" w:right="138"/>
        <w:jc w:val="both"/>
        <w:rPr>
          <w:sz w:val="29"/>
          <w:szCs w:val="29"/>
        </w:rPr>
      </w:pPr>
      <w:r>
        <w:rPr>
          <w:sz w:val="29"/>
          <w:szCs w:val="29"/>
        </w:rPr>
        <w:t>In conclusion, this study presents an exploration of applying Dijkstra's algorithm</w:t>
      </w:r>
      <w:r>
        <w:rPr>
          <w:spacing w:val="-67"/>
          <w:sz w:val="29"/>
          <w:szCs w:val="29"/>
        </w:rPr>
        <w:t xml:space="preserve"> </w:t>
      </w:r>
      <w:r>
        <w:rPr>
          <w:sz w:val="29"/>
          <w:szCs w:val="29"/>
        </w:rPr>
        <w:t>to</w:t>
      </w:r>
      <w:r>
        <w:rPr>
          <w:spacing w:val="-8"/>
          <w:sz w:val="29"/>
          <w:szCs w:val="29"/>
        </w:rPr>
        <w:t xml:space="preserve"> </w:t>
      </w:r>
      <w:r>
        <w:rPr>
          <w:sz w:val="29"/>
          <w:szCs w:val="29"/>
        </w:rPr>
        <w:t>the</w:t>
      </w:r>
      <w:r>
        <w:rPr>
          <w:spacing w:val="-7"/>
          <w:sz w:val="29"/>
          <w:szCs w:val="29"/>
        </w:rPr>
        <w:t xml:space="preserve"> </w:t>
      </w:r>
      <w:r>
        <w:rPr>
          <w:sz w:val="29"/>
          <w:szCs w:val="29"/>
        </w:rPr>
        <w:t>telephone</w:t>
      </w:r>
      <w:r>
        <w:rPr>
          <w:spacing w:val="-9"/>
          <w:sz w:val="29"/>
          <w:szCs w:val="29"/>
        </w:rPr>
        <w:t xml:space="preserve"> </w:t>
      </w:r>
      <w:r>
        <w:rPr>
          <w:sz w:val="29"/>
          <w:szCs w:val="29"/>
        </w:rPr>
        <w:t>network</w:t>
      </w:r>
      <w:r>
        <w:rPr>
          <w:spacing w:val="-9"/>
          <w:sz w:val="29"/>
          <w:szCs w:val="29"/>
        </w:rPr>
        <w:t xml:space="preserve"> </w:t>
      </w:r>
      <w:r>
        <w:rPr>
          <w:sz w:val="29"/>
          <w:szCs w:val="29"/>
        </w:rPr>
        <w:t>routing</w:t>
      </w:r>
      <w:r>
        <w:rPr>
          <w:spacing w:val="-8"/>
          <w:sz w:val="29"/>
          <w:szCs w:val="29"/>
        </w:rPr>
        <w:t xml:space="preserve"> </w:t>
      </w:r>
      <w:r>
        <w:rPr>
          <w:sz w:val="29"/>
          <w:szCs w:val="29"/>
        </w:rPr>
        <w:t>problem.</w:t>
      </w:r>
      <w:r>
        <w:rPr>
          <w:spacing w:val="-7"/>
          <w:sz w:val="29"/>
          <w:szCs w:val="29"/>
        </w:rPr>
        <w:t xml:space="preserve"> </w:t>
      </w:r>
      <w:r>
        <w:rPr>
          <w:sz w:val="29"/>
          <w:szCs w:val="29"/>
        </w:rPr>
        <w:t>The</w:t>
      </w:r>
      <w:r>
        <w:rPr>
          <w:spacing w:val="-7"/>
          <w:sz w:val="29"/>
          <w:szCs w:val="29"/>
        </w:rPr>
        <w:t xml:space="preserve"> </w:t>
      </w:r>
      <w:r>
        <w:rPr>
          <w:sz w:val="29"/>
          <w:szCs w:val="29"/>
        </w:rPr>
        <w:t>research</w:t>
      </w:r>
      <w:r>
        <w:rPr>
          <w:spacing w:val="-5"/>
          <w:sz w:val="29"/>
          <w:szCs w:val="29"/>
        </w:rPr>
        <w:t xml:space="preserve"> </w:t>
      </w:r>
      <w:r>
        <w:rPr>
          <w:sz w:val="29"/>
          <w:szCs w:val="29"/>
        </w:rPr>
        <w:t>findings</w:t>
      </w:r>
      <w:r>
        <w:rPr>
          <w:spacing w:val="-10"/>
          <w:sz w:val="29"/>
          <w:szCs w:val="29"/>
        </w:rPr>
        <w:t xml:space="preserve"> </w:t>
      </w:r>
      <w:r>
        <w:rPr>
          <w:sz w:val="29"/>
          <w:szCs w:val="29"/>
        </w:rPr>
        <w:t>contribute</w:t>
      </w:r>
      <w:r>
        <w:rPr>
          <w:spacing w:val="-9"/>
          <w:sz w:val="29"/>
          <w:szCs w:val="29"/>
        </w:rPr>
        <w:t xml:space="preserve"> </w:t>
      </w:r>
      <w:r>
        <w:rPr>
          <w:sz w:val="29"/>
          <w:szCs w:val="29"/>
        </w:rPr>
        <w:t>to</w:t>
      </w:r>
      <w:r>
        <w:rPr>
          <w:spacing w:val="-6"/>
          <w:sz w:val="29"/>
          <w:szCs w:val="29"/>
        </w:rPr>
        <w:t xml:space="preserve"> </w:t>
      </w:r>
      <w:r>
        <w:rPr>
          <w:sz w:val="29"/>
          <w:szCs w:val="29"/>
        </w:rPr>
        <w:t>the</w:t>
      </w:r>
      <w:r>
        <w:rPr>
          <w:spacing w:val="-68"/>
          <w:sz w:val="29"/>
          <w:szCs w:val="29"/>
        </w:rPr>
        <w:t xml:space="preserve"> </w:t>
      </w:r>
      <w:r>
        <w:rPr>
          <w:sz w:val="29"/>
          <w:szCs w:val="29"/>
        </w:rPr>
        <w:t>body</w:t>
      </w:r>
      <w:r>
        <w:rPr>
          <w:spacing w:val="1"/>
          <w:sz w:val="29"/>
          <w:szCs w:val="29"/>
        </w:rPr>
        <w:t xml:space="preserve"> </w:t>
      </w:r>
      <w:r>
        <w:rPr>
          <w:sz w:val="29"/>
          <w:szCs w:val="29"/>
        </w:rPr>
        <w:t>of</w:t>
      </w:r>
      <w:r>
        <w:rPr>
          <w:spacing w:val="1"/>
          <w:sz w:val="29"/>
          <w:szCs w:val="29"/>
        </w:rPr>
        <w:t xml:space="preserve"> </w:t>
      </w:r>
      <w:r>
        <w:rPr>
          <w:sz w:val="29"/>
          <w:szCs w:val="29"/>
        </w:rPr>
        <w:t>knowledge</w:t>
      </w:r>
      <w:r>
        <w:rPr>
          <w:spacing w:val="1"/>
          <w:sz w:val="29"/>
          <w:szCs w:val="29"/>
        </w:rPr>
        <w:t xml:space="preserve"> </w:t>
      </w:r>
      <w:r>
        <w:rPr>
          <w:sz w:val="29"/>
          <w:szCs w:val="29"/>
        </w:rPr>
        <w:t>in</w:t>
      </w:r>
      <w:r>
        <w:rPr>
          <w:spacing w:val="1"/>
          <w:sz w:val="29"/>
          <w:szCs w:val="29"/>
        </w:rPr>
        <w:t xml:space="preserve"> </w:t>
      </w:r>
      <w:r>
        <w:rPr>
          <w:sz w:val="29"/>
          <w:szCs w:val="29"/>
        </w:rPr>
        <w:t>network</w:t>
      </w:r>
      <w:r>
        <w:rPr>
          <w:spacing w:val="1"/>
          <w:sz w:val="29"/>
          <w:szCs w:val="29"/>
        </w:rPr>
        <w:t xml:space="preserve"> </w:t>
      </w:r>
      <w:r>
        <w:rPr>
          <w:sz w:val="29"/>
          <w:szCs w:val="29"/>
        </w:rPr>
        <w:t>routing</w:t>
      </w:r>
      <w:r>
        <w:rPr>
          <w:spacing w:val="1"/>
          <w:sz w:val="29"/>
          <w:szCs w:val="29"/>
        </w:rPr>
        <w:t xml:space="preserve"> </w:t>
      </w:r>
      <w:r>
        <w:rPr>
          <w:sz w:val="29"/>
          <w:szCs w:val="29"/>
        </w:rPr>
        <w:t>and</w:t>
      </w:r>
      <w:r>
        <w:rPr>
          <w:spacing w:val="1"/>
          <w:sz w:val="29"/>
          <w:szCs w:val="29"/>
        </w:rPr>
        <w:t xml:space="preserve"> </w:t>
      </w:r>
      <w:r>
        <w:rPr>
          <w:sz w:val="29"/>
          <w:szCs w:val="29"/>
        </w:rPr>
        <w:t>provide</w:t>
      </w:r>
      <w:r>
        <w:rPr>
          <w:spacing w:val="1"/>
          <w:sz w:val="29"/>
          <w:szCs w:val="29"/>
        </w:rPr>
        <w:t xml:space="preserve"> </w:t>
      </w:r>
      <w:r>
        <w:rPr>
          <w:sz w:val="29"/>
          <w:szCs w:val="29"/>
        </w:rPr>
        <w:t>practical</w:t>
      </w:r>
      <w:r>
        <w:rPr>
          <w:spacing w:val="1"/>
          <w:sz w:val="29"/>
          <w:szCs w:val="29"/>
        </w:rPr>
        <w:t xml:space="preserve"> </w:t>
      </w:r>
      <w:r>
        <w:rPr>
          <w:sz w:val="29"/>
          <w:szCs w:val="29"/>
        </w:rPr>
        <w:t>insights</w:t>
      </w:r>
      <w:r>
        <w:rPr>
          <w:spacing w:val="1"/>
          <w:sz w:val="29"/>
          <w:szCs w:val="29"/>
        </w:rPr>
        <w:t xml:space="preserve"> </w:t>
      </w:r>
      <w:r>
        <w:rPr>
          <w:sz w:val="29"/>
          <w:szCs w:val="29"/>
        </w:rPr>
        <w:t>for</w:t>
      </w:r>
      <w:r>
        <w:rPr>
          <w:spacing w:val="1"/>
          <w:sz w:val="29"/>
          <w:szCs w:val="29"/>
        </w:rPr>
        <w:t xml:space="preserve"> </w:t>
      </w:r>
      <w:r>
        <w:rPr>
          <w:spacing w:val="-2"/>
          <w:sz w:val="29"/>
          <w:szCs w:val="29"/>
        </w:rPr>
        <w:t>optimizing</w:t>
      </w:r>
      <w:r>
        <w:rPr>
          <w:spacing w:val="-19"/>
          <w:sz w:val="29"/>
          <w:szCs w:val="29"/>
        </w:rPr>
        <w:t xml:space="preserve"> </w:t>
      </w:r>
      <w:r>
        <w:rPr>
          <w:spacing w:val="-1"/>
          <w:sz w:val="29"/>
          <w:szCs w:val="29"/>
        </w:rPr>
        <w:t>telephone</w:t>
      </w:r>
      <w:r>
        <w:rPr>
          <w:spacing w:val="-20"/>
          <w:sz w:val="29"/>
          <w:szCs w:val="29"/>
        </w:rPr>
        <w:t xml:space="preserve"> </w:t>
      </w:r>
      <w:r>
        <w:rPr>
          <w:spacing w:val="-1"/>
          <w:sz w:val="29"/>
          <w:szCs w:val="29"/>
        </w:rPr>
        <w:t>network</w:t>
      </w:r>
      <w:r>
        <w:rPr>
          <w:spacing w:val="-22"/>
          <w:sz w:val="29"/>
          <w:szCs w:val="29"/>
        </w:rPr>
        <w:t xml:space="preserve"> </w:t>
      </w:r>
      <w:r>
        <w:rPr>
          <w:spacing w:val="-1"/>
          <w:sz w:val="29"/>
          <w:szCs w:val="29"/>
        </w:rPr>
        <w:t>performance.</w:t>
      </w:r>
    </w:p>
    <w:p>
      <w:pPr>
        <w:spacing w:after="0" w:line="360" w:lineRule="auto"/>
        <w:jc w:val="both"/>
        <w:rPr>
          <w:sz w:val="29"/>
          <w:szCs w:val="29"/>
        </w:rPr>
        <w:sectPr>
          <w:pgSz w:w="11900" w:h="16860"/>
          <w:pgMar w:top="1340" w:right="1240" w:bottom="280" w:left="132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2"/>
        <w:numPr>
          <w:ilvl w:val="0"/>
          <w:numId w:val="0"/>
        </w:numPr>
        <w:tabs>
          <w:tab w:val="left" w:pos="386"/>
        </w:tabs>
        <w:spacing w:before="64" w:after="0" w:line="240" w:lineRule="auto"/>
        <w:ind w:left="116" w:leftChars="0" w:right="0" w:rightChars="0"/>
        <w:jc w:val="center"/>
        <w:rPr>
          <w:color w:val="FF0000"/>
        </w:rPr>
      </w:pPr>
      <w:bookmarkStart w:id="9" w:name="Slide 6"/>
      <w:bookmarkEnd w:id="9"/>
      <w:bookmarkStart w:id="10" w:name="Slide 6"/>
      <w:bookmarkEnd w:id="10"/>
      <w:r>
        <w:rPr>
          <w:color w:val="FF0000"/>
          <w:sz w:val="40"/>
          <w:szCs w:val="40"/>
        </w:rPr>
        <w:t>Introduction</w:t>
      </w:r>
    </w:p>
    <w:p>
      <w:pPr>
        <w:tabs>
          <w:tab w:val="left" w:pos="753"/>
        </w:tabs>
        <w:spacing w:before="198"/>
        <w:ind w:left="119" w:right="0" w:firstLine="0"/>
        <w:jc w:val="left"/>
        <w:rPr>
          <w:b/>
          <w:color w:val="0070C0"/>
          <w:sz w:val="36"/>
        </w:rPr>
      </w:pPr>
      <w:r>
        <w:rPr>
          <w:b/>
          <w:color w:val="0070C0"/>
          <w:sz w:val="36"/>
        </w:rPr>
        <w:t>Overview</w:t>
      </w:r>
    </w:p>
    <w:p>
      <w:pPr>
        <w:pStyle w:val="6"/>
        <w:spacing w:before="124" w:line="259" w:lineRule="auto"/>
        <w:ind w:left="119" w:right="135"/>
        <w:jc w:val="both"/>
      </w:pPr>
      <w:r>
        <w:t>Telephone network routing is a problem that involves determining the optimal</w:t>
      </w:r>
      <w:r>
        <w:rPr>
          <w:spacing w:val="1"/>
        </w:rPr>
        <w:t xml:space="preserve"> </w:t>
      </w:r>
      <w:r>
        <w:t>paths for routing telephone calls between different nodes or exchanges in a</w:t>
      </w:r>
      <w:r>
        <w:rPr>
          <w:spacing w:val="1"/>
        </w:rPr>
        <w:t xml:space="preserve"> </w:t>
      </w:r>
      <w:r>
        <w:t>telephone network. The goal is to establish and maintain voice communication</w:t>
      </w:r>
      <w:r>
        <w:rPr>
          <w:spacing w:val="1"/>
        </w:rPr>
        <w:t xml:space="preserve"> </w:t>
      </w:r>
      <w:r>
        <w:t>between</w:t>
      </w:r>
      <w:r>
        <w:rPr>
          <w:spacing w:val="1"/>
        </w:rPr>
        <w:t xml:space="preserve"> </w:t>
      </w:r>
      <w:r>
        <w:t>callers</w:t>
      </w:r>
      <w:r>
        <w:rPr>
          <w:spacing w:val="1"/>
        </w:rPr>
        <w:t xml:space="preserve"> </w:t>
      </w:r>
      <w:r>
        <w:t>while</w:t>
      </w:r>
      <w:r>
        <w:rPr>
          <w:spacing w:val="1"/>
        </w:rPr>
        <w:t xml:space="preserve"> </w:t>
      </w:r>
      <w:r>
        <w:t>minimizing</w:t>
      </w:r>
      <w:r>
        <w:rPr>
          <w:spacing w:val="1"/>
        </w:rPr>
        <w:t xml:space="preserve"> </w:t>
      </w:r>
      <w:r>
        <w:t>the</w:t>
      </w:r>
      <w:r>
        <w:rPr>
          <w:spacing w:val="1"/>
        </w:rPr>
        <w:t xml:space="preserve"> </w:t>
      </w:r>
      <w:r>
        <w:t>cost,</w:t>
      </w:r>
      <w:r>
        <w:rPr>
          <w:spacing w:val="1"/>
        </w:rPr>
        <w:t xml:space="preserve"> </w:t>
      </w:r>
      <w:r>
        <w:t>latency,</w:t>
      </w:r>
      <w:r>
        <w:rPr>
          <w:spacing w:val="1"/>
        </w:rPr>
        <w:t xml:space="preserve"> </w:t>
      </w:r>
      <w:r>
        <w:t>and</w:t>
      </w:r>
      <w:r>
        <w:rPr>
          <w:spacing w:val="1"/>
        </w:rPr>
        <w:t xml:space="preserve"> </w:t>
      </w:r>
      <w:r>
        <w:t>congestion</w:t>
      </w:r>
      <w:r>
        <w:rPr>
          <w:spacing w:val="1"/>
        </w:rPr>
        <w:t xml:space="preserve"> </w:t>
      </w:r>
      <w:r>
        <w:t>in</w:t>
      </w:r>
      <w:r>
        <w:rPr>
          <w:spacing w:val="1"/>
        </w:rPr>
        <w:t xml:space="preserve"> </w:t>
      </w:r>
      <w:r>
        <w:t>the</w:t>
      </w:r>
      <w:r>
        <w:rPr>
          <w:spacing w:val="1"/>
        </w:rPr>
        <w:t xml:space="preserve"> </w:t>
      </w:r>
      <w:r>
        <w:t>network.</w:t>
      </w:r>
    </w:p>
    <w:p>
      <w:pPr>
        <w:pStyle w:val="6"/>
        <w:spacing w:before="156" w:line="259" w:lineRule="auto"/>
        <w:ind w:left="119" w:right="138"/>
        <w:jc w:val="both"/>
      </w:pPr>
      <w:r>
        <w:t>In</w:t>
      </w:r>
      <w:r>
        <w:rPr>
          <w:spacing w:val="-11"/>
        </w:rPr>
        <w:t xml:space="preserve"> </w:t>
      </w:r>
      <w:r>
        <w:t>this</w:t>
      </w:r>
      <w:r>
        <w:rPr>
          <w:spacing w:val="-13"/>
        </w:rPr>
        <w:t xml:space="preserve"> </w:t>
      </w:r>
      <w:r>
        <w:t>problem,</w:t>
      </w:r>
      <w:r>
        <w:rPr>
          <w:spacing w:val="-12"/>
        </w:rPr>
        <w:t xml:space="preserve"> </w:t>
      </w:r>
      <w:r>
        <w:t>the</w:t>
      </w:r>
      <w:r>
        <w:rPr>
          <w:spacing w:val="-9"/>
        </w:rPr>
        <w:t xml:space="preserve"> </w:t>
      </w:r>
      <w:r>
        <w:t>telephone</w:t>
      </w:r>
      <w:r>
        <w:rPr>
          <w:spacing w:val="-12"/>
        </w:rPr>
        <w:t xml:space="preserve"> </w:t>
      </w:r>
      <w:r>
        <w:t>network</w:t>
      </w:r>
      <w:r>
        <w:rPr>
          <w:spacing w:val="-13"/>
        </w:rPr>
        <w:t xml:space="preserve"> </w:t>
      </w:r>
      <w:r>
        <w:t>is</w:t>
      </w:r>
      <w:r>
        <w:rPr>
          <w:spacing w:val="-9"/>
        </w:rPr>
        <w:t xml:space="preserve"> </w:t>
      </w:r>
      <w:r>
        <w:t>represented</w:t>
      </w:r>
      <w:r>
        <w:rPr>
          <w:spacing w:val="-10"/>
        </w:rPr>
        <w:t xml:space="preserve"> </w:t>
      </w:r>
      <w:r>
        <w:t>as</w:t>
      </w:r>
      <w:r>
        <w:rPr>
          <w:spacing w:val="-9"/>
        </w:rPr>
        <w:t xml:space="preserve"> </w:t>
      </w:r>
      <w:r>
        <w:t>a</w:t>
      </w:r>
      <w:r>
        <w:rPr>
          <w:spacing w:val="-10"/>
        </w:rPr>
        <w:t xml:space="preserve"> </w:t>
      </w:r>
      <w:r>
        <w:t>graph,</w:t>
      </w:r>
      <w:r>
        <w:rPr>
          <w:spacing w:val="-13"/>
        </w:rPr>
        <w:t xml:space="preserve"> </w:t>
      </w:r>
      <w:r>
        <w:t>where</w:t>
      </w:r>
      <w:r>
        <w:rPr>
          <w:spacing w:val="-11"/>
        </w:rPr>
        <w:t xml:space="preserve"> </w:t>
      </w:r>
      <w:r>
        <w:t>each</w:t>
      </w:r>
      <w:r>
        <w:rPr>
          <w:spacing w:val="-11"/>
        </w:rPr>
        <w:t xml:space="preserve"> </w:t>
      </w:r>
      <w:r>
        <w:t>node</w:t>
      </w:r>
      <w:r>
        <w:rPr>
          <w:spacing w:val="-67"/>
        </w:rPr>
        <w:t xml:space="preserve"> </w:t>
      </w:r>
      <w:r>
        <w:t>represents</w:t>
      </w:r>
      <w:r>
        <w:rPr>
          <w:spacing w:val="-16"/>
        </w:rPr>
        <w:t xml:space="preserve"> </w:t>
      </w:r>
      <w:r>
        <w:t>a</w:t>
      </w:r>
      <w:r>
        <w:rPr>
          <w:spacing w:val="-15"/>
        </w:rPr>
        <w:t xml:space="preserve"> </w:t>
      </w:r>
      <w:r>
        <w:t>telephone</w:t>
      </w:r>
      <w:r>
        <w:rPr>
          <w:spacing w:val="-18"/>
        </w:rPr>
        <w:t xml:space="preserve"> </w:t>
      </w:r>
      <w:r>
        <w:t>exchange,</w:t>
      </w:r>
      <w:r>
        <w:rPr>
          <w:spacing w:val="-16"/>
        </w:rPr>
        <w:t xml:space="preserve"> </w:t>
      </w:r>
      <w:r>
        <w:t>and</w:t>
      </w:r>
      <w:r>
        <w:rPr>
          <w:spacing w:val="-16"/>
        </w:rPr>
        <w:t xml:space="preserve"> </w:t>
      </w:r>
      <w:r>
        <w:t>the</w:t>
      </w:r>
      <w:r>
        <w:rPr>
          <w:spacing w:val="-14"/>
        </w:rPr>
        <w:t xml:space="preserve"> </w:t>
      </w:r>
      <w:r>
        <w:t>edges</w:t>
      </w:r>
      <w:r>
        <w:rPr>
          <w:spacing w:val="-15"/>
        </w:rPr>
        <w:t xml:space="preserve"> </w:t>
      </w:r>
      <w:r>
        <w:t>represent</w:t>
      </w:r>
      <w:r>
        <w:rPr>
          <w:spacing w:val="-16"/>
        </w:rPr>
        <w:t xml:space="preserve"> </w:t>
      </w:r>
      <w:r>
        <w:t>the</w:t>
      </w:r>
      <w:r>
        <w:rPr>
          <w:spacing w:val="-13"/>
        </w:rPr>
        <w:t xml:space="preserve"> </w:t>
      </w:r>
      <w:r>
        <w:t>connections</w:t>
      </w:r>
      <w:r>
        <w:rPr>
          <w:spacing w:val="-15"/>
        </w:rPr>
        <w:t xml:space="preserve"> </w:t>
      </w:r>
      <w:r>
        <w:t>between</w:t>
      </w:r>
      <w:r>
        <w:rPr>
          <w:spacing w:val="-67"/>
        </w:rPr>
        <w:t xml:space="preserve"> </w:t>
      </w:r>
      <w:r>
        <w:t>exchanges.</w:t>
      </w:r>
      <w:r>
        <w:rPr>
          <w:spacing w:val="-6"/>
        </w:rPr>
        <w:t xml:space="preserve"> </w:t>
      </w:r>
      <w:r>
        <w:t>The</w:t>
      </w:r>
      <w:r>
        <w:rPr>
          <w:spacing w:val="-5"/>
        </w:rPr>
        <w:t xml:space="preserve"> </w:t>
      </w:r>
      <w:r>
        <w:t>edges</w:t>
      </w:r>
      <w:r>
        <w:rPr>
          <w:spacing w:val="-4"/>
        </w:rPr>
        <w:t xml:space="preserve"> </w:t>
      </w:r>
      <w:r>
        <w:t>have</w:t>
      </w:r>
      <w:r>
        <w:rPr>
          <w:spacing w:val="-4"/>
        </w:rPr>
        <w:t xml:space="preserve"> </w:t>
      </w:r>
      <w:r>
        <w:t>attributes</w:t>
      </w:r>
      <w:r>
        <w:rPr>
          <w:spacing w:val="-9"/>
        </w:rPr>
        <w:t xml:space="preserve"> </w:t>
      </w:r>
      <w:r>
        <w:t>such</w:t>
      </w:r>
      <w:r>
        <w:rPr>
          <w:spacing w:val="-6"/>
        </w:rPr>
        <w:t xml:space="preserve"> </w:t>
      </w:r>
      <w:r>
        <w:t>as</w:t>
      </w:r>
      <w:r>
        <w:rPr>
          <w:spacing w:val="-4"/>
        </w:rPr>
        <w:t xml:space="preserve"> </w:t>
      </w:r>
      <w:r>
        <w:t>cost,</w:t>
      </w:r>
      <w:r>
        <w:rPr>
          <w:spacing w:val="-5"/>
        </w:rPr>
        <w:t xml:space="preserve"> </w:t>
      </w:r>
      <w:r>
        <w:t>distance,</w:t>
      </w:r>
      <w:r>
        <w:rPr>
          <w:spacing w:val="-8"/>
        </w:rPr>
        <w:t xml:space="preserve"> </w:t>
      </w:r>
      <w:r>
        <w:t>available</w:t>
      </w:r>
      <w:r>
        <w:rPr>
          <w:spacing w:val="-4"/>
        </w:rPr>
        <w:t xml:space="preserve"> </w:t>
      </w:r>
      <w:r>
        <w:t>bandwidth,</w:t>
      </w:r>
      <w:r>
        <w:rPr>
          <w:spacing w:val="-68"/>
        </w:rPr>
        <w:t xml:space="preserve"> </w:t>
      </w:r>
      <w:r>
        <w:t>or quality of service (QoS). The objective of telephone network routing is to</w:t>
      </w:r>
      <w:r>
        <w:rPr>
          <w:spacing w:val="1"/>
        </w:rPr>
        <w:t xml:space="preserve"> </w:t>
      </w:r>
      <w:r>
        <w:t>minimize the overall cost, latency, or congestion in the network while satisfying</w:t>
      </w:r>
      <w:r>
        <w:rPr>
          <w:spacing w:val="1"/>
        </w:rPr>
        <w:t xml:space="preserve"> </w:t>
      </w:r>
      <w:r>
        <w:t>the specific requirements of each telephone call. The requirements may include</w:t>
      </w:r>
      <w:r>
        <w:rPr>
          <w:spacing w:val="1"/>
        </w:rPr>
        <w:t xml:space="preserve"> </w:t>
      </w:r>
      <w:r>
        <w:rPr>
          <w:spacing w:val="-1"/>
        </w:rPr>
        <w:t>minimum</w:t>
      </w:r>
      <w:r>
        <w:rPr>
          <w:spacing w:val="-14"/>
        </w:rPr>
        <w:t xml:space="preserve"> </w:t>
      </w:r>
      <w:r>
        <w:rPr>
          <w:spacing w:val="-1"/>
        </w:rPr>
        <w:t>QoS,</w:t>
      </w:r>
      <w:r>
        <w:rPr>
          <w:spacing w:val="-16"/>
        </w:rPr>
        <w:t xml:space="preserve"> </w:t>
      </w:r>
      <w:r>
        <w:rPr>
          <w:spacing w:val="-1"/>
        </w:rPr>
        <w:t>maximum</w:t>
      </w:r>
      <w:r>
        <w:rPr>
          <w:spacing w:val="-10"/>
        </w:rPr>
        <w:t xml:space="preserve"> </w:t>
      </w:r>
      <w:r>
        <w:rPr>
          <w:spacing w:val="-1"/>
        </w:rPr>
        <w:t>cost,</w:t>
      </w:r>
      <w:r>
        <w:rPr>
          <w:spacing w:val="-12"/>
        </w:rPr>
        <w:t xml:space="preserve"> </w:t>
      </w:r>
      <w:r>
        <w:t>or</w:t>
      </w:r>
      <w:r>
        <w:rPr>
          <w:spacing w:val="-20"/>
        </w:rPr>
        <w:t xml:space="preserve"> </w:t>
      </w:r>
      <w:r>
        <w:t>shortest</w:t>
      </w:r>
      <w:r>
        <w:rPr>
          <w:spacing w:val="-16"/>
        </w:rPr>
        <w:t xml:space="preserve"> </w:t>
      </w:r>
      <w:r>
        <w:t>duration</w:t>
      </w:r>
      <w:r>
        <w:rPr>
          <w:spacing w:val="-21"/>
        </w:rPr>
        <w:t xml:space="preserve"> </w:t>
      </w:r>
      <w:r>
        <w:t>for</w:t>
      </w:r>
      <w:r>
        <w:rPr>
          <w:spacing w:val="-25"/>
        </w:rPr>
        <w:t xml:space="preserve"> </w:t>
      </w:r>
      <w:r>
        <w:t>the</w:t>
      </w:r>
      <w:r>
        <w:rPr>
          <w:spacing w:val="-10"/>
        </w:rPr>
        <w:t xml:space="preserve"> </w:t>
      </w:r>
      <w:r>
        <w:t>calls.</w:t>
      </w:r>
    </w:p>
    <w:p>
      <w:pPr>
        <w:pStyle w:val="6"/>
        <w:spacing w:before="172" w:line="259" w:lineRule="auto"/>
        <w:ind w:left="119" w:right="137"/>
        <w:jc w:val="both"/>
      </w:pPr>
      <w:r>
        <w:t>To solve the problem, various factors need to be considered. These include flow</w:t>
      </w:r>
      <w:r>
        <w:rPr>
          <w:spacing w:val="1"/>
        </w:rPr>
        <w:t xml:space="preserve"> </w:t>
      </w:r>
      <w:r>
        <w:t>conservation constraints, connectivity constraints, capacity constraints, and call</w:t>
      </w:r>
      <w:r>
        <w:rPr>
          <w:spacing w:val="1"/>
        </w:rPr>
        <w:t xml:space="preserve"> </w:t>
      </w:r>
      <w:r>
        <w:t>requirements.</w:t>
      </w:r>
      <w:r>
        <w:rPr>
          <w:spacing w:val="-8"/>
        </w:rPr>
        <w:t xml:space="preserve"> </w:t>
      </w:r>
      <w:r>
        <w:t>Flow</w:t>
      </w:r>
      <w:r>
        <w:rPr>
          <w:spacing w:val="-8"/>
        </w:rPr>
        <w:t xml:space="preserve"> </w:t>
      </w:r>
      <w:r>
        <w:t>conservation</w:t>
      </w:r>
      <w:r>
        <w:rPr>
          <w:spacing w:val="-6"/>
        </w:rPr>
        <w:t xml:space="preserve"> </w:t>
      </w:r>
      <w:r>
        <w:t>constraints</w:t>
      </w:r>
      <w:r>
        <w:rPr>
          <w:spacing w:val="-6"/>
        </w:rPr>
        <w:t xml:space="preserve"> </w:t>
      </w:r>
      <w:r>
        <w:t>ensure</w:t>
      </w:r>
      <w:r>
        <w:rPr>
          <w:spacing w:val="-6"/>
        </w:rPr>
        <w:t xml:space="preserve"> </w:t>
      </w:r>
      <w:r>
        <w:t>that</w:t>
      </w:r>
      <w:r>
        <w:rPr>
          <w:spacing w:val="-8"/>
        </w:rPr>
        <w:t xml:space="preserve"> </w:t>
      </w:r>
      <w:r>
        <w:t>the</w:t>
      </w:r>
      <w:r>
        <w:rPr>
          <w:spacing w:val="-4"/>
        </w:rPr>
        <w:t xml:space="preserve"> </w:t>
      </w:r>
      <w:r>
        <w:t>flow</w:t>
      </w:r>
      <w:r>
        <w:rPr>
          <w:spacing w:val="-11"/>
        </w:rPr>
        <w:t xml:space="preserve"> </w:t>
      </w:r>
      <w:r>
        <w:t>of</w:t>
      </w:r>
      <w:r>
        <w:rPr>
          <w:spacing w:val="-5"/>
        </w:rPr>
        <w:t xml:space="preserve"> </w:t>
      </w:r>
      <w:r>
        <w:t>calls</w:t>
      </w:r>
      <w:r>
        <w:rPr>
          <w:spacing w:val="-6"/>
        </w:rPr>
        <w:t xml:space="preserve"> </w:t>
      </w:r>
      <w:r>
        <w:t>into</w:t>
      </w:r>
      <w:r>
        <w:rPr>
          <w:spacing w:val="-4"/>
        </w:rPr>
        <w:t xml:space="preserve"> </w:t>
      </w:r>
      <w:r>
        <w:t>and</w:t>
      </w:r>
      <w:r>
        <w:rPr>
          <w:spacing w:val="-67"/>
        </w:rPr>
        <w:t xml:space="preserve"> </w:t>
      </w:r>
      <w:r>
        <w:t>out of each exchange is balanced, while connectivity constraints guarantee that a</w:t>
      </w:r>
      <w:r>
        <w:rPr>
          <w:spacing w:val="-67"/>
        </w:rPr>
        <w:t xml:space="preserve"> </w:t>
      </w:r>
      <w:r>
        <w:t>connection is established from the source node (calling party) to the destination</w:t>
      </w:r>
      <w:r>
        <w:rPr>
          <w:spacing w:val="1"/>
        </w:rPr>
        <w:t xml:space="preserve"> </w:t>
      </w:r>
      <w:r>
        <w:t>node</w:t>
      </w:r>
      <w:r>
        <w:rPr>
          <w:spacing w:val="1"/>
        </w:rPr>
        <w:t xml:space="preserve"> </w:t>
      </w:r>
      <w:r>
        <w:t>(called</w:t>
      </w:r>
      <w:r>
        <w:rPr>
          <w:spacing w:val="1"/>
        </w:rPr>
        <w:t xml:space="preserve"> </w:t>
      </w:r>
      <w:r>
        <w:t>party).</w:t>
      </w:r>
      <w:r>
        <w:rPr>
          <w:spacing w:val="1"/>
        </w:rPr>
        <w:t xml:space="preserve"> </w:t>
      </w:r>
      <w:r>
        <w:t>Capacity</w:t>
      </w:r>
      <w:r>
        <w:rPr>
          <w:spacing w:val="1"/>
        </w:rPr>
        <w:t xml:space="preserve"> </w:t>
      </w:r>
      <w:r>
        <w:t>constraints</w:t>
      </w:r>
      <w:r>
        <w:rPr>
          <w:spacing w:val="1"/>
        </w:rPr>
        <w:t xml:space="preserve"> </w:t>
      </w:r>
      <w:r>
        <w:t>consider</w:t>
      </w:r>
      <w:r>
        <w:rPr>
          <w:spacing w:val="1"/>
        </w:rPr>
        <w:t xml:space="preserve"> </w:t>
      </w:r>
      <w:r>
        <w:t>limitations</w:t>
      </w:r>
      <w:r>
        <w:rPr>
          <w:spacing w:val="1"/>
        </w:rPr>
        <w:t xml:space="preserve"> </w:t>
      </w:r>
      <w:r>
        <w:t>on</w:t>
      </w:r>
      <w:r>
        <w:rPr>
          <w:spacing w:val="1"/>
        </w:rPr>
        <w:t xml:space="preserve"> </w:t>
      </w:r>
      <w:r>
        <w:t>bandwidth</w:t>
      </w:r>
      <w:r>
        <w:rPr>
          <w:spacing w:val="1"/>
        </w:rPr>
        <w:t xml:space="preserve"> </w:t>
      </w:r>
      <w:r>
        <w:rPr>
          <w:spacing w:val="-2"/>
        </w:rPr>
        <w:t>availability,</w:t>
      </w:r>
      <w:r>
        <w:rPr>
          <w:spacing w:val="-25"/>
        </w:rPr>
        <w:t xml:space="preserve"> </w:t>
      </w:r>
      <w:r>
        <w:rPr>
          <w:spacing w:val="-2"/>
        </w:rPr>
        <w:t>capacity,</w:t>
      </w:r>
      <w:r>
        <w:rPr>
          <w:spacing w:val="-11"/>
        </w:rPr>
        <w:t xml:space="preserve"> </w:t>
      </w:r>
      <w:r>
        <w:rPr>
          <w:spacing w:val="-2"/>
        </w:rPr>
        <w:t>or</w:t>
      </w:r>
      <w:r>
        <w:rPr>
          <w:spacing w:val="-22"/>
        </w:rPr>
        <w:t xml:space="preserve"> </w:t>
      </w:r>
      <w:r>
        <w:rPr>
          <w:spacing w:val="-2"/>
        </w:rPr>
        <w:t>the</w:t>
      </w:r>
      <w:r>
        <w:rPr>
          <w:spacing w:val="-8"/>
        </w:rPr>
        <w:t xml:space="preserve"> </w:t>
      </w:r>
      <w:r>
        <w:rPr>
          <w:spacing w:val="-2"/>
        </w:rPr>
        <w:t>number</w:t>
      </w:r>
      <w:r>
        <w:rPr>
          <w:spacing w:val="-26"/>
        </w:rPr>
        <w:t xml:space="preserve"> </w:t>
      </w:r>
      <w:r>
        <w:rPr>
          <w:spacing w:val="-2"/>
        </w:rPr>
        <w:t>of</w:t>
      </w:r>
      <w:r>
        <w:rPr>
          <w:spacing w:val="-27"/>
        </w:rPr>
        <w:t xml:space="preserve"> </w:t>
      </w:r>
      <w:r>
        <w:rPr>
          <w:spacing w:val="-1"/>
        </w:rPr>
        <w:t>simultaneous</w:t>
      </w:r>
      <w:r>
        <w:rPr>
          <w:spacing w:val="-17"/>
        </w:rPr>
        <w:t xml:space="preserve"> </w:t>
      </w:r>
      <w:r>
        <w:rPr>
          <w:spacing w:val="-1"/>
        </w:rPr>
        <w:t>calls</w:t>
      </w:r>
      <w:r>
        <w:rPr>
          <w:spacing w:val="-18"/>
        </w:rPr>
        <w:t xml:space="preserve"> </w:t>
      </w:r>
      <w:r>
        <w:rPr>
          <w:spacing w:val="-1"/>
        </w:rPr>
        <w:t>that</w:t>
      </w:r>
      <w:r>
        <w:rPr>
          <w:spacing w:val="-20"/>
        </w:rPr>
        <w:t xml:space="preserve"> </w:t>
      </w:r>
      <w:r>
        <w:rPr>
          <w:spacing w:val="-1"/>
        </w:rPr>
        <w:t>can</w:t>
      </w:r>
      <w:r>
        <w:rPr>
          <w:spacing w:val="-14"/>
        </w:rPr>
        <w:t xml:space="preserve"> </w:t>
      </w:r>
      <w:r>
        <w:rPr>
          <w:spacing w:val="-1"/>
        </w:rPr>
        <w:t>be</w:t>
      </w:r>
      <w:r>
        <w:rPr>
          <w:spacing w:val="-13"/>
        </w:rPr>
        <w:t xml:space="preserve"> </w:t>
      </w:r>
      <w:r>
        <w:rPr>
          <w:spacing w:val="-1"/>
        </w:rPr>
        <w:t>handled.</w:t>
      </w:r>
    </w:p>
    <w:p>
      <w:pPr>
        <w:pStyle w:val="6"/>
        <w:spacing w:before="171" w:line="261" w:lineRule="auto"/>
        <w:ind w:left="119" w:right="141"/>
        <w:jc w:val="both"/>
      </w:pPr>
      <w:r>
        <w:t>Additional constraints can be incorporated based on factors such as call quality,</w:t>
      </w:r>
      <w:r>
        <w:rPr>
          <w:spacing w:val="1"/>
        </w:rPr>
        <w:t xml:space="preserve"> </w:t>
      </w:r>
      <w:r>
        <w:t>cost, available resources, and network conditions. The solution involves finding</w:t>
      </w:r>
      <w:r>
        <w:rPr>
          <w:spacing w:val="1"/>
        </w:rPr>
        <w:t xml:space="preserve"> </w:t>
      </w:r>
      <w:r>
        <w:t>the</w:t>
      </w:r>
      <w:r>
        <w:rPr>
          <w:spacing w:val="1"/>
        </w:rPr>
        <w:t xml:space="preserve"> </w:t>
      </w:r>
      <w:r>
        <w:t>optimal</w:t>
      </w:r>
      <w:r>
        <w:rPr>
          <w:spacing w:val="1"/>
        </w:rPr>
        <w:t xml:space="preserve"> </w:t>
      </w:r>
      <w:r>
        <w:t>path(s)</w:t>
      </w:r>
      <w:r>
        <w:rPr>
          <w:spacing w:val="1"/>
        </w:rPr>
        <w:t xml:space="preserve"> </w:t>
      </w:r>
      <w:r>
        <w:t>for</w:t>
      </w:r>
      <w:r>
        <w:rPr>
          <w:spacing w:val="1"/>
        </w:rPr>
        <w:t xml:space="preserve"> </w:t>
      </w:r>
      <w:r>
        <w:t>routing</w:t>
      </w:r>
      <w:r>
        <w:rPr>
          <w:spacing w:val="1"/>
        </w:rPr>
        <w:t xml:space="preserve"> </w:t>
      </w:r>
      <w:r>
        <w:t>each</w:t>
      </w:r>
      <w:r>
        <w:rPr>
          <w:spacing w:val="1"/>
        </w:rPr>
        <w:t xml:space="preserve"> </w:t>
      </w:r>
      <w:r>
        <w:t>telephone</w:t>
      </w:r>
      <w:r>
        <w:rPr>
          <w:spacing w:val="1"/>
        </w:rPr>
        <w:t xml:space="preserve"> </w:t>
      </w:r>
      <w:r>
        <w:t>call</w:t>
      </w:r>
      <w:r>
        <w:rPr>
          <w:spacing w:val="1"/>
        </w:rPr>
        <w:t xml:space="preserve"> </w:t>
      </w:r>
      <w:r>
        <w:t>through</w:t>
      </w:r>
      <w:r>
        <w:rPr>
          <w:spacing w:val="1"/>
        </w:rPr>
        <w:t xml:space="preserve"> </w:t>
      </w:r>
      <w:r>
        <w:t>the</w:t>
      </w:r>
      <w:r>
        <w:rPr>
          <w:spacing w:val="1"/>
        </w:rPr>
        <w:t xml:space="preserve"> </w:t>
      </w:r>
      <w:r>
        <w:t>network,</w:t>
      </w:r>
      <w:r>
        <w:rPr>
          <w:spacing w:val="1"/>
        </w:rPr>
        <w:t xml:space="preserve"> </w:t>
      </w:r>
      <w:r>
        <w:t>considering</w:t>
      </w:r>
      <w:r>
        <w:rPr>
          <w:spacing w:val="-27"/>
        </w:rPr>
        <w:t xml:space="preserve"> </w:t>
      </w:r>
      <w:r>
        <w:t>the</w:t>
      </w:r>
      <w:r>
        <w:rPr>
          <w:spacing w:val="-15"/>
        </w:rPr>
        <w:t xml:space="preserve"> </w:t>
      </w:r>
      <w:r>
        <w:t>constraints</w:t>
      </w:r>
      <w:r>
        <w:rPr>
          <w:spacing w:val="-9"/>
        </w:rPr>
        <w:t xml:space="preserve"> </w:t>
      </w:r>
      <w:r>
        <w:t>and</w:t>
      </w:r>
      <w:r>
        <w:rPr>
          <w:spacing w:val="-15"/>
        </w:rPr>
        <w:t xml:space="preserve"> </w:t>
      </w:r>
      <w:r>
        <w:t>objectives.</w:t>
      </w:r>
    </w:p>
    <w:p>
      <w:pPr>
        <w:pStyle w:val="6"/>
        <w:spacing w:before="153" w:line="261" w:lineRule="auto"/>
        <w:ind w:left="119" w:right="127"/>
        <w:jc w:val="both"/>
      </w:pPr>
      <w:r>
        <w:t>The</w:t>
      </w:r>
      <w:r>
        <w:rPr>
          <w:spacing w:val="1"/>
        </w:rPr>
        <w:t xml:space="preserve"> </w:t>
      </w:r>
      <w:r>
        <w:t>telephone</w:t>
      </w:r>
      <w:r>
        <w:rPr>
          <w:spacing w:val="1"/>
        </w:rPr>
        <w:t xml:space="preserve"> </w:t>
      </w:r>
      <w:r>
        <w:t>network</w:t>
      </w:r>
      <w:r>
        <w:rPr>
          <w:spacing w:val="1"/>
        </w:rPr>
        <w:t xml:space="preserve"> </w:t>
      </w:r>
      <w:r>
        <w:t>routing</w:t>
      </w:r>
      <w:r>
        <w:rPr>
          <w:spacing w:val="1"/>
        </w:rPr>
        <w:t xml:space="preserve"> </w:t>
      </w:r>
      <w:r>
        <w:t>problem</w:t>
      </w:r>
      <w:r>
        <w:rPr>
          <w:spacing w:val="1"/>
        </w:rPr>
        <w:t xml:space="preserve"> </w:t>
      </w:r>
      <w:r>
        <w:t>is</w:t>
      </w:r>
      <w:r>
        <w:rPr>
          <w:spacing w:val="1"/>
        </w:rPr>
        <w:t xml:space="preserve"> </w:t>
      </w:r>
      <w:r>
        <w:t>crucial</w:t>
      </w:r>
      <w:r>
        <w:rPr>
          <w:spacing w:val="1"/>
        </w:rPr>
        <w:t xml:space="preserve"> </w:t>
      </w:r>
      <w:r>
        <w:t>for</w:t>
      </w:r>
      <w:r>
        <w:rPr>
          <w:spacing w:val="1"/>
        </w:rPr>
        <w:t xml:space="preserve"> </w:t>
      </w:r>
      <w:r>
        <w:t>optimizing</w:t>
      </w:r>
      <w:r>
        <w:rPr>
          <w:spacing w:val="1"/>
        </w:rPr>
        <w:t xml:space="preserve"> </w:t>
      </w:r>
      <w:r>
        <w:t>voice</w:t>
      </w:r>
      <w:r>
        <w:rPr>
          <w:spacing w:val="1"/>
        </w:rPr>
        <w:t xml:space="preserve"> </w:t>
      </w:r>
      <w:r>
        <w:t>communication in telephone networks. It helps improve the overall performance,</w:t>
      </w:r>
      <w:r>
        <w:rPr>
          <w:spacing w:val="-67"/>
        </w:rPr>
        <w:t xml:space="preserve"> </w:t>
      </w:r>
      <w:r>
        <w:t>reliability,</w:t>
      </w:r>
      <w:r>
        <w:rPr>
          <w:spacing w:val="1"/>
        </w:rPr>
        <w:t xml:space="preserve"> </w:t>
      </w:r>
      <w:r>
        <w:t>and</w:t>
      </w:r>
      <w:r>
        <w:rPr>
          <w:spacing w:val="1"/>
        </w:rPr>
        <w:t xml:space="preserve"> </w:t>
      </w:r>
      <w:r>
        <w:t>user</w:t>
      </w:r>
      <w:r>
        <w:rPr>
          <w:spacing w:val="1"/>
        </w:rPr>
        <w:t xml:space="preserve"> </w:t>
      </w:r>
      <w:r>
        <w:t>experience</w:t>
      </w:r>
      <w:r>
        <w:rPr>
          <w:spacing w:val="1"/>
        </w:rPr>
        <w:t xml:space="preserve"> </w:t>
      </w:r>
      <w:r>
        <w:t>by</w:t>
      </w:r>
      <w:r>
        <w:rPr>
          <w:spacing w:val="1"/>
        </w:rPr>
        <w:t xml:space="preserve"> </w:t>
      </w:r>
      <w:r>
        <w:t>efficiently</w:t>
      </w:r>
      <w:r>
        <w:rPr>
          <w:spacing w:val="1"/>
        </w:rPr>
        <w:t xml:space="preserve"> </w:t>
      </w:r>
      <w:r>
        <w:t>routing</w:t>
      </w:r>
      <w:r>
        <w:rPr>
          <w:spacing w:val="1"/>
        </w:rPr>
        <w:t xml:space="preserve"> </w:t>
      </w:r>
      <w:r>
        <w:t>calls,</w:t>
      </w:r>
      <w:r>
        <w:rPr>
          <w:spacing w:val="1"/>
        </w:rPr>
        <w:t xml:space="preserve"> </w:t>
      </w:r>
      <w:r>
        <w:t>reducing</w:t>
      </w:r>
      <w:r>
        <w:rPr>
          <w:spacing w:val="1"/>
        </w:rPr>
        <w:t xml:space="preserve"> </w:t>
      </w:r>
      <w:r>
        <w:t>costs,</w:t>
      </w:r>
      <w:r>
        <w:rPr>
          <w:spacing w:val="1"/>
        </w:rPr>
        <w:t xml:space="preserve"> </w:t>
      </w:r>
      <w:r>
        <w:t>minimizing</w:t>
      </w:r>
      <w:r>
        <w:rPr>
          <w:spacing w:val="1"/>
        </w:rPr>
        <w:t xml:space="preserve"> </w:t>
      </w:r>
      <w:r>
        <w:t>latency,</w:t>
      </w:r>
      <w:r>
        <w:rPr>
          <w:spacing w:val="1"/>
        </w:rPr>
        <w:t xml:space="preserve"> </w:t>
      </w:r>
      <w:r>
        <w:t>and</w:t>
      </w:r>
      <w:r>
        <w:rPr>
          <w:spacing w:val="1"/>
        </w:rPr>
        <w:t xml:space="preserve"> </w:t>
      </w:r>
      <w:r>
        <w:t>ensuring</w:t>
      </w:r>
      <w:r>
        <w:rPr>
          <w:spacing w:val="1"/>
        </w:rPr>
        <w:t xml:space="preserve"> </w:t>
      </w:r>
      <w:r>
        <w:t>effective</w:t>
      </w:r>
      <w:r>
        <w:rPr>
          <w:spacing w:val="1"/>
        </w:rPr>
        <w:t xml:space="preserve"> </w:t>
      </w:r>
      <w:r>
        <w:t>utilization</w:t>
      </w:r>
      <w:r>
        <w:rPr>
          <w:spacing w:val="1"/>
        </w:rPr>
        <w:t xml:space="preserve"> </w:t>
      </w:r>
      <w:r>
        <w:t>of</w:t>
      </w:r>
      <w:r>
        <w:rPr>
          <w:spacing w:val="1"/>
        </w:rPr>
        <w:t xml:space="preserve"> </w:t>
      </w:r>
      <w:r>
        <w:t>network</w:t>
      </w:r>
      <w:r>
        <w:rPr>
          <w:spacing w:val="1"/>
        </w:rPr>
        <w:t xml:space="preserve"> </w:t>
      </w:r>
      <w:r>
        <w:t>resources.</w:t>
      </w:r>
      <w:r>
        <w:rPr>
          <w:spacing w:val="-67"/>
        </w:rPr>
        <w:t xml:space="preserve"> </w:t>
      </w:r>
      <w:r>
        <w:t>Solving</w:t>
      </w:r>
      <w:r>
        <w:rPr>
          <w:spacing w:val="-11"/>
        </w:rPr>
        <w:t xml:space="preserve"> </w:t>
      </w:r>
      <w:r>
        <w:t>the</w:t>
      </w:r>
      <w:r>
        <w:rPr>
          <w:spacing w:val="-10"/>
        </w:rPr>
        <w:t xml:space="preserve"> </w:t>
      </w:r>
      <w:r>
        <w:t>telephone</w:t>
      </w:r>
      <w:r>
        <w:rPr>
          <w:spacing w:val="-10"/>
        </w:rPr>
        <w:t xml:space="preserve"> </w:t>
      </w:r>
      <w:r>
        <w:t>network</w:t>
      </w:r>
      <w:r>
        <w:rPr>
          <w:spacing w:val="-9"/>
        </w:rPr>
        <w:t xml:space="preserve"> </w:t>
      </w:r>
      <w:r>
        <w:t>routing</w:t>
      </w:r>
      <w:r>
        <w:rPr>
          <w:spacing w:val="-11"/>
        </w:rPr>
        <w:t xml:space="preserve"> </w:t>
      </w:r>
      <w:r>
        <w:t>problem</w:t>
      </w:r>
      <w:r>
        <w:rPr>
          <w:spacing w:val="-11"/>
        </w:rPr>
        <w:t xml:space="preserve"> </w:t>
      </w:r>
      <w:r>
        <w:t>requires</w:t>
      </w:r>
      <w:r>
        <w:rPr>
          <w:spacing w:val="-9"/>
        </w:rPr>
        <w:t xml:space="preserve"> </w:t>
      </w:r>
      <w:r>
        <w:t>mathematical</w:t>
      </w:r>
      <w:r>
        <w:rPr>
          <w:spacing w:val="-8"/>
        </w:rPr>
        <w:t xml:space="preserve"> </w:t>
      </w:r>
      <w:r>
        <w:t>modelling,</w:t>
      </w:r>
      <w:r>
        <w:rPr>
          <w:spacing w:val="-68"/>
        </w:rPr>
        <w:t xml:space="preserve"> </w:t>
      </w:r>
      <w:r>
        <w:t>algorithms, and optimization techniques to find the best routing decisions based</w:t>
      </w:r>
      <w:r>
        <w:rPr>
          <w:spacing w:val="1"/>
        </w:rPr>
        <w:t xml:space="preserve"> </w:t>
      </w:r>
      <w:r>
        <w:t>on the network structure, call requirements, and constraints. By finding the most</w:t>
      </w:r>
      <w:r>
        <w:rPr>
          <w:spacing w:val="1"/>
        </w:rPr>
        <w:t xml:space="preserve"> </w:t>
      </w:r>
      <w:r>
        <w:t>efficient paths for establishing voice communication, this problem contributes to</w:t>
      </w:r>
      <w:r>
        <w:rPr>
          <w:spacing w:val="-67"/>
        </w:rPr>
        <w:t xml:space="preserve"> </w:t>
      </w:r>
      <w:r>
        <w:t>the</w:t>
      </w:r>
      <w:r>
        <w:rPr>
          <w:spacing w:val="1"/>
        </w:rPr>
        <w:t xml:space="preserve"> </w:t>
      </w:r>
      <w:r>
        <w:t>seamless</w:t>
      </w:r>
      <w:r>
        <w:rPr>
          <w:spacing w:val="1"/>
        </w:rPr>
        <w:t xml:space="preserve"> </w:t>
      </w:r>
      <w:r>
        <w:t>operation</w:t>
      </w:r>
      <w:r>
        <w:rPr>
          <w:spacing w:val="1"/>
        </w:rPr>
        <w:t xml:space="preserve"> </w:t>
      </w:r>
      <w:r>
        <w:t>of</w:t>
      </w:r>
      <w:r>
        <w:rPr>
          <w:spacing w:val="1"/>
        </w:rPr>
        <w:t xml:space="preserve"> </w:t>
      </w:r>
      <w:r>
        <w:t>telephone</w:t>
      </w:r>
      <w:r>
        <w:rPr>
          <w:spacing w:val="1"/>
        </w:rPr>
        <w:t xml:space="preserve"> </w:t>
      </w:r>
      <w:r>
        <w:t>networks</w:t>
      </w:r>
      <w:r>
        <w:rPr>
          <w:spacing w:val="1"/>
        </w:rPr>
        <w:t xml:space="preserve"> </w:t>
      </w:r>
      <w:r>
        <w:t>and</w:t>
      </w:r>
      <w:r>
        <w:rPr>
          <w:spacing w:val="1"/>
        </w:rPr>
        <w:t xml:space="preserve"> </w:t>
      </w:r>
      <w:r>
        <w:t>enhances</w:t>
      </w:r>
      <w:r>
        <w:rPr>
          <w:spacing w:val="1"/>
        </w:rPr>
        <w:t xml:space="preserve"> </w:t>
      </w:r>
      <w:r>
        <w:t>the</w:t>
      </w:r>
      <w:r>
        <w:rPr>
          <w:spacing w:val="1"/>
        </w:rPr>
        <w:t xml:space="preserve"> </w:t>
      </w:r>
      <w:r>
        <w:t>quality</w:t>
      </w:r>
      <w:r>
        <w:rPr>
          <w:spacing w:val="1"/>
        </w:rPr>
        <w:t xml:space="preserve"> </w:t>
      </w:r>
      <w:r>
        <w:t>of</w:t>
      </w:r>
      <w:r>
        <w:rPr>
          <w:spacing w:val="1"/>
        </w:rPr>
        <w:t xml:space="preserve"> </w:t>
      </w:r>
      <w:r>
        <w:t>communication</w:t>
      </w:r>
      <w:r>
        <w:rPr>
          <w:spacing w:val="-28"/>
        </w:rPr>
        <w:t xml:space="preserve"> </w:t>
      </w:r>
      <w:r>
        <w:t>for</w:t>
      </w:r>
      <w:r>
        <w:rPr>
          <w:spacing w:val="-10"/>
        </w:rPr>
        <w:t xml:space="preserve"> </w:t>
      </w:r>
      <w:r>
        <w:t>users.</w:t>
      </w:r>
    </w:p>
    <w:p>
      <w:pPr>
        <w:spacing w:after="0" w:line="261" w:lineRule="auto"/>
        <w:jc w:val="both"/>
        <w:sectPr>
          <w:pgSz w:w="11900" w:h="16860"/>
          <w:pgMar w:top="1340" w:right="1240" w:bottom="280" w:left="132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2"/>
        <w:numPr>
          <w:ilvl w:val="0"/>
          <w:numId w:val="0"/>
        </w:numPr>
        <w:tabs>
          <w:tab w:val="left" w:pos="650"/>
        </w:tabs>
        <w:spacing w:before="65" w:after="0" w:line="240" w:lineRule="auto"/>
        <w:ind w:left="116" w:leftChars="0" w:right="0" w:rightChars="0"/>
        <w:jc w:val="left"/>
        <w:rPr>
          <w:color w:val="0070C0"/>
        </w:rPr>
      </w:pPr>
      <w:bookmarkStart w:id="11" w:name="Slide 7"/>
      <w:bookmarkEnd w:id="11"/>
      <w:bookmarkStart w:id="12" w:name="Slide 7"/>
      <w:bookmarkEnd w:id="12"/>
      <w:r>
        <w:rPr>
          <w:color w:val="0070C0"/>
          <w:spacing w:val="-4"/>
        </w:rPr>
        <w:t>Problem</w:t>
      </w:r>
      <w:r>
        <w:rPr>
          <w:color w:val="0070C0"/>
          <w:spacing w:val="-23"/>
        </w:rPr>
        <w:t xml:space="preserve"> </w:t>
      </w:r>
      <w:r>
        <w:rPr>
          <w:color w:val="0070C0"/>
          <w:spacing w:val="-3"/>
        </w:rPr>
        <w:t>Description</w:t>
      </w:r>
    </w:p>
    <w:p/>
    <w:p>
      <w:pPr>
        <w:pStyle w:val="6"/>
        <w:keepNext w:val="0"/>
        <w:keepLines w:val="0"/>
        <w:pageBreakBefore w:val="0"/>
        <w:widowControl w:val="0"/>
        <w:kinsoku/>
        <w:wordWrap/>
        <w:overflowPunct/>
        <w:topLinePunct w:val="0"/>
        <w:autoSpaceDE w:val="0"/>
        <w:autoSpaceDN w:val="0"/>
        <w:bidi w:val="0"/>
        <w:adjustRightInd/>
        <w:snapToGrid/>
        <w:spacing w:before="30" w:after="0" w:afterLines="120" w:line="261" w:lineRule="auto"/>
        <w:ind w:left="119" w:right="133"/>
        <w:jc w:val="both"/>
        <w:textAlignment w:val="auto"/>
      </w:pPr>
      <w:r>
        <w:t>Telephone network routing involves determining the optimal paths for routing</w:t>
      </w:r>
      <w:r>
        <w:rPr>
          <w:spacing w:val="1"/>
        </w:rPr>
        <w:t xml:space="preserve"> </w:t>
      </w:r>
      <w:r>
        <w:t>telephone calls between different network nodes or exchanges. The goal is to</w:t>
      </w:r>
      <w:r>
        <w:rPr>
          <w:spacing w:val="1"/>
        </w:rPr>
        <w:t xml:space="preserve"> </w:t>
      </w:r>
      <w:r>
        <w:t>efficiently</w:t>
      </w:r>
      <w:r>
        <w:rPr>
          <w:spacing w:val="1"/>
        </w:rPr>
        <w:t xml:space="preserve"> </w:t>
      </w:r>
      <w:r>
        <w:t>establish</w:t>
      </w:r>
      <w:r>
        <w:rPr>
          <w:spacing w:val="1"/>
        </w:rPr>
        <w:t xml:space="preserve"> </w:t>
      </w:r>
      <w:r>
        <w:t>and</w:t>
      </w:r>
      <w:r>
        <w:rPr>
          <w:spacing w:val="1"/>
        </w:rPr>
        <w:t xml:space="preserve"> </w:t>
      </w:r>
      <w:r>
        <w:t>maintain</w:t>
      </w:r>
      <w:r>
        <w:rPr>
          <w:spacing w:val="1"/>
        </w:rPr>
        <w:t xml:space="preserve"> </w:t>
      </w:r>
      <w:r>
        <w:t>voice</w:t>
      </w:r>
      <w:r>
        <w:rPr>
          <w:spacing w:val="1"/>
        </w:rPr>
        <w:t xml:space="preserve"> </w:t>
      </w:r>
      <w:r>
        <w:t>communication</w:t>
      </w:r>
      <w:r>
        <w:rPr>
          <w:spacing w:val="1"/>
        </w:rPr>
        <w:t xml:space="preserve"> </w:t>
      </w:r>
      <w:r>
        <w:t>between</w:t>
      </w:r>
      <w:r>
        <w:rPr>
          <w:spacing w:val="1"/>
        </w:rPr>
        <w:t xml:space="preserve"> </w:t>
      </w:r>
      <w:r>
        <w:t>callers,</w:t>
      </w:r>
      <w:r>
        <w:rPr>
          <w:spacing w:val="1"/>
        </w:rPr>
        <w:t xml:space="preserve"> </w:t>
      </w:r>
      <w:r>
        <w:rPr>
          <w:spacing w:val="-2"/>
        </w:rPr>
        <w:t>minimizing</w:t>
      </w:r>
      <w:r>
        <w:rPr>
          <w:spacing w:val="-12"/>
        </w:rPr>
        <w:t xml:space="preserve"> </w:t>
      </w:r>
      <w:r>
        <w:rPr>
          <w:spacing w:val="-2"/>
        </w:rPr>
        <w:t>the</w:t>
      </w:r>
      <w:r>
        <w:rPr>
          <w:spacing w:val="-15"/>
        </w:rPr>
        <w:t xml:space="preserve"> </w:t>
      </w:r>
      <w:r>
        <w:rPr>
          <w:spacing w:val="-2"/>
        </w:rPr>
        <w:t>cost,</w:t>
      </w:r>
      <w:r>
        <w:rPr>
          <w:spacing w:val="-20"/>
        </w:rPr>
        <w:t xml:space="preserve"> </w:t>
      </w:r>
      <w:r>
        <w:rPr>
          <w:spacing w:val="-2"/>
        </w:rPr>
        <w:t>latency,</w:t>
      </w:r>
      <w:r>
        <w:rPr>
          <w:spacing w:val="-9"/>
        </w:rPr>
        <w:t xml:space="preserve"> </w:t>
      </w:r>
      <w:r>
        <w:rPr>
          <w:spacing w:val="-1"/>
        </w:rPr>
        <w:t>and</w:t>
      </w:r>
      <w:r>
        <w:rPr>
          <w:spacing w:val="-17"/>
        </w:rPr>
        <w:t xml:space="preserve"> </w:t>
      </w:r>
      <w:r>
        <w:rPr>
          <w:spacing w:val="-1"/>
        </w:rPr>
        <w:t>congestion</w:t>
      </w:r>
      <w:r>
        <w:rPr>
          <w:spacing w:val="-24"/>
        </w:rPr>
        <w:t xml:space="preserve"> </w:t>
      </w:r>
      <w:r>
        <w:rPr>
          <w:spacing w:val="-1"/>
        </w:rPr>
        <w:t>in</w:t>
      </w:r>
      <w:r>
        <w:rPr>
          <w:spacing w:val="-24"/>
        </w:rPr>
        <w:t xml:space="preserve"> </w:t>
      </w:r>
      <w:r>
        <w:rPr>
          <w:spacing w:val="-1"/>
        </w:rPr>
        <w:t>the</w:t>
      </w:r>
      <w:r>
        <w:rPr>
          <w:spacing w:val="-2"/>
        </w:rPr>
        <w:t xml:space="preserve"> </w:t>
      </w:r>
      <w:r>
        <w:rPr>
          <w:spacing w:val="-1"/>
        </w:rPr>
        <w:t>network.</w:t>
      </w:r>
    </w:p>
    <w:p>
      <w:pPr>
        <w:pStyle w:val="6"/>
        <w:keepNext w:val="0"/>
        <w:keepLines w:val="0"/>
        <w:pageBreakBefore w:val="0"/>
        <w:widowControl w:val="0"/>
        <w:kinsoku/>
        <w:wordWrap/>
        <w:overflowPunct/>
        <w:topLinePunct w:val="0"/>
        <w:autoSpaceDE w:val="0"/>
        <w:autoSpaceDN w:val="0"/>
        <w:bidi w:val="0"/>
        <w:adjustRightInd/>
        <w:snapToGrid/>
        <w:spacing w:before="30" w:after="0" w:afterLines="120"/>
        <w:ind w:left="119"/>
        <w:jc w:val="both"/>
        <w:textAlignment w:val="auto"/>
      </w:pPr>
      <w:r>
        <w:rPr>
          <w:spacing w:val="-1"/>
        </w:rPr>
        <w:t>The</w:t>
      </w:r>
      <w:r>
        <w:rPr>
          <w:spacing w:val="-8"/>
        </w:rPr>
        <w:t xml:space="preserve"> </w:t>
      </w:r>
      <w:r>
        <w:rPr>
          <w:spacing w:val="-1"/>
        </w:rPr>
        <w:t>problem</w:t>
      </w:r>
      <w:r>
        <w:rPr>
          <w:spacing w:val="-32"/>
        </w:rPr>
        <w:t xml:space="preserve"> </w:t>
      </w:r>
      <w:r>
        <w:rPr>
          <w:spacing w:val="-1"/>
        </w:rPr>
        <w:t>can</w:t>
      </w:r>
      <w:r>
        <w:rPr>
          <w:spacing w:val="-4"/>
        </w:rPr>
        <w:t xml:space="preserve"> </w:t>
      </w:r>
      <w:r>
        <w:rPr>
          <w:spacing w:val="-1"/>
        </w:rPr>
        <w:t>be</w:t>
      </w:r>
      <w:r>
        <w:rPr>
          <w:spacing w:val="-8"/>
        </w:rPr>
        <w:t xml:space="preserve"> </w:t>
      </w:r>
      <w:r>
        <w:t>described</w:t>
      </w:r>
      <w:r>
        <w:rPr>
          <w:spacing w:val="-16"/>
        </w:rPr>
        <w:t xml:space="preserve"> </w:t>
      </w:r>
      <w:r>
        <w:t>as</w:t>
      </w:r>
      <w:r>
        <w:rPr>
          <w:spacing w:val="-2"/>
        </w:rPr>
        <w:t xml:space="preserve"> </w:t>
      </w:r>
      <w:r>
        <w:t>follows:</w:t>
      </w:r>
    </w:p>
    <w:p>
      <w:pPr>
        <w:pStyle w:val="10"/>
        <w:keepNext w:val="0"/>
        <w:keepLines w:val="0"/>
        <w:pageBreakBefore w:val="0"/>
        <w:widowControl w:val="0"/>
        <w:numPr>
          <w:ilvl w:val="2"/>
          <w:numId w:val="1"/>
        </w:numPr>
        <w:tabs>
          <w:tab w:val="left" w:pos="840"/>
        </w:tabs>
        <w:kinsoku/>
        <w:wordWrap/>
        <w:overflowPunct/>
        <w:topLinePunct w:val="0"/>
        <w:autoSpaceDE w:val="0"/>
        <w:autoSpaceDN w:val="0"/>
        <w:bidi w:val="0"/>
        <w:adjustRightInd/>
        <w:snapToGrid/>
        <w:spacing w:before="30" w:after="0" w:afterLines="120" w:line="240" w:lineRule="auto"/>
        <w:ind w:left="839" w:right="0" w:hanging="361"/>
        <w:jc w:val="left"/>
        <w:textAlignment w:val="auto"/>
        <w:rPr>
          <w:sz w:val="28"/>
        </w:rPr>
      </w:pPr>
      <w:r>
        <w:rPr>
          <w:sz w:val="28"/>
        </w:rPr>
        <w:t>Input:</w:t>
      </w:r>
    </w:p>
    <w:p>
      <w:pPr>
        <w:pStyle w:val="10"/>
        <w:keepNext w:val="0"/>
        <w:keepLines w:val="0"/>
        <w:pageBreakBefore w:val="0"/>
        <w:widowControl w:val="0"/>
        <w:numPr>
          <w:ilvl w:val="3"/>
          <w:numId w:val="1"/>
        </w:numPr>
        <w:tabs>
          <w:tab w:val="left" w:pos="1200"/>
        </w:tabs>
        <w:kinsoku/>
        <w:wordWrap/>
        <w:overflowPunct/>
        <w:topLinePunct w:val="0"/>
        <w:autoSpaceDE w:val="0"/>
        <w:autoSpaceDN w:val="0"/>
        <w:bidi w:val="0"/>
        <w:adjustRightInd/>
        <w:snapToGrid/>
        <w:spacing w:before="30" w:after="0" w:afterLines="120" w:line="247" w:lineRule="auto"/>
        <w:ind w:left="1200" w:right="377" w:hanging="363"/>
        <w:jc w:val="left"/>
        <w:textAlignment w:val="auto"/>
        <w:rPr>
          <w:sz w:val="28"/>
        </w:rPr>
      </w:pPr>
      <w:r>
        <w:rPr>
          <w:spacing w:val="-1"/>
          <w:sz w:val="28"/>
        </w:rPr>
        <w:t>A</w:t>
      </w:r>
      <w:r>
        <w:rPr>
          <w:spacing w:val="-31"/>
          <w:sz w:val="28"/>
        </w:rPr>
        <w:t xml:space="preserve"> </w:t>
      </w:r>
      <w:r>
        <w:rPr>
          <w:spacing w:val="-1"/>
          <w:sz w:val="28"/>
        </w:rPr>
        <w:t>network</w:t>
      </w:r>
      <w:r>
        <w:rPr>
          <w:spacing w:val="19"/>
          <w:sz w:val="28"/>
        </w:rPr>
        <w:t xml:space="preserve"> </w:t>
      </w:r>
      <w:r>
        <w:rPr>
          <w:spacing w:val="-1"/>
          <w:sz w:val="28"/>
        </w:rPr>
        <w:t>of</w:t>
      </w:r>
      <w:r>
        <w:rPr>
          <w:spacing w:val="26"/>
          <w:sz w:val="28"/>
        </w:rPr>
        <w:t xml:space="preserve"> </w:t>
      </w:r>
      <w:r>
        <w:rPr>
          <w:spacing w:val="-1"/>
          <w:sz w:val="28"/>
        </w:rPr>
        <w:t>telephone</w:t>
      </w:r>
      <w:r>
        <w:rPr>
          <w:spacing w:val="16"/>
          <w:sz w:val="28"/>
        </w:rPr>
        <w:t xml:space="preserve"> </w:t>
      </w:r>
      <w:r>
        <w:rPr>
          <w:sz w:val="28"/>
        </w:rPr>
        <w:t>exchanges</w:t>
      </w:r>
      <w:r>
        <w:rPr>
          <w:spacing w:val="26"/>
          <w:sz w:val="28"/>
        </w:rPr>
        <w:t xml:space="preserve"> </w:t>
      </w:r>
      <w:r>
        <w:rPr>
          <w:sz w:val="28"/>
        </w:rPr>
        <w:t>or</w:t>
      </w:r>
      <w:r>
        <w:rPr>
          <w:spacing w:val="28"/>
          <w:sz w:val="28"/>
        </w:rPr>
        <w:t xml:space="preserve"> </w:t>
      </w:r>
      <w:r>
        <w:rPr>
          <w:sz w:val="28"/>
        </w:rPr>
        <w:t>nodes</w:t>
      </w:r>
      <w:r>
        <w:rPr>
          <w:spacing w:val="24"/>
          <w:sz w:val="28"/>
        </w:rPr>
        <w:t xml:space="preserve"> </w:t>
      </w:r>
      <w:r>
        <w:rPr>
          <w:sz w:val="28"/>
        </w:rPr>
        <w:t>represented</w:t>
      </w:r>
      <w:r>
        <w:rPr>
          <w:spacing w:val="25"/>
          <w:sz w:val="28"/>
        </w:rPr>
        <w:t xml:space="preserve"> </w:t>
      </w:r>
      <w:r>
        <w:rPr>
          <w:sz w:val="28"/>
        </w:rPr>
        <w:t>as</w:t>
      </w:r>
      <w:r>
        <w:rPr>
          <w:spacing w:val="35"/>
          <w:sz w:val="28"/>
        </w:rPr>
        <w:t xml:space="preserve"> </w:t>
      </w:r>
      <w:r>
        <w:rPr>
          <w:sz w:val="28"/>
        </w:rPr>
        <w:t>a</w:t>
      </w:r>
      <w:r>
        <w:rPr>
          <w:spacing w:val="34"/>
          <w:sz w:val="28"/>
        </w:rPr>
        <w:t xml:space="preserve"> </w:t>
      </w:r>
      <w:r>
        <w:rPr>
          <w:sz w:val="28"/>
        </w:rPr>
        <w:t>graph,</w:t>
      </w:r>
      <w:r>
        <w:rPr>
          <w:spacing w:val="-67"/>
          <w:sz w:val="28"/>
        </w:rPr>
        <w:t xml:space="preserve"> </w:t>
      </w:r>
      <w:r>
        <w:rPr>
          <w:sz w:val="28"/>
        </w:rPr>
        <w:t>where</w:t>
      </w:r>
      <w:r>
        <w:rPr>
          <w:spacing w:val="5"/>
          <w:sz w:val="28"/>
        </w:rPr>
        <w:t xml:space="preserve"> </w:t>
      </w:r>
      <w:r>
        <w:rPr>
          <w:sz w:val="28"/>
        </w:rPr>
        <w:t>each</w:t>
      </w:r>
      <w:r>
        <w:rPr>
          <w:spacing w:val="11"/>
          <w:sz w:val="28"/>
        </w:rPr>
        <w:t xml:space="preserve"> </w:t>
      </w:r>
      <w:r>
        <w:rPr>
          <w:sz w:val="28"/>
        </w:rPr>
        <w:t>node</w:t>
      </w:r>
      <w:r>
        <w:rPr>
          <w:spacing w:val="2"/>
          <w:sz w:val="28"/>
        </w:rPr>
        <w:t xml:space="preserve"> </w:t>
      </w:r>
      <w:r>
        <w:rPr>
          <w:sz w:val="28"/>
        </w:rPr>
        <w:t>represents</w:t>
      </w:r>
      <w:r>
        <w:rPr>
          <w:spacing w:val="5"/>
          <w:sz w:val="28"/>
        </w:rPr>
        <w:t xml:space="preserve"> </w:t>
      </w:r>
      <w:r>
        <w:rPr>
          <w:sz w:val="28"/>
        </w:rPr>
        <w:t>a</w:t>
      </w:r>
      <w:r>
        <w:rPr>
          <w:spacing w:val="11"/>
          <w:sz w:val="28"/>
        </w:rPr>
        <w:t xml:space="preserve"> </w:t>
      </w:r>
      <w:r>
        <w:rPr>
          <w:sz w:val="28"/>
        </w:rPr>
        <w:t>telephone</w:t>
      </w:r>
      <w:r>
        <w:rPr>
          <w:spacing w:val="4"/>
          <w:sz w:val="28"/>
        </w:rPr>
        <w:t xml:space="preserve"> </w:t>
      </w:r>
      <w:r>
        <w:rPr>
          <w:sz w:val="28"/>
        </w:rPr>
        <w:t>exchange</w:t>
      </w:r>
      <w:r>
        <w:rPr>
          <w:spacing w:val="4"/>
          <w:sz w:val="28"/>
        </w:rPr>
        <w:t xml:space="preserve"> </w:t>
      </w:r>
      <w:r>
        <w:rPr>
          <w:sz w:val="28"/>
        </w:rPr>
        <w:t>and</w:t>
      </w:r>
      <w:r>
        <w:rPr>
          <w:spacing w:val="8"/>
          <w:sz w:val="28"/>
        </w:rPr>
        <w:t xml:space="preserve"> </w:t>
      </w:r>
      <w:r>
        <w:rPr>
          <w:sz w:val="28"/>
        </w:rPr>
        <w:t>the</w:t>
      </w:r>
      <w:r>
        <w:rPr>
          <w:spacing w:val="13"/>
          <w:sz w:val="28"/>
        </w:rPr>
        <w:t xml:space="preserve"> </w:t>
      </w:r>
      <w:r>
        <w:rPr>
          <w:sz w:val="28"/>
        </w:rPr>
        <w:t>edges</w:t>
      </w:r>
      <w:r>
        <w:rPr>
          <w:spacing w:val="1"/>
          <w:sz w:val="28"/>
        </w:rPr>
        <w:t xml:space="preserve"> </w:t>
      </w:r>
      <w:r>
        <w:rPr>
          <w:spacing w:val="-1"/>
          <w:sz w:val="28"/>
        </w:rPr>
        <w:t>represent</w:t>
      </w:r>
      <w:r>
        <w:rPr>
          <w:spacing w:val="-13"/>
          <w:sz w:val="28"/>
        </w:rPr>
        <w:t xml:space="preserve"> </w:t>
      </w:r>
      <w:r>
        <w:rPr>
          <w:spacing w:val="-1"/>
          <w:sz w:val="28"/>
        </w:rPr>
        <w:t>the</w:t>
      </w:r>
      <w:r>
        <w:rPr>
          <w:spacing w:val="-22"/>
          <w:sz w:val="28"/>
        </w:rPr>
        <w:t xml:space="preserve"> </w:t>
      </w:r>
      <w:r>
        <w:rPr>
          <w:spacing w:val="-1"/>
          <w:sz w:val="28"/>
        </w:rPr>
        <w:t>connections</w:t>
      </w:r>
      <w:r>
        <w:rPr>
          <w:spacing w:val="-9"/>
          <w:sz w:val="28"/>
        </w:rPr>
        <w:t xml:space="preserve"> </w:t>
      </w:r>
      <w:r>
        <w:rPr>
          <w:spacing w:val="-1"/>
          <w:sz w:val="28"/>
        </w:rPr>
        <w:t>between</w:t>
      </w:r>
      <w:r>
        <w:rPr>
          <w:spacing w:val="-21"/>
          <w:sz w:val="28"/>
        </w:rPr>
        <w:t xml:space="preserve"> </w:t>
      </w:r>
      <w:r>
        <w:rPr>
          <w:sz w:val="28"/>
        </w:rPr>
        <w:t>exchanges.</w:t>
      </w:r>
    </w:p>
    <w:p>
      <w:pPr>
        <w:pStyle w:val="10"/>
        <w:keepNext w:val="0"/>
        <w:keepLines w:val="0"/>
        <w:pageBreakBefore w:val="0"/>
        <w:widowControl w:val="0"/>
        <w:numPr>
          <w:ilvl w:val="3"/>
          <w:numId w:val="1"/>
        </w:numPr>
        <w:tabs>
          <w:tab w:val="left" w:pos="1200"/>
        </w:tabs>
        <w:kinsoku/>
        <w:wordWrap/>
        <w:overflowPunct/>
        <w:topLinePunct w:val="0"/>
        <w:autoSpaceDE w:val="0"/>
        <w:autoSpaceDN w:val="0"/>
        <w:bidi w:val="0"/>
        <w:adjustRightInd/>
        <w:snapToGrid/>
        <w:spacing w:before="30" w:after="0" w:afterLines="120" w:line="252" w:lineRule="auto"/>
        <w:ind w:left="1200" w:right="621" w:hanging="363"/>
        <w:jc w:val="left"/>
        <w:textAlignment w:val="auto"/>
        <w:rPr>
          <w:sz w:val="28"/>
        </w:rPr>
      </w:pPr>
      <w:r>
        <w:rPr>
          <w:sz w:val="28"/>
        </w:rPr>
        <w:t>Each</w:t>
      </w:r>
      <w:r>
        <w:rPr>
          <w:spacing w:val="-21"/>
          <w:sz w:val="28"/>
        </w:rPr>
        <w:t xml:space="preserve"> </w:t>
      </w:r>
      <w:r>
        <w:rPr>
          <w:sz w:val="28"/>
        </w:rPr>
        <w:t>edge</w:t>
      </w:r>
      <w:r>
        <w:rPr>
          <w:spacing w:val="-17"/>
          <w:sz w:val="28"/>
        </w:rPr>
        <w:t xml:space="preserve"> </w:t>
      </w:r>
      <w:r>
        <w:rPr>
          <w:sz w:val="28"/>
        </w:rPr>
        <w:t>is</w:t>
      </w:r>
      <w:r>
        <w:rPr>
          <w:spacing w:val="-14"/>
          <w:sz w:val="28"/>
        </w:rPr>
        <w:t xml:space="preserve"> </w:t>
      </w:r>
      <w:r>
        <w:rPr>
          <w:sz w:val="28"/>
        </w:rPr>
        <w:t>associated</w:t>
      </w:r>
      <w:r>
        <w:rPr>
          <w:spacing w:val="-17"/>
          <w:sz w:val="28"/>
        </w:rPr>
        <w:t xml:space="preserve"> </w:t>
      </w:r>
      <w:r>
        <w:rPr>
          <w:sz w:val="28"/>
        </w:rPr>
        <w:t>with</w:t>
      </w:r>
      <w:r>
        <w:rPr>
          <w:spacing w:val="-26"/>
          <w:sz w:val="28"/>
        </w:rPr>
        <w:t xml:space="preserve"> </w:t>
      </w:r>
      <w:r>
        <w:rPr>
          <w:sz w:val="28"/>
        </w:rPr>
        <w:t>certain</w:t>
      </w:r>
      <w:r>
        <w:rPr>
          <w:spacing w:val="-25"/>
          <w:sz w:val="28"/>
        </w:rPr>
        <w:t xml:space="preserve"> </w:t>
      </w:r>
      <w:r>
        <w:rPr>
          <w:sz w:val="28"/>
        </w:rPr>
        <w:t>attributes</w:t>
      </w:r>
      <w:r>
        <w:rPr>
          <w:spacing w:val="-30"/>
          <w:sz w:val="28"/>
        </w:rPr>
        <w:t xml:space="preserve"> </w:t>
      </w:r>
      <w:r>
        <w:rPr>
          <w:sz w:val="28"/>
        </w:rPr>
        <w:t>such</w:t>
      </w:r>
      <w:r>
        <w:rPr>
          <w:spacing w:val="-18"/>
          <w:sz w:val="28"/>
        </w:rPr>
        <w:t xml:space="preserve"> </w:t>
      </w:r>
      <w:r>
        <w:rPr>
          <w:sz w:val="28"/>
        </w:rPr>
        <w:t>as</w:t>
      </w:r>
      <w:r>
        <w:rPr>
          <w:spacing w:val="-3"/>
          <w:sz w:val="28"/>
        </w:rPr>
        <w:t xml:space="preserve"> </w:t>
      </w:r>
      <w:r>
        <w:rPr>
          <w:sz w:val="28"/>
        </w:rPr>
        <w:t>cost,</w:t>
      </w:r>
      <w:r>
        <w:rPr>
          <w:spacing w:val="-25"/>
          <w:sz w:val="28"/>
        </w:rPr>
        <w:t xml:space="preserve"> </w:t>
      </w:r>
      <w:r>
        <w:rPr>
          <w:sz w:val="28"/>
        </w:rPr>
        <w:t>distance,</w:t>
      </w:r>
      <w:r>
        <w:rPr>
          <w:spacing w:val="-67"/>
          <w:sz w:val="28"/>
        </w:rPr>
        <w:t xml:space="preserve"> </w:t>
      </w:r>
      <w:r>
        <w:rPr>
          <w:spacing w:val="-1"/>
          <w:sz w:val="28"/>
        </w:rPr>
        <w:t>available</w:t>
      </w:r>
      <w:r>
        <w:rPr>
          <w:spacing w:val="-22"/>
          <w:sz w:val="28"/>
        </w:rPr>
        <w:t xml:space="preserve"> </w:t>
      </w:r>
      <w:r>
        <w:rPr>
          <w:spacing w:val="-1"/>
          <w:sz w:val="28"/>
        </w:rPr>
        <w:t>bandwidth,</w:t>
      </w:r>
      <w:r>
        <w:rPr>
          <w:spacing w:val="-28"/>
          <w:sz w:val="28"/>
        </w:rPr>
        <w:t xml:space="preserve"> </w:t>
      </w:r>
      <w:r>
        <w:rPr>
          <w:sz w:val="28"/>
        </w:rPr>
        <w:t>or</w:t>
      </w:r>
      <w:r>
        <w:rPr>
          <w:spacing w:val="-18"/>
          <w:sz w:val="28"/>
        </w:rPr>
        <w:t xml:space="preserve"> </w:t>
      </w:r>
      <w:r>
        <w:rPr>
          <w:sz w:val="28"/>
        </w:rPr>
        <w:t>quality</w:t>
      </w:r>
      <w:r>
        <w:rPr>
          <w:spacing w:val="-28"/>
          <w:sz w:val="28"/>
        </w:rPr>
        <w:t xml:space="preserve"> </w:t>
      </w:r>
      <w:r>
        <w:rPr>
          <w:sz w:val="28"/>
        </w:rPr>
        <w:t>of</w:t>
      </w:r>
      <w:r>
        <w:rPr>
          <w:spacing w:val="-22"/>
          <w:sz w:val="28"/>
        </w:rPr>
        <w:t xml:space="preserve"> </w:t>
      </w:r>
      <w:r>
        <w:rPr>
          <w:sz w:val="28"/>
        </w:rPr>
        <w:t>service</w:t>
      </w:r>
      <w:r>
        <w:rPr>
          <w:spacing w:val="-15"/>
          <w:sz w:val="28"/>
        </w:rPr>
        <w:t xml:space="preserve"> </w:t>
      </w:r>
      <w:r>
        <w:rPr>
          <w:sz w:val="28"/>
        </w:rPr>
        <w:t>(QoS).</w:t>
      </w:r>
    </w:p>
    <w:p>
      <w:pPr>
        <w:pStyle w:val="10"/>
        <w:keepNext w:val="0"/>
        <w:keepLines w:val="0"/>
        <w:pageBreakBefore w:val="0"/>
        <w:widowControl w:val="0"/>
        <w:numPr>
          <w:ilvl w:val="3"/>
          <w:numId w:val="1"/>
        </w:numPr>
        <w:tabs>
          <w:tab w:val="left" w:pos="1200"/>
        </w:tabs>
        <w:kinsoku/>
        <w:wordWrap/>
        <w:overflowPunct/>
        <w:topLinePunct w:val="0"/>
        <w:autoSpaceDE w:val="0"/>
        <w:autoSpaceDN w:val="0"/>
        <w:bidi w:val="0"/>
        <w:adjustRightInd/>
        <w:snapToGrid/>
        <w:spacing w:before="30" w:after="0" w:afterLines="120" w:line="268" w:lineRule="auto"/>
        <w:ind w:left="1200" w:right="534" w:hanging="363"/>
        <w:jc w:val="left"/>
        <w:textAlignment w:val="auto"/>
        <w:rPr>
          <w:sz w:val="28"/>
        </w:rPr>
      </w:pPr>
      <w:r>
        <w:rPr>
          <w:spacing w:val="-1"/>
          <w:sz w:val="28"/>
        </w:rPr>
        <w:t>Information</w:t>
      </w:r>
      <w:r>
        <w:rPr>
          <w:spacing w:val="-21"/>
          <w:sz w:val="28"/>
        </w:rPr>
        <w:t xml:space="preserve"> </w:t>
      </w:r>
      <w:r>
        <w:rPr>
          <w:spacing w:val="-1"/>
          <w:sz w:val="28"/>
        </w:rPr>
        <w:t>about</w:t>
      </w:r>
      <w:r>
        <w:rPr>
          <w:spacing w:val="-12"/>
          <w:sz w:val="28"/>
        </w:rPr>
        <w:t xml:space="preserve"> </w:t>
      </w:r>
      <w:r>
        <w:rPr>
          <w:sz w:val="28"/>
        </w:rPr>
        <w:t>the</w:t>
      </w:r>
      <w:r>
        <w:rPr>
          <w:spacing w:val="-6"/>
          <w:sz w:val="28"/>
        </w:rPr>
        <w:t xml:space="preserve"> </w:t>
      </w:r>
      <w:r>
        <w:rPr>
          <w:sz w:val="28"/>
        </w:rPr>
        <w:t>source</w:t>
      </w:r>
      <w:r>
        <w:rPr>
          <w:spacing w:val="-16"/>
          <w:sz w:val="28"/>
        </w:rPr>
        <w:t xml:space="preserve"> </w:t>
      </w:r>
      <w:r>
        <w:rPr>
          <w:sz w:val="28"/>
        </w:rPr>
        <w:t>node</w:t>
      </w:r>
      <w:r>
        <w:rPr>
          <w:spacing w:val="-13"/>
          <w:sz w:val="28"/>
        </w:rPr>
        <w:t xml:space="preserve"> </w:t>
      </w:r>
      <w:r>
        <w:rPr>
          <w:sz w:val="28"/>
        </w:rPr>
        <w:t>(calling</w:t>
      </w:r>
      <w:r>
        <w:rPr>
          <w:spacing w:val="-16"/>
          <w:sz w:val="28"/>
        </w:rPr>
        <w:t xml:space="preserve"> </w:t>
      </w:r>
      <w:r>
        <w:rPr>
          <w:sz w:val="28"/>
        </w:rPr>
        <w:t>party)</w:t>
      </w:r>
      <w:r>
        <w:rPr>
          <w:spacing w:val="-15"/>
          <w:sz w:val="28"/>
        </w:rPr>
        <w:t xml:space="preserve"> </w:t>
      </w:r>
      <w:r>
        <w:rPr>
          <w:sz w:val="28"/>
        </w:rPr>
        <w:t>and</w:t>
      </w:r>
      <w:r>
        <w:rPr>
          <w:spacing w:val="-9"/>
          <w:sz w:val="28"/>
        </w:rPr>
        <w:t xml:space="preserve"> </w:t>
      </w:r>
      <w:r>
        <w:rPr>
          <w:sz w:val="28"/>
        </w:rPr>
        <w:t>the</w:t>
      </w:r>
      <w:r>
        <w:rPr>
          <w:spacing w:val="-8"/>
          <w:sz w:val="28"/>
        </w:rPr>
        <w:t xml:space="preserve"> </w:t>
      </w:r>
      <w:r>
        <w:rPr>
          <w:sz w:val="28"/>
        </w:rPr>
        <w:t>destination</w:t>
      </w:r>
      <w:r>
        <w:rPr>
          <w:spacing w:val="-67"/>
          <w:sz w:val="28"/>
        </w:rPr>
        <w:t xml:space="preserve"> </w:t>
      </w:r>
      <w:r>
        <w:rPr>
          <w:spacing w:val="-1"/>
          <w:sz w:val="28"/>
        </w:rPr>
        <w:t>node</w:t>
      </w:r>
      <w:r>
        <w:rPr>
          <w:spacing w:val="-22"/>
          <w:sz w:val="28"/>
        </w:rPr>
        <w:t xml:space="preserve"> </w:t>
      </w:r>
      <w:r>
        <w:rPr>
          <w:spacing w:val="-1"/>
          <w:sz w:val="28"/>
        </w:rPr>
        <w:t>(called</w:t>
      </w:r>
      <w:r>
        <w:rPr>
          <w:spacing w:val="-16"/>
          <w:sz w:val="28"/>
        </w:rPr>
        <w:t xml:space="preserve"> </w:t>
      </w:r>
      <w:r>
        <w:rPr>
          <w:sz w:val="28"/>
        </w:rPr>
        <w:t>party)</w:t>
      </w:r>
      <w:r>
        <w:rPr>
          <w:spacing w:val="-6"/>
          <w:sz w:val="28"/>
        </w:rPr>
        <w:t xml:space="preserve"> </w:t>
      </w:r>
      <w:r>
        <w:rPr>
          <w:sz w:val="28"/>
        </w:rPr>
        <w:t>for</w:t>
      </w:r>
      <w:r>
        <w:rPr>
          <w:spacing w:val="-18"/>
          <w:sz w:val="28"/>
        </w:rPr>
        <w:t xml:space="preserve"> </w:t>
      </w:r>
      <w:r>
        <w:rPr>
          <w:sz w:val="28"/>
        </w:rPr>
        <w:t>each</w:t>
      </w:r>
      <w:r>
        <w:rPr>
          <w:spacing w:val="-9"/>
          <w:sz w:val="28"/>
        </w:rPr>
        <w:t xml:space="preserve"> </w:t>
      </w:r>
      <w:r>
        <w:rPr>
          <w:sz w:val="28"/>
        </w:rPr>
        <w:t>telephone</w:t>
      </w:r>
      <w:r>
        <w:rPr>
          <w:spacing w:val="-20"/>
          <w:sz w:val="28"/>
        </w:rPr>
        <w:t xml:space="preserve"> </w:t>
      </w:r>
      <w:r>
        <w:rPr>
          <w:sz w:val="28"/>
        </w:rPr>
        <w:t>call.</w:t>
      </w:r>
    </w:p>
    <w:p>
      <w:pPr>
        <w:pStyle w:val="10"/>
        <w:keepNext w:val="0"/>
        <w:keepLines w:val="0"/>
        <w:pageBreakBefore w:val="0"/>
        <w:widowControl w:val="0"/>
        <w:numPr>
          <w:ilvl w:val="0"/>
          <w:numId w:val="2"/>
        </w:numPr>
        <w:tabs>
          <w:tab w:val="left" w:pos="840"/>
        </w:tabs>
        <w:kinsoku/>
        <w:wordWrap/>
        <w:overflowPunct/>
        <w:topLinePunct w:val="0"/>
        <w:autoSpaceDE w:val="0"/>
        <w:autoSpaceDN w:val="0"/>
        <w:bidi w:val="0"/>
        <w:adjustRightInd/>
        <w:snapToGrid/>
        <w:spacing w:before="30" w:after="0" w:afterLines="120" w:line="306" w:lineRule="exact"/>
        <w:ind w:left="839" w:right="0" w:hanging="361"/>
        <w:jc w:val="left"/>
        <w:textAlignment w:val="auto"/>
        <w:rPr>
          <w:sz w:val="28"/>
        </w:rPr>
      </w:pPr>
      <w:r>
        <w:rPr>
          <w:sz w:val="28"/>
        </w:rPr>
        <w:t>Output:</w:t>
      </w:r>
    </w:p>
    <w:p>
      <w:pPr>
        <w:pStyle w:val="10"/>
        <w:keepNext w:val="0"/>
        <w:keepLines w:val="0"/>
        <w:pageBreakBefore w:val="0"/>
        <w:widowControl w:val="0"/>
        <w:numPr>
          <w:ilvl w:val="1"/>
          <w:numId w:val="2"/>
        </w:numPr>
        <w:tabs>
          <w:tab w:val="left" w:pos="1200"/>
        </w:tabs>
        <w:kinsoku/>
        <w:wordWrap/>
        <w:overflowPunct/>
        <w:topLinePunct w:val="0"/>
        <w:autoSpaceDE w:val="0"/>
        <w:autoSpaceDN w:val="0"/>
        <w:bidi w:val="0"/>
        <w:adjustRightInd/>
        <w:snapToGrid/>
        <w:spacing w:before="30" w:after="0" w:afterLines="120" w:line="266" w:lineRule="auto"/>
        <w:ind w:left="1200" w:right="366" w:hanging="363"/>
        <w:jc w:val="left"/>
        <w:textAlignment w:val="auto"/>
        <w:rPr>
          <w:sz w:val="28"/>
        </w:rPr>
      </w:pPr>
      <w:r>
        <w:rPr>
          <w:sz w:val="28"/>
        </w:rPr>
        <w:t>The</w:t>
      </w:r>
      <w:r>
        <w:rPr>
          <w:spacing w:val="28"/>
          <w:sz w:val="28"/>
        </w:rPr>
        <w:t xml:space="preserve"> </w:t>
      </w:r>
      <w:r>
        <w:rPr>
          <w:sz w:val="28"/>
        </w:rPr>
        <w:t>optimal</w:t>
      </w:r>
      <w:r>
        <w:rPr>
          <w:spacing w:val="19"/>
          <w:sz w:val="28"/>
        </w:rPr>
        <w:t xml:space="preserve"> </w:t>
      </w:r>
      <w:r>
        <w:rPr>
          <w:sz w:val="28"/>
        </w:rPr>
        <w:t>path(s)</w:t>
      </w:r>
      <w:r>
        <w:rPr>
          <w:spacing w:val="28"/>
          <w:sz w:val="28"/>
        </w:rPr>
        <w:t xml:space="preserve"> </w:t>
      </w:r>
      <w:r>
        <w:rPr>
          <w:sz w:val="28"/>
        </w:rPr>
        <w:t>for</w:t>
      </w:r>
      <w:r>
        <w:rPr>
          <w:spacing w:val="20"/>
          <w:sz w:val="28"/>
        </w:rPr>
        <w:t xml:space="preserve"> </w:t>
      </w:r>
      <w:r>
        <w:rPr>
          <w:sz w:val="28"/>
        </w:rPr>
        <w:t>routing</w:t>
      </w:r>
      <w:r>
        <w:rPr>
          <w:spacing w:val="9"/>
          <w:sz w:val="28"/>
        </w:rPr>
        <w:t xml:space="preserve"> </w:t>
      </w:r>
      <w:r>
        <w:rPr>
          <w:sz w:val="28"/>
        </w:rPr>
        <w:t>each</w:t>
      </w:r>
      <w:r>
        <w:rPr>
          <w:spacing w:val="36"/>
          <w:sz w:val="28"/>
        </w:rPr>
        <w:t xml:space="preserve"> </w:t>
      </w:r>
      <w:r>
        <w:rPr>
          <w:sz w:val="28"/>
        </w:rPr>
        <w:t>telephone</w:t>
      </w:r>
      <w:r>
        <w:rPr>
          <w:spacing w:val="17"/>
          <w:sz w:val="28"/>
        </w:rPr>
        <w:t xml:space="preserve"> </w:t>
      </w:r>
      <w:r>
        <w:rPr>
          <w:sz w:val="28"/>
        </w:rPr>
        <w:t>call</w:t>
      </w:r>
      <w:r>
        <w:rPr>
          <w:spacing w:val="23"/>
          <w:sz w:val="28"/>
        </w:rPr>
        <w:t xml:space="preserve"> </w:t>
      </w:r>
      <w:r>
        <w:rPr>
          <w:sz w:val="28"/>
        </w:rPr>
        <w:t>from</w:t>
      </w:r>
      <w:r>
        <w:rPr>
          <w:spacing w:val="10"/>
          <w:sz w:val="28"/>
        </w:rPr>
        <w:t xml:space="preserve"> </w:t>
      </w:r>
      <w:r>
        <w:rPr>
          <w:sz w:val="28"/>
        </w:rPr>
        <w:t>the</w:t>
      </w:r>
      <w:r>
        <w:rPr>
          <w:spacing w:val="29"/>
          <w:sz w:val="28"/>
        </w:rPr>
        <w:t xml:space="preserve"> </w:t>
      </w:r>
      <w:r>
        <w:rPr>
          <w:sz w:val="28"/>
        </w:rPr>
        <w:t>source</w:t>
      </w:r>
      <w:r>
        <w:rPr>
          <w:spacing w:val="-67"/>
          <w:sz w:val="28"/>
        </w:rPr>
        <w:t xml:space="preserve"> </w:t>
      </w:r>
      <w:r>
        <w:rPr>
          <w:sz w:val="28"/>
        </w:rPr>
        <w:t>node</w:t>
      </w:r>
      <w:r>
        <w:rPr>
          <w:spacing w:val="-18"/>
          <w:sz w:val="28"/>
        </w:rPr>
        <w:t xml:space="preserve"> </w:t>
      </w:r>
      <w:r>
        <w:rPr>
          <w:sz w:val="28"/>
        </w:rPr>
        <w:t>to</w:t>
      </w:r>
      <w:r>
        <w:rPr>
          <w:spacing w:val="-16"/>
          <w:sz w:val="28"/>
        </w:rPr>
        <w:t xml:space="preserve"> </w:t>
      </w:r>
      <w:r>
        <w:rPr>
          <w:sz w:val="28"/>
        </w:rPr>
        <w:t>the</w:t>
      </w:r>
      <w:r>
        <w:rPr>
          <w:spacing w:val="-8"/>
          <w:sz w:val="28"/>
        </w:rPr>
        <w:t xml:space="preserve"> </w:t>
      </w:r>
      <w:r>
        <w:rPr>
          <w:sz w:val="28"/>
        </w:rPr>
        <w:t>destination</w:t>
      </w:r>
      <w:r>
        <w:rPr>
          <w:spacing w:val="-21"/>
          <w:sz w:val="28"/>
        </w:rPr>
        <w:t xml:space="preserve"> </w:t>
      </w:r>
      <w:r>
        <w:rPr>
          <w:sz w:val="28"/>
        </w:rPr>
        <w:t>node.</w:t>
      </w:r>
    </w:p>
    <w:p>
      <w:pPr>
        <w:pStyle w:val="10"/>
        <w:keepNext w:val="0"/>
        <w:keepLines w:val="0"/>
        <w:pageBreakBefore w:val="0"/>
        <w:widowControl w:val="0"/>
        <w:numPr>
          <w:ilvl w:val="0"/>
          <w:numId w:val="2"/>
        </w:numPr>
        <w:tabs>
          <w:tab w:val="left" w:pos="840"/>
        </w:tabs>
        <w:kinsoku/>
        <w:wordWrap/>
        <w:overflowPunct/>
        <w:topLinePunct w:val="0"/>
        <w:autoSpaceDE w:val="0"/>
        <w:autoSpaceDN w:val="0"/>
        <w:bidi w:val="0"/>
        <w:adjustRightInd/>
        <w:snapToGrid/>
        <w:spacing w:before="30" w:after="0" w:afterLines="120" w:line="321" w:lineRule="exact"/>
        <w:ind w:left="839" w:right="0" w:hanging="361"/>
        <w:jc w:val="left"/>
        <w:textAlignment w:val="auto"/>
        <w:rPr>
          <w:sz w:val="28"/>
        </w:rPr>
      </w:pPr>
      <w:r>
        <w:rPr>
          <w:sz w:val="28"/>
        </w:rPr>
        <w:t>Constraints:</w:t>
      </w:r>
    </w:p>
    <w:p>
      <w:pPr>
        <w:pStyle w:val="10"/>
        <w:keepNext w:val="0"/>
        <w:keepLines w:val="0"/>
        <w:pageBreakBefore w:val="0"/>
        <w:widowControl w:val="0"/>
        <w:numPr>
          <w:ilvl w:val="1"/>
          <w:numId w:val="2"/>
        </w:numPr>
        <w:tabs>
          <w:tab w:val="left" w:pos="1200"/>
        </w:tabs>
        <w:kinsoku/>
        <w:wordWrap/>
        <w:overflowPunct/>
        <w:topLinePunct w:val="0"/>
        <w:autoSpaceDE w:val="0"/>
        <w:autoSpaceDN w:val="0"/>
        <w:bidi w:val="0"/>
        <w:adjustRightInd/>
        <w:snapToGrid/>
        <w:spacing w:before="30" w:after="0" w:afterLines="120" w:line="254" w:lineRule="auto"/>
        <w:ind w:left="1200" w:right="327" w:hanging="363"/>
        <w:jc w:val="left"/>
        <w:textAlignment w:val="auto"/>
        <w:rPr>
          <w:sz w:val="28"/>
        </w:rPr>
      </w:pPr>
      <w:r>
        <w:rPr>
          <w:sz w:val="28"/>
        </w:rPr>
        <w:t>The</w:t>
      </w:r>
      <w:r>
        <w:rPr>
          <w:spacing w:val="-11"/>
          <w:sz w:val="28"/>
        </w:rPr>
        <w:t xml:space="preserve"> </w:t>
      </w:r>
      <w:r>
        <w:rPr>
          <w:sz w:val="28"/>
        </w:rPr>
        <w:t>telephone</w:t>
      </w:r>
      <w:r>
        <w:rPr>
          <w:spacing w:val="-15"/>
          <w:sz w:val="28"/>
        </w:rPr>
        <w:t xml:space="preserve"> </w:t>
      </w:r>
      <w:r>
        <w:rPr>
          <w:sz w:val="28"/>
        </w:rPr>
        <w:t>calls</w:t>
      </w:r>
      <w:r>
        <w:rPr>
          <w:spacing w:val="-11"/>
          <w:sz w:val="28"/>
        </w:rPr>
        <w:t xml:space="preserve"> </w:t>
      </w:r>
      <w:r>
        <w:rPr>
          <w:sz w:val="28"/>
        </w:rPr>
        <w:t>may</w:t>
      </w:r>
      <w:r>
        <w:rPr>
          <w:spacing w:val="9"/>
          <w:sz w:val="28"/>
        </w:rPr>
        <w:t xml:space="preserve"> </w:t>
      </w:r>
      <w:r>
        <w:rPr>
          <w:sz w:val="28"/>
        </w:rPr>
        <w:t>have</w:t>
      </w:r>
      <w:r>
        <w:rPr>
          <w:spacing w:val="-8"/>
          <w:sz w:val="28"/>
        </w:rPr>
        <w:t xml:space="preserve"> </w:t>
      </w:r>
      <w:r>
        <w:rPr>
          <w:sz w:val="28"/>
        </w:rPr>
        <w:t>specific</w:t>
      </w:r>
      <w:r>
        <w:rPr>
          <w:spacing w:val="-11"/>
          <w:sz w:val="28"/>
        </w:rPr>
        <w:t xml:space="preserve"> </w:t>
      </w:r>
      <w:r>
        <w:rPr>
          <w:sz w:val="28"/>
        </w:rPr>
        <w:t>requirements</w:t>
      </w:r>
      <w:r>
        <w:rPr>
          <w:spacing w:val="-15"/>
          <w:sz w:val="28"/>
        </w:rPr>
        <w:t xml:space="preserve"> </w:t>
      </w:r>
      <w:r>
        <w:rPr>
          <w:sz w:val="28"/>
        </w:rPr>
        <w:t>such</w:t>
      </w:r>
      <w:r>
        <w:rPr>
          <w:spacing w:val="-7"/>
          <w:sz w:val="28"/>
        </w:rPr>
        <w:t xml:space="preserve"> </w:t>
      </w:r>
      <w:r>
        <w:rPr>
          <w:sz w:val="28"/>
        </w:rPr>
        <w:t>as</w:t>
      </w:r>
      <w:r>
        <w:rPr>
          <w:spacing w:val="4"/>
          <w:sz w:val="28"/>
        </w:rPr>
        <w:t xml:space="preserve"> </w:t>
      </w:r>
      <w:r>
        <w:rPr>
          <w:sz w:val="28"/>
        </w:rPr>
        <w:t>minimum</w:t>
      </w:r>
      <w:r>
        <w:rPr>
          <w:spacing w:val="-67"/>
          <w:sz w:val="28"/>
        </w:rPr>
        <w:t xml:space="preserve"> </w:t>
      </w:r>
      <w:r>
        <w:rPr>
          <w:spacing w:val="-1"/>
          <w:sz w:val="28"/>
        </w:rPr>
        <w:t>QoS,</w:t>
      </w:r>
      <w:r>
        <w:rPr>
          <w:spacing w:val="-8"/>
          <w:sz w:val="28"/>
        </w:rPr>
        <w:t xml:space="preserve"> </w:t>
      </w:r>
      <w:r>
        <w:rPr>
          <w:spacing w:val="-1"/>
          <w:sz w:val="28"/>
        </w:rPr>
        <w:t>maximum</w:t>
      </w:r>
      <w:r>
        <w:rPr>
          <w:spacing w:val="-8"/>
          <w:sz w:val="28"/>
        </w:rPr>
        <w:t xml:space="preserve"> </w:t>
      </w:r>
      <w:r>
        <w:rPr>
          <w:spacing w:val="-1"/>
          <w:sz w:val="28"/>
        </w:rPr>
        <w:t>cost,</w:t>
      </w:r>
      <w:r>
        <w:rPr>
          <w:spacing w:val="-16"/>
          <w:sz w:val="28"/>
        </w:rPr>
        <w:t xml:space="preserve"> </w:t>
      </w:r>
      <w:r>
        <w:rPr>
          <w:sz w:val="28"/>
        </w:rPr>
        <w:t>or</w:t>
      </w:r>
      <w:r>
        <w:rPr>
          <w:spacing w:val="-13"/>
          <w:sz w:val="28"/>
        </w:rPr>
        <w:t xml:space="preserve"> </w:t>
      </w:r>
      <w:r>
        <w:rPr>
          <w:sz w:val="28"/>
        </w:rPr>
        <w:t>shortest</w:t>
      </w:r>
      <w:r>
        <w:rPr>
          <w:spacing w:val="-26"/>
          <w:sz w:val="28"/>
        </w:rPr>
        <w:t xml:space="preserve"> </w:t>
      </w:r>
      <w:r>
        <w:rPr>
          <w:sz w:val="28"/>
        </w:rPr>
        <w:t>duration.</w:t>
      </w:r>
    </w:p>
    <w:p>
      <w:pPr>
        <w:pStyle w:val="10"/>
        <w:keepNext w:val="0"/>
        <w:keepLines w:val="0"/>
        <w:pageBreakBefore w:val="0"/>
        <w:widowControl w:val="0"/>
        <w:numPr>
          <w:ilvl w:val="1"/>
          <w:numId w:val="2"/>
        </w:numPr>
        <w:tabs>
          <w:tab w:val="left" w:pos="1200"/>
        </w:tabs>
        <w:kinsoku/>
        <w:wordWrap/>
        <w:overflowPunct/>
        <w:topLinePunct w:val="0"/>
        <w:autoSpaceDE w:val="0"/>
        <w:autoSpaceDN w:val="0"/>
        <w:bidi w:val="0"/>
        <w:adjustRightInd/>
        <w:snapToGrid/>
        <w:spacing w:before="30" w:after="0" w:afterLines="120" w:line="240" w:lineRule="auto"/>
        <w:ind w:left="1200" w:right="0" w:hanging="363"/>
        <w:jc w:val="left"/>
        <w:textAlignment w:val="auto"/>
        <w:rPr>
          <w:sz w:val="28"/>
        </w:rPr>
      </w:pPr>
      <w:r>
        <w:rPr>
          <w:spacing w:val="-3"/>
          <w:sz w:val="28"/>
        </w:rPr>
        <w:t>The</w:t>
      </w:r>
      <w:r>
        <w:rPr>
          <w:spacing w:val="-20"/>
          <w:sz w:val="28"/>
        </w:rPr>
        <w:t xml:space="preserve"> </w:t>
      </w:r>
      <w:r>
        <w:rPr>
          <w:spacing w:val="-2"/>
          <w:sz w:val="28"/>
        </w:rPr>
        <w:t>network</w:t>
      </w:r>
      <w:r>
        <w:rPr>
          <w:spacing w:val="-19"/>
          <w:sz w:val="28"/>
        </w:rPr>
        <w:t xml:space="preserve"> </w:t>
      </w:r>
      <w:r>
        <w:rPr>
          <w:spacing w:val="-2"/>
          <w:sz w:val="28"/>
        </w:rPr>
        <w:t>may</w:t>
      </w:r>
      <w:r>
        <w:rPr>
          <w:spacing w:val="-5"/>
          <w:sz w:val="28"/>
        </w:rPr>
        <w:t xml:space="preserve"> </w:t>
      </w:r>
      <w:r>
        <w:rPr>
          <w:spacing w:val="-2"/>
          <w:sz w:val="28"/>
        </w:rPr>
        <w:t>have</w:t>
      </w:r>
      <w:r>
        <w:rPr>
          <w:spacing w:val="-21"/>
          <w:sz w:val="28"/>
        </w:rPr>
        <w:t xml:space="preserve"> </w:t>
      </w:r>
      <w:r>
        <w:rPr>
          <w:spacing w:val="-2"/>
          <w:sz w:val="28"/>
        </w:rPr>
        <w:t>constraints</w:t>
      </w:r>
      <w:r>
        <w:rPr>
          <w:spacing w:val="-30"/>
          <w:sz w:val="28"/>
        </w:rPr>
        <w:t xml:space="preserve"> </w:t>
      </w:r>
      <w:r>
        <w:rPr>
          <w:spacing w:val="-2"/>
          <w:sz w:val="28"/>
        </w:rPr>
        <w:t>on</w:t>
      </w:r>
      <w:r>
        <w:rPr>
          <w:spacing w:val="-17"/>
          <w:sz w:val="28"/>
        </w:rPr>
        <w:t xml:space="preserve"> </w:t>
      </w:r>
      <w:r>
        <w:rPr>
          <w:spacing w:val="-2"/>
          <w:sz w:val="28"/>
        </w:rPr>
        <w:t>bandwidth</w:t>
      </w:r>
      <w:r>
        <w:rPr>
          <w:spacing w:val="-31"/>
          <w:sz w:val="28"/>
        </w:rPr>
        <w:t xml:space="preserve"> </w:t>
      </w:r>
      <w:r>
        <w:rPr>
          <w:spacing w:val="-2"/>
          <w:sz w:val="28"/>
        </w:rPr>
        <w:t>availability,</w:t>
      </w:r>
      <w:r>
        <w:rPr>
          <w:spacing w:val="-23"/>
          <w:sz w:val="28"/>
        </w:rPr>
        <w:t xml:space="preserve"> </w:t>
      </w:r>
      <w:r>
        <w:rPr>
          <w:spacing w:val="-2"/>
          <w:sz w:val="28"/>
        </w:rPr>
        <w:t>capacity,</w:t>
      </w:r>
    </w:p>
    <w:p>
      <w:pPr>
        <w:pStyle w:val="6"/>
        <w:keepNext w:val="0"/>
        <w:keepLines w:val="0"/>
        <w:pageBreakBefore w:val="0"/>
        <w:widowControl w:val="0"/>
        <w:kinsoku/>
        <w:wordWrap/>
        <w:overflowPunct/>
        <w:topLinePunct w:val="0"/>
        <w:autoSpaceDE w:val="0"/>
        <w:autoSpaceDN w:val="0"/>
        <w:bidi w:val="0"/>
        <w:adjustRightInd/>
        <w:snapToGrid/>
        <w:spacing w:before="30" w:after="0" w:afterLines="120"/>
        <w:ind w:left="1200"/>
        <w:textAlignment w:val="auto"/>
      </w:pPr>
      <w:r>
        <w:rPr>
          <w:spacing w:val="-1"/>
        </w:rPr>
        <w:t>or</w:t>
      </w:r>
      <w:r>
        <w:rPr>
          <w:spacing w:val="-15"/>
        </w:rPr>
        <w:t xml:space="preserve"> </w:t>
      </w:r>
      <w:r>
        <w:rPr>
          <w:spacing w:val="-1"/>
        </w:rPr>
        <w:t>limitations</w:t>
      </w:r>
      <w:r>
        <w:rPr>
          <w:spacing w:val="-17"/>
        </w:rPr>
        <w:t xml:space="preserve"> </w:t>
      </w:r>
      <w:r>
        <w:rPr>
          <w:spacing w:val="-1"/>
        </w:rPr>
        <w:t>on</w:t>
      </w:r>
      <w:r>
        <w:rPr>
          <w:spacing w:val="-16"/>
        </w:rPr>
        <w:t xml:space="preserve"> </w:t>
      </w:r>
      <w:r>
        <w:rPr>
          <w:spacing w:val="-1"/>
        </w:rPr>
        <w:t>the</w:t>
      </w:r>
      <w:r>
        <w:rPr>
          <w:spacing w:val="-12"/>
        </w:rPr>
        <w:t xml:space="preserve"> </w:t>
      </w:r>
      <w:r>
        <w:rPr>
          <w:spacing w:val="-1"/>
        </w:rPr>
        <w:t>number</w:t>
      </w:r>
      <w:r>
        <w:rPr>
          <w:spacing w:val="-16"/>
        </w:rPr>
        <w:t xml:space="preserve"> </w:t>
      </w:r>
      <w:r>
        <w:rPr>
          <w:spacing w:val="-1"/>
        </w:rPr>
        <w:t>of</w:t>
      </w:r>
      <w:r>
        <w:rPr>
          <w:spacing w:val="-18"/>
        </w:rPr>
        <w:t xml:space="preserve"> </w:t>
      </w:r>
      <w:r>
        <w:t>simultaneous</w:t>
      </w:r>
      <w:r>
        <w:rPr>
          <w:spacing w:val="-15"/>
        </w:rPr>
        <w:t xml:space="preserve"> </w:t>
      </w:r>
      <w:r>
        <w:t>calls</w:t>
      </w:r>
      <w:r>
        <w:rPr>
          <w:spacing w:val="-9"/>
        </w:rPr>
        <w:t xml:space="preserve"> </w:t>
      </w:r>
      <w:r>
        <w:t>that</w:t>
      </w:r>
      <w:r>
        <w:rPr>
          <w:spacing w:val="-20"/>
        </w:rPr>
        <w:t xml:space="preserve"> </w:t>
      </w:r>
      <w:r>
        <w:t>can</w:t>
      </w:r>
      <w:r>
        <w:rPr>
          <w:spacing w:val="-4"/>
        </w:rPr>
        <w:t xml:space="preserve"> </w:t>
      </w:r>
      <w:r>
        <w:t>be</w:t>
      </w:r>
      <w:r>
        <w:rPr>
          <w:spacing w:val="-15"/>
        </w:rPr>
        <w:t xml:space="preserve"> </w:t>
      </w:r>
      <w:r>
        <w:t>handled.</w:t>
      </w:r>
    </w:p>
    <w:p>
      <w:pPr>
        <w:pStyle w:val="10"/>
        <w:keepNext w:val="0"/>
        <w:keepLines w:val="0"/>
        <w:pageBreakBefore w:val="0"/>
        <w:widowControl w:val="0"/>
        <w:numPr>
          <w:ilvl w:val="0"/>
          <w:numId w:val="2"/>
        </w:numPr>
        <w:tabs>
          <w:tab w:val="left" w:pos="840"/>
        </w:tabs>
        <w:kinsoku/>
        <w:wordWrap/>
        <w:overflowPunct/>
        <w:topLinePunct w:val="0"/>
        <w:autoSpaceDE w:val="0"/>
        <w:autoSpaceDN w:val="0"/>
        <w:bidi w:val="0"/>
        <w:adjustRightInd/>
        <w:snapToGrid/>
        <w:spacing w:before="30" w:after="0" w:afterLines="120" w:line="240" w:lineRule="auto"/>
        <w:ind w:left="839" w:right="0" w:hanging="361"/>
        <w:jc w:val="left"/>
        <w:textAlignment w:val="auto"/>
        <w:rPr>
          <w:sz w:val="28"/>
        </w:rPr>
      </w:pPr>
      <w:r>
        <w:rPr>
          <w:sz w:val="28"/>
        </w:rPr>
        <w:t>Objective:</w:t>
      </w:r>
    </w:p>
    <w:p>
      <w:pPr>
        <w:pStyle w:val="10"/>
        <w:keepNext w:val="0"/>
        <w:keepLines w:val="0"/>
        <w:pageBreakBefore w:val="0"/>
        <w:widowControl w:val="0"/>
        <w:numPr>
          <w:ilvl w:val="1"/>
          <w:numId w:val="2"/>
        </w:numPr>
        <w:tabs>
          <w:tab w:val="left" w:pos="1200"/>
        </w:tabs>
        <w:kinsoku/>
        <w:wordWrap/>
        <w:overflowPunct/>
        <w:topLinePunct w:val="0"/>
        <w:autoSpaceDE w:val="0"/>
        <w:autoSpaceDN w:val="0"/>
        <w:bidi w:val="0"/>
        <w:adjustRightInd/>
        <w:snapToGrid/>
        <w:spacing w:before="30" w:after="0" w:afterLines="120" w:line="249" w:lineRule="auto"/>
        <w:ind w:left="1200" w:right="345" w:hanging="363"/>
        <w:jc w:val="left"/>
        <w:textAlignment w:val="auto"/>
        <w:rPr>
          <w:sz w:val="28"/>
        </w:rPr>
      </w:pPr>
      <w:r>
        <w:rPr>
          <w:spacing w:val="-1"/>
          <w:sz w:val="28"/>
        </w:rPr>
        <w:t xml:space="preserve">Minimize the overall cost, latency, or congestion </w:t>
      </w:r>
      <w:r>
        <w:rPr>
          <w:sz w:val="28"/>
        </w:rPr>
        <w:t>in the telephone</w:t>
      </w:r>
      <w:r>
        <w:rPr>
          <w:spacing w:val="1"/>
          <w:sz w:val="28"/>
        </w:rPr>
        <w:t xml:space="preserve"> </w:t>
      </w:r>
      <w:r>
        <w:rPr>
          <w:spacing w:val="-2"/>
          <w:sz w:val="28"/>
        </w:rPr>
        <w:t>network</w:t>
      </w:r>
      <w:r>
        <w:rPr>
          <w:spacing w:val="-29"/>
          <w:sz w:val="28"/>
        </w:rPr>
        <w:t xml:space="preserve"> </w:t>
      </w:r>
      <w:r>
        <w:rPr>
          <w:spacing w:val="-2"/>
          <w:sz w:val="28"/>
        </w:rPr>
        <w:t>while</w:t>
      </w:r>
      <w:r>
        <w:rPr>
          <w:spacing w:val="-19"/>
          <w:sz w:val="28"/>
        </w:rPr>
        <w:t xml:space="preserve"> </w:t>
      </w:r>
      <w:r>
        <w:rPr>
          <w:spacing w:val="-2"/>
          <w:sz w:val="28"/>
        </w:rPr>
        <w:t>satisfying</w:t>
      </w:r>
      <w:r>
        <w:rPr>
          <w:spacing w:val="-31"/>
          <w:sz w:val="28"/>
        </w:rPr>
        <w:t xml:space="preserve"> </w:t>
      </w:r>
      <w:r>
        <w:rPr>
          <w:spacing w:val="-2"/>
          <w:sz w:val="28"/>
        </w:rPr>
        <w:t>the</w:t>
      </w:r>
      <w:r>
        <w:rPr>
          <w:spacing w:val="-13"/>
          <w:sz w:val="28"/>
        </w:rPr>
        <w:t xml:space="preserve"> </w:t>
      </w:r>
      <w:r>
        <w:rPr>
          <w:spacing w:val="-2"/>
          <w:sz w:val="28"/>
        </w:rPr>
        <w:t>call</w:t>
      </w:r>
      <w:r>
        <w:rPr>
          <w:spacing w:val="-19"/>
          <w:sz w:val="28"/>
        </w:rPr>
        <w:t xml:space="preserve"> </w:t>
      </w:r>
      <w:r>
        <w:rPr>
          <w:spacing w:val="-1"/>
          <w:sz w:val="28"/>
        </w:rPr>
        <w:t>requirements</w:t>
      </w:r>
      <w:r>
        <w:rPr>
          <w:spacing w:val="-9"/>
          <w:sz w:val="28"/>
        </w:rPr>
        <w:t xml:space="preserve"> </w:t>
      </w:r>
      <w:r>
        <w:rPr>
          <w:spacing w:val="-1"/>
          <w:sz w:val="28"/>
        </w:rPr>
        <w:t>and</w:t>
      </w:r>
      <w:r>
        <w:rPr>
          <w:spacing w:val="-17"/>
          <w:sz w:val="28"/>
        </w:rPr>
        <w:t xml:space="preserve"> </w:t>
      </w:r>
      <w:r>
        <w:rPr>
          <w:spacing w:val="-1"/>
          <w:sz w:val="28"/>
        </w:rPr>
        <w:t>network</w:t>
      </w:r>
      <w:r>
        <w:rPr>
          <w:spacing w:val="-22"/>
          <w:sz w:val="28"/>
        </w:rPr>
        <w:t xml:space="preserve"> </w:t>
      </w:r>
      <w:r>
        <w:rPr>
          <w:spacing w:val="-1"/>
          <w:sz w:val="28"/>
        </w:rPr>
        <w:t>constraints.</w:t>
      </w:r>
    </w:p>
    <w:p>
      <w:pPr>
        <w:pStyle w:val="6"/>
        <w:keepNext w:val="0"/>
        <w:keepLines w:val="0"/>
        <w:pageBreakBefore w:val="0"/>
        <w:widowControl w:val="0"/>
        <w:kinsoku/>
        <w:wordWrap/>
        <w:overflowPunct/>
        <w:topLinePunct w:val="0"/>
        <w:autoSpaceDE w:val="0"/>
        <w:autoSpaceDN w:val="0"/>
        <w:bidi w:val="0"/>
        <w:adjustRightInd/>
        <w:snapToGrid/>
        <w:spacing w:before="30" w:after="0" w:afterLines="120" w:line="254" w:lineRule="auto"/>
        <w:ind w:left="119" w:right="135"/>
        <w:jc w:val="both"/>
        <w:textAlignment w:val="auto"/>
      </w:pPr>
      <w:r>
        <w:t>The telephone network routing problem aims to find the most efficient and cost-</w:t>
      </w:r>
      <w:r>
        <w:rPr>
          <w:spacing w:val="1"/>
        </w:rPr>
        <w:t xml:space="preserve"> </w:t>
      </w:r>
      <w:r>
        <w:t>effective</w:t>
      </w:r>
      <w:r>
        <w:rPr>
          <w:spacing w:val="-15"/>
        </w:rPr>
        <w:t xml:space="preserve"> </w:t>
      </w:r>
      <w:r>
        <w:t>paths</w:t>
      </w:r>
      <w:r>
        <w:rPr>
          <w:spacing w:val="-16"/>
        </w:rPr>
        <w:t xml:space="preserve"> </w:t>
      </w:r>
      <w:r>
        <w:t>for</w:t>
      </w:r>
      <w:r>
        <w:rPr>
          <w:spacing w:val="-14"/>
        </w:rPr>
        <w:t xml:space="preserve"> </w:t>
      </w:r>
      <w:r>
        <w:t>establishing</w:t>
      </w:r>
      <w:r>
        <w:rPr>
          <w:spacing w:val="-14"/>
        </w:rPr>
        <w:t xml:space="preserve"> </w:t>
      </w:r>
      <w:r>
        <w:t>voice</w:t>
      </w:r>
      <w:r>
        <w:rPr>
          <w:spacing w:val="-15"/>
        </w:rPr>
        <w:t xml:space="preserve"> </w:t>
      </w:r>
      <w:r>
        <w:t>communication</w:t>
      </w:r>
      <w:r>
        <w:rPr>
          <w:spacing w:val="-14"/>
        </w:rPr>
        <w:t xml:space="preserve"> </w:t>
      </w:r>
      <w:r>
        <w:t>between</w:t>
      </w:r>
      <w:r>
        <w:rPr>
          <w:spacing w:val="-14"/>
        </w:rPr>
        <w:t xml:space="preserve"> </w:t>
      </w:r>
      <w:r>
        <w:t>callers.</w:t>
      </w:r>
      <w:r>
        <w:rPr>
          <w:spacing w:val="-16"/>
        </w:rPr>
        <w:t xml:space="preserve"> </w:t>
      </w:r>
      <w:r>
        <w:t>It</w:t>
      </w:r>
      <w:r>
        <w:rPr>
          <w:spacing w:val="-16"/>
        </w:rPr>
        <w:t xml:space="preserve"> </w:t>
      </w:r>
      <w:r>
        <w:t>takes</w:t>
      </w:r>
      <w:r>
        <w:rPr>
          <w:spacing w:val="-12"/>
        </w:rPr>
        <w:t xml:space="preserve"> </w:t>
      </w:r>
      <w:r>
        <w:t>into</w:t>
      </w:r>
      <w:r>
        <w:rPr>
          <w:spacing w:val="-68"/>
        </w:rPr>
        <w:t xml:space="preserve"> </w:t>
      </w:r>
      <w:r>
        <w:t>account</w:t>
      </w:r>
      <w:r>
        <w:rPr>
          <w:spacing w:val="-9"/>
        </w:rPr>
        <w:t xml:space="preserve"> </w:t>
      </w:r>
      <w:r>
        <w:t>factors</w:t>
      </w:r>
      <w:r>
        <w:rPr>
          <w:spacing w:val="-10"/>
        </w:rPr>
        <w:t xml:space="preserve"> </w:t>
      </w:r>
      <w:r>
        <w:t>like</w:t>
      </w:r>
      <w:r>
        <w:rPr>
          <w:spacing w:val="-12"/>
        </w:rPr>
        <w:t xml:space="preserve"> </w:t>
      </w:r>
      <w:r>
        <w:t>call</w:t>
      </w:r>
      <w:r>
        <w:rPr>
          <w:spacing w:val="-10"/>
        </w:rPr>
        <w:t xml:space="preserve"> </w:t>
      </w:r>
      <w:r>
        <w:t>quality,</w:t>
      </w:r>
      <w:r>
        <w:rPr>
          <w:spacing w:val="-14"/>
        </w:rPr>
        <w:t xml:space="preserve"> </w:t>
      </w:r>
      <w:r>
        <w:t>cost,</w:t>
      </w:r>
      <w:r>
        <w:rPr>
          <w:spacing w:val="-8"/>
        </w:rPr>
        <w:t xml:space="preserve"> </w:t>
      </w:r>
      <w:r>
        <w:t>available</w:t>
      </w:r>
      <w:r>
        <w:rPr>
          <w:spacing w:val="-11"/>
        </w:rPr>
        <w:t xml:space="preserve"> </w:t>
      </w:r>
      <w:r>
        <w:t>resources,</w:t>
      </w:r>
      <w:r>
        <w:rPr>
          <w:spacing w:val="-10"/>
        </w:rPr>
        <w:t xml:space="preserve"> </w:t>
      </w:r>
      <w:r>
        <w:t>and</w:t>
      </w:r>
      <w:r>
        <w:rPr>
          <w:spacing w:val="-11"/>
        </w:rPr>
        <w:t xml:space="preserve"> </w:t>
      </w:r>
      <w:r>
        <w:t>network</w:t>
      </w:r>
      <w:r>
        <w:rPr>
          <w:spacing w:val="-9"/>
        </w:rPr>
        <w:t xml:space="preserve"> </w:t>
      </w:r>
      <w:r>
        <w:t>conditions</w:t>
      </w:r>
      <w:r>
        <w:rPr>
          <w:spacing w:val="-68"/>
        </w:rPr>
        <w:t xml:space="preserve"> </w:t>
      </w:r>
      <w:r>
        <w:t>to</w:t>
      </w:r>
      <w:r>
        <w:rPr>
          <w:spacing w:val="-10"/>
        </w:rPr>
        <w:t xml:space="preserve"> </w:t>
      </w:r>
      <w:r>
        <w:t>determine</w:t>
      </w:r>
      <w:r>
        <w:rPr>
          <w:spacing w:val="-13"/>
        </w:rPr>
        <w:t xml:space="preserve"> </w:t>
      </w:r>
      <w:r>
        <w:t>the</w:t>
      </w:r>
      <w:r>
        <w:rPr>
          <w:spacing w:val="-10"/>
        </w:rPr>
        <w:t xml:space="preserve"> </w:t>
      </w:r>
      <w:r>
        <w:t>optimal</w:t>
      </w:r>
      <w:r>
        <w:rPr>
          <w:spacing w:val="-10"/>
        </w:rPr>
        <w:t xml:space="preserve"> </w:t>
      </w:r>
      <w:r>
        <w:t>routing</w:t>
      </w:r>
      <w:r>
        <w:rPr>
          <w:spacing w:val="-13"/>
        </w:rPr>
        <w:t xml:space="preserve"> </w:t>
      </w:r>
      <w:r>
        <w:t>decisions.</w:t>
      </w:r>
      <w:r>
        <w:rPr>
          <w:spacing w:val="-13"/>
        </w:rPr>
        <w:t xml:space="preserve"> </w:t>
      </w:r>
      <w:r>
        <w:t>By</w:t>
      </w:r>
      <w:r>
        <w:rPr>
          <w:spacing w:val="-12"/>
        </w:rPr>
        <w:t xml:space="preserve"> </w:t>
      </w:r>
      <w:r>
        <w:t>optimizing</w:t>
      </w:r>
      <w:r>
        <w:rPr>
          <w:spacing w:val="-12"/>
        </w:rPr>
        <w:t xml:space="preserve"> </w:t>
      </w:r>
      <w:r>
        <w:t>the</w:t>
      </w:r>
      <w:r>
        <w:rPr>
          <w:spacing w:val="-10"/>
        </w:rPr>
        <w:t xml:space="preserve"> </w:t>
      </w:r>
      <w:r>
        <w:t>routing</w:t>
      </w:r>
      <w:r>
        <w:rPr>
          <w:spacing w:val="-11"/>
        </w:rPr>
        <w:t xml:space="preserve"> </w:t>
      </w:r>
      <w:r>
        <w:t>process,</w:t>
      </w:r>
      <w:r>
        <w:rPr>
          <w:spacing w:val="-12"/>
        </w:rPr>
        <w:t xml:space="preserve"> </w:t>
      </w:r>
      <w:r>
        <w:t>the</w:t>
      </w:r>
      <w:r>
        <w:rPr>
          <w:spacing w:val="-67"/>
        </w:rPr>
        <w:t xml:space="preserve"> </w:t>
      </w:r>
      <w:r>
        <w:t>problem helps improve the overall performance, reliability, and user experience</w:t>
      </w:r>
      <w:r>
        <w:rPr>
          <w:spacing w:val="1"/>
        </w:rPr>
        <w:t xml:space="preserve"> </w:t>
      </w:r>
      <w:r>
        <w:t>in</w:t>
      </w:r>
      <w:r>
        <w:rPr>
          <w:spacing w:val="-20"/>
        </w:rPr>
        <w:t xml:space="preserve"> </w:t>
      </w:r>
      <w:r>
        <w:t>telephone</w:t>
      </w:r>
      <w:r>
        <w:rPr>
          <w:spacing w:val="-21"/>
        </w:rPr>
        <w:t xml:space="preserve"> </w:t>
      </w:r>
      <w:r>
        <w:t>networks.</w:t>
      </w:r>
    </w:p>
    <w:p>
      <w:pPr>
        <w:keepNext w:val="0"/>
        <w:keepLines w:val="0"/>
        <w:pageBreakBefore w:val="0"/>
        <w:widowControl w:val="0"/>
        <w:kinsoku/>
        <w:wordWrap/>
        <w:overflowPunct/>
        <w:topLinePunct w:val="0"/>
        <w:autoSpaceDE w:val="0"/>
        <w:autoSpaceDN w:val="0"/>
        <w:bidi w:val="0"/>
        <w:adjustRightInd/>
        <w:snapToGrid/>
        <w:spacing w:before="30" w:after="0" w:afterLines="120" w:line="254" w:lineRule="auto"/>
        <w:jc w:val="both"/>
        <w:textAlignment w:val="auto"/>
        <w:sectPr>
          <w:pgSz w:w="11900" w:h="16860"/>
          <w:pgMar w:top="1340" w:right="1240" w:bottom="280" w:left="132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2"/>
        <w:rPr>
          <w:color w:val="0070C0"/>
          <w:spacing w:val="-3"/>
        </w:rPr>
      </w:pPr>
      <w:bookmarkStart w:id="13" w:name="Slide 8"/>
      <w:bookmarkEnd w:id="13"/>
      <w:r>
        <w:rPr>
          <w:color w:val="0070C0"/>
          <w:spacing w:val="-13"/>
        </w:rPr>
        <w:t xml:space="preserve"> </w:t>
      </w:r>
      <w:r>
        <w:rPr>
          <w:color w:val="0070C0"/>
          <w:spacing w:val="-4"/>
        </w:rPr>
        <w:t>Problem</w:t>
      </w:r>
      <w:r>
        <w:rPr>
          <w:color w:val="0070C0"/>
          <w:spacing w:val="-19"/>
        </w:rPr>
        <w:t xml:space="preserve"> </w:t>
      </w:r>
      <w:r>
        <w:rPr>
          <w:color w:val="0070C0"/>
          <w:spacing w:val="-3"/>
        </w:rPr>
        <w:t>Statement</w:t>
      </w:r>
    </w:p>
    <w:p/>
    <w:p>
      <w:pPr>
        <w:pStyle w:val="6"/>
        <w:spacing w:before="126" w:line="360" w:lineRule="auto"/>
        <w:ind w:left="119" w:right="134"/>
        <w:jc w:val="both"/>
      </w:pPr>
      <w:r>
        <w:t>Given</w:t>
      </w:r>
      <w:r>
        <w:rPr>
          <w:spacing w:val="-9"/>
        </w:rPr>
        <w:t xml:space="preserve"> </w:t>
      </w:r>
      <w:r>
        <w:t>a</w:t>
      </w:r>
      <w:r>
        <w:rPr>
          <w:spacing w:val="-9"/>
        </w:rPr>
        <w:t xml:space="preserve"> </w:t>
      </w:r>
      <w:r>
        <w:t>network</w:t>
      </w:r>
      <w:r>
        <w:rPr>
          <w:spacing w:val="-10"/>
        </w:rPr>
        <w:t xml:space="preserve"> </w:t>
      </w:r>
      <w:r>
        <w:t>of</w:t>
      </w:r>
      <w:r>
        <w:rPr>
          <w:spacing w:val="-10"/>
        </w:rPr>
        <w:t xml:space="preserve"> </w:t>
      </w:r>
      <w:r>
        <w:t>telephone</w:t>
      </w:r>
      <w:r>
        <w:rPr>
          <w:spacing w:val="-9"/>
        </w:rPr>
        <w:t xml:space="preserve"> </w:t>
      </w:r>
      <w:r>
        <w:t>exchanges</w:t>
      </w:r>
      <w:r>
        <w:rPr>
          <w:spacing w:val="-9"/>
        </w:rPr>
        <w:t xml:space="preserve"> </w:t>
      </w:r>
      <w:r>
        <w:t>represented</w:t>
      </w:r>
      <w:r>
        <w:rPr>
          <w:spacing w:val="-7"/>
        </w:rPr>
        <w:t xml:space="preserve"> </w:t>
      </w:r>
      <w:r>
        <w:t>as</w:t>
      </w:r>
      <w:r>
        <w:rPr>
          <w:spacing w:val="-9"/>
        </w:rPr>
        <w:t xml:space="preserve"> </w:t>
      </w:r>
      <w:r>
        <w:t>a</w:t>
      </w:r>
      <w:r>
        <w:rPr>
          <w:spacing w:val="-6"/>
        </w:rPr>
        <w:t xml:space="preserve"> </w:t>
      </w:r>
      <w:r>
        <w:t>graph,</w:t>
      </w:r>
      <w:r>
        <w:rPr>
          <w:spacing w:val="-10"/>
        </w:rPr>
        <w:t xml:space="preserve"> </w:t>
      </w:r>
      <w:r>
        <w:t>where</w:t>
      </w:r>
      <w:r>
        <w:rPr>
          <w:spacing w:val="-9"/>
        </w:rPr>
        <w:t xml:space="preserve"> </w:t>
      </w:r>
      <w:r>
        <w:t>each</w:t>
      </w:r>
      <w:r>
        <w:rPr>
          <w:spacing w:val="-6"/>
        </w:rPr>
        <w:t xml:space="preserve"> </w:t>
      </w:r>
      <w:r>
        <w:t>node</w:t>
      </w:r>
      <w:r>
        <w:rPr>
          <w:spacing w:val="-67"/>
        </w:rPr>
        <w:t xml:space="preserve"> </w:t>
      </w:r>
      <w:r>
        <w:t>represents</w:t>
      </w:r>
      <w:r>
        <w:rPr>
          <w:spacing w:val="-8"/>
        </w:rPr>
        <w:t xml:space="preserve"> </w:t>
      </w:r>
      <w:r>
        <w:t>a</w:t>
      </w:r>
      <w:r>
        <w:rPr>
          <w:spacing w:val="-9"/>
        </w:rPr>
        <w:t xml:space="preserve"> </w:t>
      </w:r>
      <w:r>
        <w:t>telephone</w:t>
      </w:r>
      <w:r>
        <w:rPr>
          <w:spacing w:val="-9"/>
        </w:rPr>
        <w:t xml:space="preserve"> </w:t>
      </w:r>
      <w:r>
        <w:t>exchange</w:t>
      </w:r>
      <w:r>
        <w:rPr>
          <w:spacing w:val="-7"/>
        </w:rPr>
        <w:t xml:space="preserve"> </w:t>
      </w:r>
      <w:r>
        <w:t>and</w:t>
      </w:r>
      <w:r>
        <w:rPr>
          <w:spacing w:val="-10"/>
        </w:rPr>
        <w:t xml:space="preserve"> </w:t>
      </w:r>
      <w:r>
        <w:t>the</w:t>
      </w:r>
      <w:r>
        <w:rPr>
          <w:spacing w:val="-7"/>
        </w:rPr>
        <w:t xml:space="preserve"> </w:t>
      </w:r>
      <w:r>
        <w:t>edges</w:t>
      </w:r>
      <w:r>
        <w:rPr>
          <w:spacing w:val="-8"/>
        </w:rPr>
        <w:t xml:space="preserve"> </w:t>
      </w:r>
      <w:r>
        <w:t>represent</w:t>
      </w:r>
      <w:r>
        <w:rPr>
          <w:spacing w:val="-10"/>
        </w:rPr>
        <w:t xml:space="preserve"> </w:t>
      </w:r>
      <w:r>
        <w:t>the</w:t>
      </w:r>
      <w:r>
        <w:rPr>
          <w:spacing w:val="-7"/>
        </w:rPr>
        <w:t xml:space="preserve"> </w:t>
      </w:r>
      <w:r>
        <w:t>connections</w:t>
      </w:r>
      <w:r>
        <w:rPr>
          <w:spacing w:val="-8"/>
        </w:rPr>
        <w:t xml:space="preserve"> </w:t>
      </w:r>
      <w:r>
        <w:t>between</w:t>
      </w:r>
      <w:r>
        <w:rPr>
          <w:spacing w:val="-68"/>
        </w:rPr>
        <w:t xml:space="preserve"> </w:t>
      </w:r>
      <w:r>
        <w:t>exchanges, the goal is to determine the optimal paths for routing telephone calls</w:t>
      </w:r>
      <w:r>
        <w:rPr>
          <w:spacing w:val="1"/>
        </w:rPr>
        <w:t xml:space="preserve"> </w:t>
      </w:r>
      <w:r>
        <w:rPr>
          <w:spacing w:val="-1"/>
        </w:rPr>
        <w:t>between</w:t>
      </w:r>
      <w:r>
        <w:rPr>
          <w:spacing w:val="-27"/>
        </w:rPr>
        <w:t xml:space="preserve"> </w:t>
      </w:r>
      <w:r>
        <w:rPr>
          <w:spacing w:val="-1"/>
        </w:rPr>
        <w:t>the</w:t>
      </w:r>
      <w:r>
        <w:rPr>
          <w:spacing w:val="-8"/>
        </w:rPr>
        <w:t xml:space="preserve"> </w:t>
      </w:r>
      <w:r>
        <w:rPr>
          <w:spacing w:val="-1"/>
        </w:rPr>
        <w:t>source</w:t>
      </w:r>
      <w:r>
        <w:rPr>
          <w:spacing w:val="-9"/>
        </w:rPr>
        <w:t xml:space="preserve"> </w:t>
      </w:r>
      <w:r>
        <w:rPr>
          <w:spacing w:val="-1"/>
        </w:rPr>
        <w:t>node</w:t>
      </w:r>
      <w:r>
        <w:rPr>
          <w:spacing w:val="-18"/>
        </w:rPr>
        <w:t xml:space="preserve"> </w:t>
      </w:r>
      <w:r>
        <w:t>(calling</w:t>
      </w:r>
      <w:r>
        <w:rPr>
          <w:spacing w:val="-28"/>
        </w:rPr>
        <w:t xml:space="preserve"> </w:t>
      </w:r>
      <w:r>
        <w:t>party)</w:t>
      </w:r>
      <w:r>
        <w:rPr>
          <w:spacing w:val="-13"/>
        </w:rPr>
        <w:t xml:space="preserve"> </w:t>
      </w:r>
      <w:r>
        <w:t>and</w:t>
      </w:r>
      <w:r>
        <w:rPr>
          <w:spacing w:val="-7"/>
        </w:rPr>
        <w:t xml:space="preserve"> </w:t>
      </w:r>
      <w:r>
        <w:t>the</w:t>
      </w:r>
      <w:r>
        <w:rPr>
          <w:spacing w:val="-15"/>
        </w:rPr>
        <w:t xml:space="preserve"> </w:t>
      </w:r>
      <w:r>
        <w:t>destination</w:t>
      </w:r>
      <w:r>
        <w:rPr>
          <w:spacing w:val="-30"/>
        </w:rPr>
        <w:t xml:space="preserve"> </w:t>
      </w:r>
      <w:r>
        <w:t>node</w:t>
      </w:r>
      <w:r>
        <w:rPr>
          <w:spacing w:val="-14"/>
        </w:rPr>
        <w:t xml:space="preserve"> </w:t>
      </w:r>
      <w:r>
        <w:t>(called</w:t>
      </w:r>
      <w:r>
        <w:rPr>
          <w:spacing w:val="-13"/>
        </w:rPr>
        <w:t xml:space="preserve"> </w:t>
      </w:r>
      <w:r>
        <w:t>party).</w:t>
      </w:r>
    </w:p>
    <w:p>
      <w:pPr>
        <w:pStyle w:val="6"/>
        <w:spacing w:before="154" w:line="360" w:lineRule="auto"/>
        <w:ind w:left="119" w:right="139"/>
        <w:jc w:val="both"/>
      </w:pPr>
      <w:r>
        <w:t>Each</w:t>
      </w:r>
      <w:r>
        <w:rPr>
          <w:spacing w:val="1"/>
        </w:rPr>
        <w:t xml:space="preserve"> </w:t>
      </w:r>
      <w:r>
        <w:t>edge in the</w:t>
      </w:r>
      <w:r>
        <w:rPr>
          <w:spacing w:val="1"/>
        </w:rPr>
        <w:t xml:space="preserve"> </w:t>
      </w:r>
      <w:r>
        <w:t>graph is</w:t>
      </w:r>
      <w:r>
        <w:rPr>
          <w:spacing w:val="1"/>
        </w:rPr>
        <w:t xml:space="preserve"> </w:t>
      </w:r>
      <w:r>
        <w:t>associated with attributes such</w:t>
      </w:r>
      <w:r>
        <w:rPr>
          <w:spacing w:val="1"/>
        </w:rPr>
        <w:t xml:space="preserve"> </w:t>
      </w:r>
      <w:r>
        <w:t>as cost,</w:t>
      </w:r>
      <w:r>
        <w:rPr>
          <w:spacing w:val="1"/>
        </w:rPr>
        <w:t xml:space="preserve"> </w:t>
      </w:r>
      <w:r>
        <w:t>distance,</w:t>
      </w:r>
      <w:r>
        <w:rPr>
          <w:spacing w:val="1"/>
        </w:rPr>
        <w:t xml:space="preserve"> </w:t>
      </w:r>
      <w:r>
        <w:t>available bandwidth, or quality of service (QoS). Additionally, each telephone</w:t>
      </w:r>
      <w:r>
        <w:rPr>
          <w:spacing w:val="1"/>
        </w:rPr>
        <w:t xml:space="preserve"> </w:t>
      </w:r>
      <w:r>
        <w:t>call may have specific requirements, such as minimum QoS, maximum cost, or</w:t>
      </w:r>
      <w:r>
        <w:rPr>
          <w:spacing w:val="1"/>
        </w:rPr>
        <w:t xml:space="preserve"> </w:t>
      </w:r>
      <w:r>
        <w:t>shortest</w:t>
      </w:r>
      <w:r>
        <w:rPr>
          <w:spacing w:val="-29"/>
        </w:rPr>
        <w:t xml:space="preserve"> </w:t>
      </w:r>
      <w:r>
        <w:t>duration.</w:t>
      </w:r>
    </w:p>
    <w:p>
      <w:pPr>
        <w:pStyle w:val="6"/>
        <w:spacing w:before="154" w:line="360" w:lineRule="auto"/>
        <w:ind w:left="119" w:right="136"/>
        <w:jc w:val="both"/>
      </w:pPr>
      <w:r>
        <w:t>The objective is to minimize the overall cost, latency, or congestion in the</w:t>
      </w:r>
      <w:r>
        <w:rPr>
          <w:spacing w:val="1"/>
        </w:rPr>
        <w:t xml:space="preserve"> </w:t>
      </w:r>
      <w:r>
        <w:t>telephone</w:t>
      </w:r>
      <w:r>
        <w:rPr>
          <w:spacing w:val="-15"/>
        </w:rPr>
        <w:t xml:space="preserve"> </w:t>
      </w:r>
      <w:r>
        <w:t>network</w:t>
      </w:r>
      <w:r>
        <w:rPr>
          <w:spacing w:val="-12"/>
        </w:rPr>
        <w:t xml:space="preserve"> </w:t>
      </w:r>
      <w:r>
        <w:t>while</w:t>
      </w:r>
      <w:r>
        <w:rPr>
          <w:spacing w:val="-13"/>
        </w:rPr>
        <w:t xml:space="preserve"> </w:t>
      </w:r>
      <w:r>
        <w:t>satisfying</w:t>
      </w:r>
      <w:r>
        <w:rPr>
          <w:spacing w:val="-14"/>
        </w:rPr>
        <w:t xml:space="preserve"> </w:t>
      </w:r>
      <w:r>
        <w:t>the</w:t>
      </w:r>
      <w:r>
        <w:rPr>
          <w:spacing w:val="-10"/>
        </w:rPr>
        <w:t xml:space="preserve"> </w:t>
      </w:r>
      <w:r>
        <w:t>call</w:t>
      </w:r>
      <w:r>
        <w:rPr>
          <w:spacing w:val="-13"/>
        </w:rPr>
        <w:t xml:space="preserve"> </w:t>
      </w:r>
      <w:r>
        <w:t>requirements</w:t>
      </w:r>
      <w:r>
        <w:rPr>
          <w:spacing w:val="-12"/>
        </w:rPr>
        <w:t xml:space="preserve"> </w:t>
      </w:r>
      <w:r>
        <w:t>and</w:t>
      </w:r>
      <w:r>
        <w:rPr>
          <w:spacing w:val="-10"/>
        </w:rPr>
        <w:t xml:space="preserve"> </w:t>
      </w:r>
      <w:r>
        <w:t>network</w:t>
      </w:r>
      <w:r>
        <w:rPr>
          <w:spacing w:val="-12"/>
        </w:rPr>
        <w:t xml:space="preserve"> </w:t>
      </w:r>
      <w:r>
        <w:t>constraints.</w:t>
      </w:r>
      <w:r>
        <w:rPr>
          <w:spacing w:val="-67"/>
        </w:rPr>
        <w:t xml:space="preserve"> </w:t>
      </w:r>
      <w:r>
        <w:rPr>
          <w:spacing w:val="-1"/>
        </w:rPr>
        <w:t>The</w:t>
      </w:r>
      <w:r>
        <w:rPr>
          <w:spacing w:val="-13"/>
        </w:rPr>
        <w:t xml:space="preserve"> </w:t>
      </w:r>
      <w:r>
        <w:rPr>
          <w:spacing w:val="-1"/>
        </w:rPr>
        <w:t>solution</w:t>
      </w:r>
      <w:r>
        <w:rPr>
          <w:spacing w:val="-14"/>
        </w:rPr>
        <w:t xml:space="preserve"> </w:t>
      </w:r>
      <w:r>
        <w:rPr>
          <w:spacing w:val="-1"/>
        </w:rPr>
        <w:t>should</w:t>
      </w:r>
      <w:r>
        <w:rPr>
          <w:spacing w:val="-13"/>
        </w:rPr>
        <w:t xml:space="preserve"> </w:t>
      </w:r>
      <w:r>
        <w:t>consider</w:t>
      </w:r>
      <w:r>
        <w:rPr>
          <w:spacing w:val="-14"/>
        </w:rPr>
        <w:t xml:space="preserve"> </w:t>
      </w:r>
      <w:r>
        <w:t>factors</w:t>
      </w:r>
      <w:r>
        <w:rPr>
          <w:spacing w:val="-14"/>
        </w:rPr>
        <w:t xml:space="preserve"> </w:t>
      </w:r>
      <w:r>
        <w:t>such</w:t>
      </w:r>
      <w:r>
        <w:rPr>
          <w:spacing w:val="-15"/>
        </w:rPr>
        <w:t xml:space="preserve"> </w:t>
      </w:r>
      <w:r>
        <w:t>as</w:t>
      </w:r>
      <w:r>
        <w:rPr>
          <w:spacing w:val="-12"/>
        </w:rPr>
        <w:t xml:space="preserve"> </w:t>
      </w:r>
      <w:r>
        <w:t>call</w:t>
      </w:r>
      <w:r>
        <w:rPr>
          <w:spacing w:val="-14"/>
        </w:rPr>
        <w:t xml:space="preserve"> </w:t>
      </w:r>
      <w:r>
        <w:t>quality,</w:t>
      </w:r>
      <w:r>
        <w:rPr>
          <w:spacing w:val="-17"/>
        </w:rPr>
        <w:t xml:space="preserve"> </w:t>
      </w:r>
      <w:r>
        <w:t>cost,</w:t>
      </w:r>
      <w:r>
        <w:rPr>
          <w:spacing w:val="-16"/>
        </w:rPr>
        <w:t xml:space="preserve"> </w:t>
      </w:r>
      <w:r>
        <w:t>available</w:t>
      </w:r>
      <w:r>
        <w:rPr>
          <w:spacing w:val="-15"/>
        </w:rPr>
        <w:t xml:space="preserve"> </w:t>
      </w:r>
      <w:r>
        <w:t>resources,</w:t>
      </w:r>
      <w:r>
        <w:rPr>
          <w:spacing w:val="-67"/>
        </w:rPr>
        <w:t xml:space="preserve"> </w:t>
      </w:r>
      <w:r>
        <w:rPr>
          <w:spacing w:val="-1"/>
        </w:rPr>
        <w:t>and</w:t>
      </w:r>
      <w:r>
        <w:rPr>
          <w:spacing w:val="-9"/>
        </w:rPr>
        <w:t xml:space="preserve"> </w:t>
      </w:r>
      <w:r>
        <w:rPr>
          <w:spacing w:val="-1"/>
        </w:rPr>
        <w:t>network</w:t>
      </w:r>
      <w:r>
        <w:rPr>
          <w:spacing w:val="-15"/>
        </w:rPr>
        <w:t xml:space="preserve"> </w:t>
      </w:r>
      <w:r>
        <w:rPr>
          <w:spacing w:val="-1"/>
        </w:rPr>
        <w:t>conditions</w:t>
      </w:r>
      <w:r>
        <w:rPr>
          <w:spacing w:val="-27"/>
        </w:rPr>
        <w:t xml:space="preserve"> </w:t>
      </w:r>
      <w:r>
        <w:rPr>
          <w:spacing w:val="-1"/>
        </w:rPr>
        <w:t>to</w:t>
      </w:r>
      <w:r>
        <w:rPr>
          <w:spacing w:val="-12"/>
        </w:rPr>
        <w:t xml:space="preserve"> </w:t>
      </w:r>
      <w:r>
        <w:rPr>
          <w:spacing w:val="-1"/>
        </w:rPr>
        <w:t>determine</w:t>
      </w:r>
      <w:r>
        <w:rPr>
          <w:spacing w:val="-6"/>
        </w:rPr>
        <w:t xml:space="preserve"> </w:t>
      </w:r>
      <w:r>
        <w:rPr>
          <w:spacing w:val="-1"/>
        </w:rPr>
        <w:t>the</w:t>
      </w:r>
      <w:r>
        <w:rPr>
          <w:spacing w:val="-22"/>
        </w:rPr>
        <w:t xml:space="preserve"> </w:t>
      </w:r>
      <w:r>
        <w:t>optimal</w:t>
      </w:r>
      <w:r>
        <w:rPr>
          <w:spacing w:val="-13"/>
        </w:rPr>
        <w:t xml:space="preserve"> </w:t>
      </w:r>
      <w:r>
        <w:t>routing</w:t>
      </w:r>
      <w:r>
        <w:rPr>
          <w:spacing w:val="-29"/>
        </w:rPr>
        <w:t xml:space="preserve"> </w:t>
      </w:r>
      <w:r>
        <w:t>decisions.</w:t>
      </w:r>
    </w:p>
    <w:p>
      <w:pPr>
        <w:pStyle w:val="6"/>
        <w:spacing w:before="154" w:line="360" w:lineRule="auto"/>
        <w:ind w:left="119" w:right="145"/>
        <w:jc w:val="both"/>
      </w:pPr>
      <w:r>
        <w:t>Constraints may include limitations on the number of simultaneous calls that can</w:t>
      </w:r>
      <w:r>
        <w:rPr>
          <w:spacing w:val="-67"/>
        </w:rPr>
        <w:t xml:space="preserve"> </w:t>
      </w:r>
      <w:r>
        <w:rPr>
          <w:spacing w:val="-2"/>
        </w:rPr>
        <w:t>be</w:t>
      </w:r>
      <w:r>
        <w:rPr>
          <w:spacing w:val="-10"/>
        </w:rPr>
        <w:t xml:space="preserve"> </w:t>
      </w:r>
      <w:r>
        <w:rPr>
          <w:spacing w:val="-2"/>
        </w:rPr>
        <w:t>handled,</w:t>
      </w:r>
      <w:r>
        <w:rPr>
          <w:spacing w:val="-22"/>
        </w:rPr>
        <w:t xml:space="preserve"> </w:t>
      </w:r>
      <w:r>
        <w:rPr>
          <w:spacing w:val="-1"/>
        </w:rPr>
        <w:t>bandwidth</w:t>
      </w:r>
      <w:r>
        <w:rPr>
          <w:spacing w:val="-31"/>
        </w:rPr>
        <w:t xml:space="preserve"> </w:t>
      </w:r>
      <w:r>
        <w:rPr>
          <w:spacing w:val="-1"/>
        </w:rPr>
        <w:t>availability,</w:t>
      </w:r>
      <w:r>
        <w:rPr>
          <w:spacing w:val="-20"/>
        </w:rPr>
        <w:t xml:space="preserve"> </w:t>
      </w:r>
      <w:r>
        <w:rPr>
          <w:spacing w:val="-1"/>
        </w:rPr>
        <w:t>or</w:t>
      </w:r>
      <w:r>
        <w:rPr>
          <w:spacing w:val="-10"/>
        </w:rPr>
        <w:t xml:space="preserve"> </w:t>
      </w:r>
      <w:r>
        <w:rPr>
          <w:spacing w:val="-1"/>
        </w:rPr>
        <w:t>capacity</w:t>
      </w:r>
      <w:r>
        <w:rPr>
          <w:spacing w:val="-28"/>
        </w:rPr>
        <w:t xml:space="preserve"> </w:t>
      </w:r>
      <w:r>
        <w:rPr>
          <w:spacing w:val="-1"/>
        </w:rPr>
        <w:t>of</w:t>
      </w:r>
      <w:r>
        <w:rPr>
          <w:spacing w:val="-12"/>
        </w:rPr>
        <w:t xml:space="preserve"> </w:t>
      </w:r>
      <w:r>
        <w:rPr>
          <w:spacing w:val="-1"/>
        </w:rPr>
        <w:t>the</w:t>
      </w:r>
      <w:r>
        <w:rPr>
          <w:spacing w:val="-8"/>
        </w:rPr>
        <w:t xml:space="preserve"> </w:t>
      </w:r>
      <w:r>
        <w:rPr>
          <w:spacing w:val="-1"/>
        </w:rPr>
        <w:t>network.</w:t>
      </w:r>
    </w:p>
    <w:p>
      <w:pPr>
        <w:pStyle w:val="6"/>
        <w:spacing w:before="158" w:line="360" w:lineRule="auto"/>
        <w:ind w:left="119" w:right="144"/>
        <w:jc w:val="both"/>
      </w:pPr>
      <w:r>
        <w:t>The desired output is the optimal path(s) for routing each telephone call from the</w:t>
      </w:r>
      <w:r>
        <w:rPr>
          <w:spacing w:val="-67"/>
        </w:rPr>
        <w:t xml:space="preserve"> </w:t>
      </w:r>
      <w:r>
        <w:t>source node to the destination node, ensuring that the call requirements are met</w:t>
      </w:r>
      <w:r>
        <w:rPr>
          <w:spacing w:val="1"/>
        </w:rPr>
        <w:t xml:space="preserve"> </w:t>
      </w:r>
      <w:r>
        <w:t>and</w:t>
      </w:r>
      <w:r>
        <w:rPr>
          <w:spacing w:val="-17"/>
        </w:rPr>
        <w:t xml:space="preserve"> </w:t>
      </w:r>
      <w:r>
        <w:t>the</w:t>
      </w:r>
      <w:r>
        <w:rPr>
          <w:spacing w:val="-9"/>
        </w:rPr>
        <w:t xml:space="preserve"> </w:t>
      </w:r>
      <w:r>
        <w:t>network</w:t>
      </w:r>
      <w:r>
        <w:rPr>
          <w:spacing w:val="-9"/>
        </w:rPr>
        <w:t xml:space="preserve"> </w:t>
      </w:r>
      <w:r>
        <w:t>operates</w:t>
      </w:r>
      <w:r>
        <w:rPr>
          <w:spacing w:val="-18"/>
        </w:rPr>
        <w:t xml:space="preserve"> </w:t>
      </w:r>
      <w:r>
        <w:t>efficiently.</w:t>
      </w:r>
    </w:p>
    <w:p>
      <w:pPr>
        <w:pStyle w:val="6"/>
        <w:spacing w:before="161" w:line="360" w:lineRule="auto"/>
        <w:ind w:left="119" w:right="146"/>
        <w:jc w:val="both"/>
      </w:pPr>
      <w:r>
        <w:t>The telephone network routing problem aims to optimize the routing process in</w:t>
      </w:r>
      <w:r>
        <w:rPr>
          <w:spacing w:val="1"/>
        </w:rPr>
        <w:t xml:space="preserve"> </w:t>
      </w:r>
      <w:r>
        <w:t>telephone networks, improving the overall performance, reliability, and user</w:t>
      </w:r>
      <w:r>
        <w:rPr>
          <w:spacing w:val="1"/>
        </w:rPr>
        <w:t xml:space="preserve"> </w:t>
      </w:r>
      <w:r>
        <w:rPr>
          <w:spacing w:val="-1"/>
        </w:rPr>
        <w:t>experience</w:t>
      </w:r>
      <w:r>
        <w:rPr>
          <w:spacing w:val="-21"/>
        </w:rPr>
        <w:t xml:space="preserve"> </w:t>
      </w:r>
      <w:r>
        <w:rPr>
          <w:spacing w:val="-1"/>
        </w:rPr>
        <w:t>in</w:t>
      </w:r>
      <w:r>
        <w:rPr>
          <w:spacing w:val="-14"/>
        </w:rPr>
        <w:t xml:space="preserve"> </w:t>
      </w:r>
      <w:r>
        <w:rPr>
          <w:spacing w:val="-1"/>
        </w:rPr>
        <w:t>establishing</w:t>
      </w:r>
      <w:r>
        <w:rPr>
          <w:spacing w:val="-11"/>
        </w:rPr>
        <w:t xml:space="preserve"> </w:t>
      </w:r>
      <w:r>
        <w:t>voice</w:t>
      </w:r>
      <w:r>
        <w:rPr>
          <w:spacing w:val="-20"/>
        </w:rPr>
        <w:t xml:space="preserve"> </w:t>
      </w:r>
      <w:r>
        <w:t>communication</w:t>
      </w:r>
      <w:r>
        <w:rPr>
          <w:spacing w:val="-27"/>
        </w:rPr>
        <w:t xml:space="preserve"> </w:t>
      </w:r>
      <w:r>
        <w:t>between</w:t>
      </w:r>
      <w:r>
        <w:rPr>
          <w:spacing w:val="-13"/>
        </w:rPr>
        <w:t xml:space="preserve"> </w:t>
      </w:r>
      <w:r>
        <w:t>callers.</w:t>
      </w:r>
    </w:p>
    <w:p>
      <w:pPr>
        <w:spacing w:after="0" w:line="360" w:lineRule="auto"/>
        <w:jc w:val="both"/>
        <w:sectPr>
          <w:pgSz w:w="11900" w:h="16860"/>
          <w:pgMar w:top="1340" w:right="1240" w:bottom="280" w:left="132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2"/>
        <w:numPr>
          <w:ilvl w:val="0"/>
          <w:numId w:val="0"/>
        </w:numPr>
        <w:tabs>
          <w:tab w:val="left" w:pos="650"/>
        </w:tabs>
        <w:spacing w:before="65" w:after="0" w:line="240" w:lineRule="auto"/>
        <w:ind w:left="116" w:leftChars="0" w:right="0" w:rightChars="0"/>
        <w:jc w:val="left"/>
        <w:rPr>
          <w:color w:val="0070C0"/>
        </w:rPr>
      </w:pPr>
      <w:bookmarkStart w:id="14" w:name="Slide 9"/>
      <w:bookmarkEnd w:id="14"/>
      <w:bookmarkStart w:id="15" w:name="Slide 9"/>
      <w:bookmarkEnd w:id="15"/>
      <w:r>
        <w:rPr>
          <w:color w:val="0070C0"/>
          <w:spacing w:val="-2"/>
        </w:rPr>
        <w:t>Mathematical</w:t>
      </w:r>
      <w:r>
        <w:rPr>
          <w:color w:val="0070C0"/>
          <w:spacing w:val="-19"/>
        </w:rPr>
        <w:t xml:space="preserve"> </w:t>
      </w:r>
      <w:r>
        <w:rPr>
          <w:color w:val="0070C0"/>
          <w:spacing w:val="-1"/>
        </w:rPr>
        <w:t>Formulation</w:t>
      </w:r>
    </w:p>
    <w:p>
      <w:pPr>
        <w:pStyle w:val="6"/>
        <w:spacing w:before="196"/>
        <w:ind w:left="119"/>
        <w:rPr>
          <w:sz w:val="30"/>
          <w:szCs w:val="30"/>
        </w:rPr>
      </w:pPr>
      <w:r>
        <w:rPr>
          <w:spacing w:val="-1"/>
          <w:sz w:val="30"/>
          <w:szCs w:val="30"/>
        </w:rPr>
        <w:t>Let's</w:t>
      </w:r>
      <w:r>
        <w:rPr>
          <w:spacing w:val="-21"/>
          <w:sz w:val="30"/>
          <w:szCs w:val="30"/>
        </w:rPr>
        <w:t xml:space="preserve"> </w:t>
      </w:r>
      <w:r>
        <w:rPr>
          <w:spacing w:val="-1"/>
          <w:sz w:val="30"/>
          <w:szCs w:val="30"/>
        </w:rPr>
        <w:t>define</w:t>
      </w:r>
      <w:r>
        <w:rPr>
          <w:spacing w:val="-21"/>
          <w:sz w:val="30"/>
          <w:szCs w:val="30"/>
        </w:rPr>
        <w:t xml:space="preserve"> </w:t>
      </w:r>
      <w:r>
        <w:rPr>
          <w:spacing w:val="-1"/>
          <w:sz w:val="30"/>
          <w:szCs w:val="30"/>
        </w:rPr>
        <w:t>the</w:t>
      </w:r>
      <w:r>
        <w:rPr>
          <w:spacing w:val="-15"/>
          <w:sz w:val="30"/>
          <w:szCs w:val="30"/>
        </w:rPr>
        <w:t xml:space="preserve"> </w:t>
      </w:r>
      <w:r>
        <w:rPr>
          <w:spacing w:val="-1"/>
          <w:sz w:val="30"/>
          <w:szCs w:val="30"/>
        </w:rPr>
        <w:t>telephone</w:t>
      </w:r>
      <w:r>
        <w:rPr>
          <w:spacing w:val="-17"/>
          <w:sz w:val="30"/>
          <w:szCs w:val="30"/>
        </w:rPr>
        <w:t xml:space="preserve"> </w:t>
      </w:r>
      <w:r>
        <w:rPr>
          <w:spacing w:val="-1"/>
          <w:sz w:val="30"/>
          <w:szCs w:val="30"/>
        </w:rPr>
        <w:t>network</w:t>
      </w:r>
      <w:r>
        <w:rPr>
          <w:spacing w:val="-26"/>
          <w:sz w:val="30"/>
          <w:szCs w:val="30"/>
        </w:rPr>
        <w:t xml:space="preserve"> </w:t>
      </w:r>
      <w:r>
        <w:rPr>
          <w:spacing w:val="-1"/>
          <w:sz w:val="30"/>
          <w:szCs w:val="30"/>
        </w:rPr>
        <w:t>routing</w:t>
      </w:r>
      <w:r>
        <w:rPr>
          <w:spacing w:val="-21"/>
          <w:sz w:val="30"/>
          <w:szCs w:val="30"/>
        </w:rPr>
        <w:t xml:space="preserve"> </w:t>
      </w:r>
      <w:r>
        <w:rPr>
          <w:sz w:val="30"/>
          <w:szCs w:val="30"/>
        </w:rPr>
        <w:t>problem</w:t>
      </w:r>
      <w:r>
        <w:rPr>
          <w:spacing w:val="-34"/>
          <w:sz w:val="30"/>
          <w:szCs w:val="30"/>
        </w:rPr>
        <w:t xml:space="preserve"> </w:t>
      </w:r>
      <w:r>
        <w:rPr>
          <w:sz w:val="30"/>
          <w:szCs w:val="30"/>
        </w:rPr>
        <w:t>mathematically</w:t>
      </w:r>
      <w:r>
        <w:rPr>
          <w:spacing w:val="-24"/>
          <w:sz w:val="30"/>
          <w:szCs w:val="30"/>
        </w:rPr>
        <w:t xml:space="preserve"> </w:t>
      </w:r>
      <w:r>
        <w:rPr>
          <w:sz w:val="30"/>
          <w:szCs w:val="30"/>
        </w:rPr>
        <w:t>as</w:t>
      </w:r>
      <w:r>
        <w:rPr>
          <w:spacing w:val="3"/>
          <w:sz w:val="30"/>
          <w:szCs w:val="30"/>
        </w:rPr>
        <w:t xml:space="preserve"> </w:t>
      </w:r>
      <w:r>
        <w:rPr>
          <w:sz w:val="30"/>
          <w:szCs w:val="30"/>
        </w:rPr>
        <w:t>follows:</w:t>
      </w:r>
    </w:p>
    <w:p>
      <w:pPr>
        <w:pStyle w:val="10"/>
        <w:numPr>
          <w:ilvl w:val="2"/>
          <w:numId w:val="3"/>
        </w:numPr>
        <w:tabs>
          <w:tab w:val="left" w:pos="840"/>
        </w:tabs>
        <w:spacing w:before="153" w:after="0" w:line="321" w:lineRule="exact"/>
        <w:ind w:left="839" w:right="0" w:hanging="361"/>
        <w:jc w:val="left"/>
        <w:rPr>
          <w:sz w:val="30"/>
          <w:szCs w:val="30"/>
        </w:rPr>
      </w:pPr>
      <w:r>
        <w:rPr>
          <w:spacing w:val="-9"/>
          <w:sz w:val="30"/>
          <w:szCs w:val="30"/>
        </w:rPr>
        <w:t>Decision</w:t>
      </w:r>
      <w:r>
        <w:rPr>
          <w:spacing w:val="-44"/>
          <w:sz w:val="30"/>
          <w:szCs w:val="30"/>
        </w:rPr>
        <w:t xml:space="preserve"> </w:t>
      </w:r>
      <w:r>
        <w:rPr>
          <w:spacing w:val="-9"/>
          <w:sz w:val="30"/>
          <w:szCs w:val="30"/>
        </w:rPr>
        <w:t>Variables</w:t>
      </w:r>
    </w:p>
    <w:p>
      <w:pPr>
        <w:pStyle w:val="10"/>
        <w:numPr>
          <w:ilvl w:val="3"/>
          <w:numId w:val="3"/>
        </w:numPr>
        <w:tabs>
          <w:tab w:val="left" w:pos="1203"/>
        </w:tabs>
        <w:spacing w:before="0" w:after="0" w:line="254" w:lineRule="auto"/>
        <w:ind w:left="1202" w:right="294" w:hanging="366"/>
        <w:jc w:val="left"/>
        <w:rPr>
          <w:sz w:val="30"/>
          <w:szCs w:val="30"/>
        </w:rPr>
      </w:pPr>
      <w:r>
        <w:rPr>
          <w:sz w:val="30"/>
          <w:szCs w:val="30"/>
        </w:rPr>
        <w:t>Let x (i, j) be a binary decision variable that indicates whether there is</w:t>
      </w:r>
      <w:r>
        <w:rPr>
          <w:spacing w:val="-67"/>
          <w:sz w:val="30"/>
          <w:szCs w:val="30"/>
        </w:rPr>
        <w:t xml:space="preserve"> </w:t>
      </w:r>
      <w:r>
        <w:rPr>
          <w:spacing w:val="-1"/>
          <w:sz w:val="30"/>
          <w:szCs w:val="30"/>
        </w:rPr>
        <w:t>a connection</w:t>
      </w:r>
      <w:r>
        <w:rPr>
          <w:spacing w:val="-23"/>
          <w:sz w:val="30"/>
          <w:szCs w:val="30"/>
        </w:rPr>
        <w:t xml:space="preserve"> </w:t>
      </w:r>
      <w:r>
        <w:rPr>
          <w:spacing w:val="-1"/>
          <w:sz w:val="30"/>
          <w:szCs w:val="30"/>
        </w:rPr>
        <w:t>(edge)</w:t>
      </w:r>
      <w:r>
        <w:rPr>
          <w:spacing w:val="-12"/>
          <w:sz w:val="30"/>
          <w:szCs w:val="30"/>
        </w:rPr>
        <w:t xml:space="preserve"> </w:t>
      </w:r>
      <w:r>
        <w:rPr>
          <w:spacing w:val="-1"/>
          <w:sz w:val="30"/>
          <w:szCs w:val="30"/>
        </w:rPr>
        <w:t>between</w:t>
      </w:r>
      <w:r>
        <w:rPr>
          <w:spacing w:val="-20"/>
          <w:sz w:val="30"/>
          <w:szCs w:val="30"/>
        </w:rPr>
        <w:t xml:space="preserve"> </w:t>
      </w:r>
      <w:r>
        <w:rPr>
          <w:sz w:val="30"/>
          <w:szCs w:val="30"/>
        </w:rPr>
        <w:t>telephone</w:t>
      </w:r>
      <w:r>
        <w:rPr>
          <w:spacing w:val="-20"/>
          <w:sz w:val="30"/>
          <w:szCs w:val="30"/>
        </w:rPr>
        <w:t xml:space="preserve"> </w:t>
      </w:r>
      <w:r>
        <w:rPr>
          <w:sz w:val="30"/>
          <w:szCs w:val="30"/>
        </w:rPr>
        <w:t>exchanges</w:t>
      </w:r>
      <w:r>
        <w:rPr>
          <w:spacing w:val="-12"/>
          <w:sz w:val="30"/>
          <w:szCs w:val="30"/>
        </w:rPr>
        <w:t xml:space="preserve"> </w:t>
      </w:r>
      <w:r>
        <w:rPr>
          <w:sz w:val="30"/>
          <w:szCs w:val="30"/>
        </w:rPr>
        <w:t>i</w:t>
      </w:r>
      <w:r>
        <w:rPr>
          <w:spacing w:val="-14"/>
          <w:sz w:val="30"/>
          <w:szCs w:val="30"/>
        </w:rPr>
        <w:t xml:space="preserve"> </w:t>
      </w:r>
      <w:r>
        <w:rPr>
          <w:sz w:val="30"/>
          <w:szCs w:val="30"/>
        </w:rPr>
        <w:t>and</w:t>
      </w:r>
      <w:r>
        <w:rPr>
          <w:spacing w:val="-11"/>
          <w:sz w:val="30"/>
          <w:szCs w:val="30"/>
        </w:rPr>
        <w:t xml:space="preserve"> </w:t>
      </w:r>
      <w:r>
        <w:rPr>
          <w:sz w:val="30"/>
          <w:szCs w:val="30"/>
        </w:rPr>
        <w:t>j.</w:t>
      </w:r>
    </w:p>
    <w:p>
      <w:pPr>
        <w:pStyle w:val="10"/>
        <w:numPr>
          <w:ilvl w:val="2"/>
          <w:numId w:val="3"/>
        </w:numPr>
        <w:tabs>
          <w:tab w:val="left" w:pos="840"/>
        </w:tabs>
        <w:spacing w:before="13" w:after="0" w:line="240" w:lineRule="auto"/>
        <w:ind w:left="839" w:right="0" w:hanging="361"/>
        <w:jc w:val="left"/>
        <w:rPr>
          <w:sz w:val="30"/>
          <w:szCs w:val="30"/>
        </w:rPr>
      </w:pPr>
      <w:r>
        <w:rPr>
          <w:spacing w:val="-1"/>
          <w:sz w:val="30"/>
          <w:szCs w:val="30"/>
        </w:rPr>
        <w:t>Objective</w:t>
      </w:r>
      <w:r>
        <w:rPr>
          <w:spacing w:val="-20"/>
          <w:sz w:val="30"/>
          <w:szCs w:val="30"/>
        </w:rPr>
        <w:t xml:space="preserve"> </w:t>
      </w:r>
      <w:r>
        <w:rPr>
          <w:spacing w:val="-1"/>
          <w:sz w:val="30"/>
          <w:szCs w:val="30"/>
        </w:rPr>
        <w:t>Function:</w:t>
      </w:r>
    </w:p>
    <w:p>
      <w:pPr>
        <w:pStyle w:val="10"/>
        <w:numPr>
          <w:ilvl w:val="3"/>
          <w:numId w:val="3"/>
        </w:numPr>
        <w:tabs>
          <w:tab w:val="left" w:pos="1215"/>
        </w:tabs>
        <w:spacing w:before="14" w:after="0" w:line="268" w:lineRule="auto"/>
        <w:ind w:left="1214" w:right="350" w:hanging="378"/>
        <w:jc w:val="left"/>
        <w:rPr>
          <w:sz w:val="30"/>
          <w:szCs w:val="30"/>
        </w:rPr>
      </w:pPr>
      <w:r>
        <w:rPr>
          <w:sz w:val="30"/>
          <w:szCs w:val="30"/>
        </w:rPr>
        <w:t>Minimize</w:t>
      </w:r>
      <w:r>
        <w:rPr>
          <w:spacing w:val="46"/>
          <w:sz w:val="30"/>
          <w:szCs w:val="30"/>
        </w:rPr>
        <w:t xml:space="preserve"> </w:t>
      </w:r>
      <w:r>
        <w:rPr>
          <w:sz w:val="30"/>
          <w:szCs w:val="30"/>
        </w:rPr>
        <w:t>the</w:t>
      </w:r>
      <w:r>
        <w:rPr>
          <w:spacing w:val="57"/>
          <w:sz w:val="30"/>
          <w:szCs w:val="30"/>
        </w:rPr>
        <w:t xml:space="preserve"> </w:t>
      </w:r>
      <w:r>
        <w:rPr>
          <w:sz w:val="30"/>
          <w:szCs w:val="30"/>
        </w:rPr>
        <w:t>overall</w:t>
      </w:r>
      <w:r>
        <w:rPr>
          <w:spacing w:val="46"/>
          <w:sz w:val="30"/>
          <w:szCs w:val="30"/>
        </w:rPr>
        <w:t xml:space="preserve"> </w:t>
      </w:r>
      <w:r>
        <w:rPr>
          <w:sz w:val="30"/>
          <w:szCs w:val="30"/>
        </w:rPr>
        <w:t>cost,</w:t>
      </w:r>
      <w:r>
        <w:rPr>
          <w:spacing w:val="60"/>
          <w:sz w:val="30"/>
          <w:szCs w:val="30"/>
        </w:rPr>
        <w:t xml:space="preserve"> </w:t>
      </w:r>
      <w:r>
        <w:rPr>
          <w:sz w:val="30"/>
          <w:szCs w:val="30"/>
        </w:rPr>
        <w:t>latency,</w:t>
      </w:r>
      <w:r>
        <w:rPr>
          <w:spacing w:val="-4"/>
          <w:sz w:val="30"/>
          <w:szCs w:val="30"/>
        </w:rPr>
        <w:t xml:space="preserve"> </w:t>
      </w:r>
      <w:r>
        <w:rPr>
          <w:sz w:val="30"/>
          <w:szCs w:val="30"/>
        </w:rPr>
        <w:t>or</w:t>
      </w:r>
      <w:r>
        <w:rPr>
          <w:spacing w:val="55"/>
          <w:sz w:val="30"/>
          <w:szCs w:val="30"/>
        </w:rPr>
        <w:t xml:space="preserve"> </w:t>
      </w:r>
      <w:r>
        <w:rPr>
          <w:sz w:val="30"/>
          <w:szCs w:val="30"/>
        </w:rPr>
        <w:t>congestion</w:t>
      </w:r>
      <w:r>
        <w:rPr>
          <w:spacing w:val="45"/>
          <w:sz w:val="30"/>
          <w:szCs w:val="30"/>
        </w:rPr>
        <w:t xml:space="preserve"> </w:t>
      </w:r>
      <w:r>
        <w:rPr>
          <w:sz w:val="30"/>
          <w:szCs w:val="30"/>
        </w:rPr>
        <w:t>in</w:t>
      </w:r>
      <w:r>
        <w:rPr>
          <w:spacing w:val="58"/>
          <w:sz w:val="30"/>
          <w:szCs w:val="30"/>
        </w:rPr>
        <w:t xml:space="preserve"> </w:t>
      </w:r>
      <w:r>
        <w:rPr>
          <w:sz w:val="30"/>
          <w:szCs w:val="30"/>
        </w:rPr>
        <w:t>the</w:t>
      </w:r>
      <w:r>
        <w:rPr>
          <w:spacing w:val="50"/>
          <w:sz w:val="30"/>
          <w:szCs w:val="30"/>
        </w:rPr>
        <w:t xml:space="preserve"> </w:t>
      </w:r>
      <w:r>
        <w:rPr>
          <w:sz w:val="30"/>
          <w:szCs w:val="30"/>
        </w:rPr>
        <w:t>telephone</w:t>
      </w:r>
      <w:r>
        <w:rPr>
          <w:spacing w:val="-67"/>
          <w:sz w:val="30"/>
          <w:szCs w:val="30"/>
        </w:rPr>
        <w:t xml:space="preserve"> </w:t>
      </w:r>
      <w:r>
        <w:rPr>
          <w:sz w:val="30"/>
          <w:szCs w:val="30"/>
        </w:rPr>
        <w:t>network.</w:t>
      </w:r>
    </w:p>
    <w:p>
      <w:pPr>
        <w:pStyle w:val="10"/>
        <w:numPr>
          <w:ilvl w:val="2"/>
          <w:numId w:val="3"/>
        </w:numPr>
        <w:tabs>
          <w:tab w:val="left" w:pos="853"/>
          <w:tab w:val="left" w:pos="854"/>
        </w:tabs>
        <w:spacing w:before="0" w:after="0" w:line="319" w:lineRule="exact"/>
        <w:ind w:left="854" w:right="0" w:hanging="745"/>
        <w:jc w:val="left"/>
        <w:rPr>
          <w:sz w:val="30"/>
          <w:szCs w:val="30"/>
        </w:rPr>
      </w:pPr>
      <w:r>
        <w:rPr>
          <w:sz w:val="30"/>
          <w:szCs w:val="30"/>
        </w:rPr>
        <w:t>Constraints:</w:t>
      </w:r>
    </w:p>
    <w:p>
      <w:pPr>
        <w:pStyle w:val="10"/>
        <w:numPr>
          <w:ilvl w:val="3"/>
          <w:numId w:val="3"/>
        </w:numPr>
        <w:tabs>
          <w:tab w:val="left" w:pos="1203"/>
        </w:tabs>
        <w:spacing w:before="0" w:after="0" w:line="254" w:lineRule="auto"/>
        <w:ind w:left="1202" w:right="216" w:hanging="366"/>
        <w:jc w:val="left"/>
        <w:rPr>
          <w:sz w:val="30"/>
          <w:szCs w:val="30"/>
        </w:rPr>
      </w:pPr>
      <w:r>
        <w:rPr>
          <w:sz w:val="30"/>
          <w:szCs w:val="30"/>
        </w:rPr>
        <w:t>Flow</w:t>
      </w:r>
      <w:r>
        <w:rPr>
          <w:spacing w:val="-9"/>
          <w:sz w:val="30"/>
          <w:szCs w:val="30"/>
        </w:rPr>
        <w:t xml:space="preserve"> </w:t>
      </w:r>
      <w:r>
        <w:rPr>
          <w:sz w:val="30"/>
          <w:szCs w:val="30"/>
        </w:rPr>
        <w:t>Conservation</w:t>
      </w:r>
      <w:r>
        <w:rPr>
          <w:spacing w:val="-8"/>
          <w:sz w:val="30"/>
          <w:szCs w:val="30"/>
        </w:rPr>
        <w:t xml:space="preserve"> </w:t>
      </w:r>
      <w:r>
        <w:rPr>
          <w:sz w:val="30"/>
          <w:szCs w:val="30"/>
        </w:rPr>
        <w:t>Constraints:</w:t>
      </w:r>
      <w:r>
        <w:rPr>
          <w:spacing w:val="-10"/>
          <w:sz w:val="30"/>
          <w:szCs w:val="30"/>
        </w:rPr>
        <w:t xml:space="preserve"> </w:t>
      </w:r>
      <w:r>
        <w:rPr>
          <w:sz w:val="30"/>
          <w:szCs w:val="30"/>
        </w:rPr>
        <w:t>For</w:t>
      </w:r>
      <w:r>
        <w:rPr>
          <w:spacing w:val="-4"/>
          <w:sz w:val="30"/>
          <w:szCs w:val="30"/>
        </w:rPr>
        <w:t xml:space="preserve"> </w:t>
      </w:r>
      <w:r>
        <w:rPr>
          <w:sz w:val="30"/>
          <w:szCs w:val="30"/>
        </w:rPr>
        <w:t>each</w:t>
      </w:r>
      <w:r>
        <w:rPr>
          <w:spacing w:val="-5"/>
          <w:sz w:val="30"/>
          <w:szCs w:val="30"/>
        </w:rPr>
        <w:t xml:space="preserve"> </w:t>
      </w:r>
      <w:r>
        <w:rPr>
          <w:sz w:val="30"/>
          <w:szCs w:val="30"/>
        </w:rPr>
        <w:t>telephone</w:t>
      </w:r>
      <w:r>
        <w:rPr>
          <w:spacing w:val="-10"/>
          <w:sz w:val="30"/>
          <w:szCs w:val="30"/>
        </w:rPr>
        <w:t xml:space="preserve"> </w:t>
      </w:r>
      <w:r>
        <w:rPr>
          <w:sz w:val="30"/>
          <w:szCs w:val="30"/>
        </w:rPr>
        <w:t>exchange</w:t>
      </w:r>
      <w:r>
        <w:rPr>
          <w:spacing w:val="-4"/>
          <w:sz w:val="30"/>
          <w:szCs w:val="30"/>
        </w:rPr>
        <w:t xml:space="preserve"> </w:t>
      </w:r>
      <w:r>
        <w:rPr>
          <w:sz w:val="30"/>
          <w:szCs w:val="30"/>
        </w:rPr>
        <w:t>i (except</w:t>
      </w:r>
      <w:r>
        <w:rPr>
          <w:spacing w:val="-67"/>
          <w:sz w:val="30"/>
          <w:szCs w:val="30"/>
        </w:rPr>
        <w:t xml:space="preserve"> </w:t>
      </w:r>
      <w:r>
        <w:rPr>
          <w:sz w:val="30"/>
          <w:szCs w:val="30"/>
        </w:rPr>
        <w:t>the</w:t>
      </w:r>
      <w:r>
        <w:rPr>
          <w:spacing w:val="-11"/>
          <w:sz w:val="30"/>
          <w:szCs w:val="30"/>
        </w:rPr>
        <w:t xml:space="preserve"> </w:t>
      </w:r>
      <w:r>
        <w:rPr>
          <w:sz w:val="30"/>
          <w:szCs w:val="30"/>
        </w:rPr>
        <w:t>source</w:t>
      </w:r>
      <w:r>
        <w:rPr>
          <w:spacing w:val="-12"/>
          <w:sz w:val="30"/>
          <w:szCs w:val="30"/>
        </w:rPr>
        <w:t xml:space="preserve"> </w:t>
      </w:r>
      <w:r>
        <w:rPr>
          <w:sz w:val="30"/>
          <w:szCs w:val="30"/>
        </w:rPr>
        <w:t>and</w:t>
      </w:r>
      <w:r>
        <w:rPr>
          <w:spacing w:val="-11"/>
          <w:sz w:val="30"/>
          <w:szCs w:val="30"/>
        </w:rPr>
        <w:t xml:space="preserve"> </w:t>
      </w:r>
      <w:r>
        <w:rPr>
          <w:sz w:val="30"/>
          <w:szCs w:val="30"/>
        </w:rPr>
        <w:t>destination):</w:t>
      </w:r>
    </w:p>
    <w:p>
      <w:pPr>
        <w:pStyle w:val="6"/>
        <w:tabs>
          <w:tab w:val="left" w:pos="1701"/>
        </w:tabs>
        <w:spacing w:before="31" w:line="321" w:lineRule="exact"/>
        <w:ind w:left="1202"/>
        <w:rPr>
          <w:sz w:val="30"/>
          <w:szCs w:val="30"/>
        </w:rPr>
      </w:pPr>
      <w:r>
        <w:rPr>
          <w:sz w:val="30"/>
          <w:szCs w:val="30"/>
        </w:rPr>
        <w:t>I.</w:t>
      </w:r>
      <w:r>
        <w:rPr>
          <w:sz w:val="30"/>
          <w:szCs w:val="30"/>
        </w:rPr>
        <w:tab/>
      </w:r>
      <w:r>
        <w:rPr>
          <w:sz w:val="30"/>
          <w:szCs w:val="30"/>
        </w:rPr>
        <w:t>∑</w:t>
      </w:r>
      <w:r>
        <w:rPr>
          <w:spacing w:val="-11"/>
          <w:sz w:val="30"/>
          <w:szCs w:val="30"/>
        </w:rPr>
        <w:t xml:space="preserve"> </w:t>
      </w:r>
      <w:r>
        <w:rPr>
          <w:sz w:val="30"/>
          <w:szCs w:val="30"/>
        </w:rPr>
        <w:t>(x</w:t>
      </w:r>
      <w:r>
        <w:rPr>
          <w:spacing w:val="-9"/>
          <w:sz w:val="30"/>
          <w:szCs w:val="30"/>
        </w:rPr>
        <w:t xml:space="preserve"> </w:t>
      </w:r>
      <w:r>
        <w:rPr>
          <w:sz w:val="30"/>
          <w:szCs w:val="30"/>
        </w:rPr>
        <w:t>(i,</w:t>
      </w:r>
      <w:r>
        <w:rPr>
          <w:spacing w:val="-7"/>
          <w:sz w:val="30"/>
          <w:szCs w:val="30"/>
        </w:rPr>
        <w:t xml:space="preserve"> </w:t>
      </w:r>
      <w:r>
        <w:rPr>
          <w:sz w:val="30"/>
          <w:szCs w:val="30"/>
        </w:rPr>
        <w:t>j))</w:t>
      </w:r>
      <w:r>
        <w:rPr>
          <w:spacing w:val="-8"/>
          <w:sz w:val="30"/>
          <w:szCs w:val="30"/>
        </w:rPr>
        <w:t xml:space="preserve"> </w:t>
      </w:r>
      <w:r>
        <w:rPr>
          <w:sz w:val="30"/>
          <w:szCs w:val="30"/>
        </w:rPr>
        <w:t>-</w:t>
      </w:r>
      <w:r>
        <w:rPr>
          <w:spacing w:val="-9"/>
          <w:sz w:val="30"/>
          <w:szCs w:val="30"/>
        </w:rPr>
        <w:t xml:space="preserve"> </w:t>
      </w:r>
      <w:r>
        <w:rPr>
          <w:sz w:val="30"/>
          <w:szCs w:val="30"/>
        </w:rPr>
        <w:t>∑</w:t>
      </w:r>
      <w:r>
        <w:rPr>
          <w:spacing w:val="-4"/>
          <w:sz w:val="30"/>
          <w:szCs w:val="30"/>
        </w:rPr>
        <w:t xml:space="preserve"> </w:t>
      </w:r>
      <w:r>
        <w:rPr>
          <w:sz w:val="30"/>
          <w:szCs w:val="30"/>
        </w:rPr>
        <w:t>(x</w:t>
      </w:r>
      <w:r>
        <w:rPr>
          <w:spacing w:val="-13"/>
          <w:sz w:val="30"/>
          <w:szCs w:val="30"/>
        </w:rPr>
        <w:t xml:space="preserve"> </w:t>
      </w:r>
      <w:r>
        <w:rPr>
          <w:sz w:val="30"/>
          <w:szCs w:val="30"/>
        </w:rPr>
        <w:t>(j,</w:t>
      </w:r>
      <w:r>
        <w:rPr>
          <w:spacing w:val="-6"/>
          <w:sz w:val="30"/>
          <w:szCs w:val="30"/>
        </w:rPr>
        <w:t xml:space="preserve"> </w:t>
      </w:r>
      <w:r>
        <w:rPr>
          <w:sz w:val="30"/>
          <w:szCs w:val="30"/>
        </w:rPr>
        <w:t>i))</w:t>
      </w:r>
      <w:r>
        <w:rPr>
          <w:spacing w:val="-17"/>
          <w:sz w:val="30"/>
          <w:szCs w:val="30"/>
        </w:rPr>
        <w:t xml:space="preserve"> </w:t>
      </w:r>
      <w:r>
        <w:rPr>
          <w:sz w:val="30"/>
          <w:szCs w:val="30"/>
        </w:rPr>
        <w:t>=</w:t>
      </w:r>
      <w:r>
        <w:rPr>
          <w:spacing w:val="-5"/>
          <w:sz w:val="30"/>
          <w:szCs w:val="30"/>
        </w:rPr>
        <w:t xml:space="preserve"> </w:t>
      </w:r>
      <w:r>
        <w:rPr>
          <w:sz w:val="30"/>
          <w:szCs w:val="30"/>
        </w:rPr>
        <w:t>0,</w:t>
      </w:r>
      <w:r>
        <w:rPr>
          <w:spacing w:val="-9"/>
          <w:sz w:val="30"/>
          <w:szCs w:val="30"/>
        </w:rPr>
        <w:t xml:space="preserve"> </w:t>
      </w:r>
      <w:r>
        <w:rPr>
          <w:sz w:val="30"/>
          <w:szCs w:val="30"/>
        </w:rPr>
        <w:t>for</w:t>
      </w:r>
      <w:r>
        <w:rPr>
          <w:spacing w:val="-19"/>
          <w:sz w:val="30"/>
          <w:szCs w:val="30"/>
        </w:rPr>
        <w:t xml:space="preserve"> </w:t>
      </w:r>
      <w:r>
        <w:rPr>
          <w:sz w:val="30"/>
          <w:szCs w:val="30"/>
        </w:rPr>
        <w:t>all</w:t>
      </w:r>
      <w:r>
        <w:rPr>
          <w:spacing w:val="-14"/>
          <w:sz w:val="30"/>
          <w:szCs w:val="30"/>
        </w:rPr>
        <w:t xml:space="preserve"> </w:t>
      </w:r>
      <w:r>
        <w:rPr>
          <w:sz w:val="30"/>
          <w:szCs w:val="30"/>
        </w:rPr>
        <w:t>j</w:t>
      </w:r>
      <w:r>
        <w:rPr>
          <w:spacing w:val="2"/>
          <w:sz w:val="30"/>
          <w:szCs w:val="30"/>
        </w:rPr>
        <w:t xml:space="preserve"> </w:t>
      </w:r>
      <w:r>
        <w:rPr>
          <w:sz w:val="30"/>
          <w:szCs w:val="30"/>
        </w:rPr>
        <w:t>≠</w:t>
      </w:r>
      <w:r>
        <w:rPr>
          <w:spacing w:val="-9"/>
          <w:sz w:val="30"/>
          <w:szCs w:val="30"/>
        </w:rPr>
        <w:t xml:space="preserve"> </w:t>
      </w:r>
      <w:r>
        <w:rPr>
          <w:sz w:val="30"/>
          <w:szCs w:val="30"/>
        </w:rPr>
        <w:t>i</w:t>
      </w:r>
    </w:p>
    <w:p>
      <w:pPr>
        <w:pStyle w:val="10"/>
        <w:numPr>
          <w:ilvl w:val="3"/>
          <w:numId w:val="3"/>
        </w:numPr>
        <w:tabs>
          <w:tab w:val="left" w:pos="1203"/>
        </w:tabs>
        <w:spacing w:before="0" w:after="0" w:line="254" w:lineRule="auto"/>
        <w:ind w:left="1202" w:right="216" w:hanging="366"/>
        <w:jc w:val="left"/>
        <w:rPr>
          <w:sz w:val="30"/>
          <w:szCs w:val="30"/>
        </w:rPr>
      </w:pPr>
      <w:r>
        <w:rPr>
          <w:sz w:val="30"/>
          <w:szCs w:val="30"/>
        </w:rPr>
        <w:t>Connectivity Constraints: The</w:t>
      </w:r>
      <w:r>
        <w:rPr>
          <w:spacing w:val="1"/>
          <w:sz w:val="30"/>
          <w:szCs w:val="30"/>
        </w:rPr>
        <w:t xml:space="preserve"> </w:t>
      </w:r>
      <w:r>
        <w:rPr>
          <w:sz w:val="30"/>
          <w:szCs w:val="30"/>
        </w:rPr>
        <w:t>connection should be</w:t>
      </w:r>
      <w:r>
        <w:rPr>
          <w:spacing w:val="1"/>
          <w:sz w:val="30"/>
          <w:szCs w:val="30"/>
        </w:rPr>
        <w:t xml:space="preserve"> </w:t>
      </w:r>
      <w:r>
        <w:rPr>
          <w:sz w:val="30"/>
          <w:szCs w:val="30"/>
        </w:rPr>
        <w:t>established from</w:t>
      </w:r>
      <w:r>
        <w:rPr>
          <w:spacing w:val="-67"/>
          <w:sz w:val="30"/>
          <w:szCs w:val="30"/>
        </w:rPr>
        <w:t xml:space="preserve"> </w:t>
      </w:r>
      <w:r>
        <w:rPr>
          <w:spacing w:val="-1"/>
          <w:sz w:val="30"/>
          <w:szCs w:val="30"/>
        </w:rPr>
        <w:t>the</w:t>
      </w:r>
      <w:r>
        <w:rPr>
          <w:spacing w:val="-13"/>
          <w:sz w:val="30"/>
          <w:szCs w:val="30"/>
        </w:rPr>
        <w:t xml:space="preserve"> </w:t>
      </w:r>
      <w:r>
        <w:rPr>
          <w:spacing w:val="-1"/>
          <w:sz w:val="30"/>
          <w:szCs w:val="30"/>
        </w:rPr>
        <w:t>source</w:t>
      </w:r>
      <w:r>
        <w:rPr>
          <w:spacing w:val="-9"/>
          <w:sz w:val="30"/>
          <w:szCs w:val="30"/>
        </w:rPr>
        <w:t xml:space="preserve"> </w:t>
      </w:r>
      <w:r>
        <w:rPr>
          <w:spacing w:val="-1"/>
          <w:sz w:val="30"/>
          <w:szCs w:val="30"/>
        </w:rPr>
        <w:t>node</w:t>
      </w:r>
      <w:r>
        <w:rPr>
          <w:spacing w:val="-25"/>
          <w:sz w:val="30"/>
          <w:szCs w:val="30"/>
        </w:rPr>
        <w:t xml:space="preserve"> </w:t>
      </w:r>
      <w:r>
        <w:rPr>
          <w:spacing w:val="-1"/>
          <w:sz w:val="30"/>
          <w:szCs w:val="30"/>
        </w:rPr>
        <w:t>(calling</w:t>
      </w:r>
      <w:r>
        <w:rPr>
          <w:spacing w:val="-20"/>
          <w:sz w:val="30"/>
          <w:szCs w:val="30"/>
        </w:rPr>
        <w:t xml:space="preserve"> </w:t>
      </w:r>
      <w:r>
        <w:rPr>
          <w:sz w:val="30"/>
          <w:szCs w:val="30"/>
        </w:rPr>
        <w:t>party)</w:t>
      </w:r>
      <w:r>
        <w:rPr>
          <w:spacing w:val="-15"/>
          <w:sz w:val="30"/>
          <w:szCs w:val="30"/>
        </w:rPr>
        <w:t xml:space="preserve"> </w:t>
      </w:r>
      <w:r>
        <w:rPr>
          <w:sz w:val="30"/>
          <w:szCs w:val="30"/>
        </w:rPr>
        <w:t>to</w:t>
      </w:r>
      <w:r>
        <w:rPr>
          <w:spacing w:val="-12"/>
          <w:sz w:val="30"/>
          <w:szCs w:val="30"/>
        </w:rPr>
        <w:t xml:space="preserve"> </w:t>
      </w:r>
      <w:r>
        <w:rPr>
          <w:sz w:val="30"/>
          <w:szCs w:val="30"/>
        </w:rPr>
        <w:t>the</w:t>
      </w:r>
      <w:r>
        <w:rPr>
          <w:spacing w:val="-15"/>
          <w:sz w:val="30"/>
          <w:szCs w:val="30"/>
        </w:rPr>
        <w:t xml:space="preserve"> </w:t>
      </w:r>
      <w:r>
        <w:rPr>
          <w:sz w:val="30"/>
          <w:szCs w:val="30"/>
        </w:rPr>
        <w:t>destination</w:t>
      </w:r>
      <w:r>
        <w:rPr>
          <w:spacing w:val="-18"/>
          <w:sz w:val="30"/>
          <w:szCs w:val="30"/>
        </w:rPr>
        <w:t xml:space="preserve"> </w:t>
      </w:r>
      <w:r>
        <w:rPr>
          <w:sz w:val="30"/>
          <w:szCs w:val="30"/>
        </w:rPr>
        <w:t>node</w:t>
      </w:r>
      <w:r>
        <w:rPr>
          <w:spacing w:val="-15"/>
          <w:sz w:val="30"/>
          <w:szCs w:val="30"/>
        </w:rPr>
        <w:t xml:space="preserve"> </w:t>
      </w:r>
      <w:r>
        <w:rPr>
          <w:sz w:val="30"/>
          <w:szCs w:val="30"/>
        </w:rPr>
        <w:t>(called</w:t>
      </w:r>
      <w:r>
        <w:rPr>
          <w:spacing w:val="-17"/>
          <w:sz w:val="30"/>
          <w:szCs w:val="30"/>
        </w:rPr>
        <w:t xml:space="preserve"> </w:t>
      </w:r>
      <w:r>
        <w:rPr>
          <w:sz w:val="30"/>
          <w:szCs w:val="30"/>
        </w:rPr>
        <w:t>party):</w:t>
      </w:r>
    </w:p>
    <w:p>
      <w:pPr>
        <w:pStyle w:val="6"/>
        <w:tabs>
          <w:tab w:val="left" w:pos="1703"/>
        </w:tabs>
        <w:spacing w:before="36" w:line="321" w:lineRule="exact"/>
        <w:ind w:left="1202"/>
        <w:rPr>
          <w:sz w:val="30"/>
          <w:szCs w:val="30"/>
        </w:rPr>
      </w:pPr>
      <w:r>
        <w:rPr>
          <w:sz w:val="30"/>
          <w:szCs w:val="30"/>
        </w:rPr>
        <w:t>I.</w:t>
      </w:r>
      <w:r>
        <w:rPr>
          <w:sz w:val="30"/>
          <w:szCs w:val="30"/>
        </w:rPr>
        <w:tab/>
      </w:r>
      <w:r>
        <w:rPr>
          <w:sz w:val="30"/>
          <w:szCs w:val="30"/>
        </w:rPr>
        <w:t>∑</w:t>
      </w:r>
      <w:r>
        <w:rPr>
          <w:spacing w:val="-11"/>
          <w:sz w:val="30"/>
          <w:szCs w:val="30"/>
        </w:rPr>
        <w:t xml:space="preserve"> </w:t>
      </w:r>
      <w:r>
        <w:rPr>
          <w:sz w:val="30"/>
          <w:szCs w:val="30"/>
        </w:rPr>
        <w:t>(x</w:t>
      </w:r>
      <w:r>
        <w:rPr>
          <w:spacing w:val="-9"/>
          <w:sz w:val="30"/>
          <w:szCs w:val="30"/>
        </w:rPr>
        <w:t xml:space="preserve"> </w:t>
      </w:r>
      <w:r>
        <w:rPr>
          <w:sz w:val="30"/>
          <w:szCs w:val="30"/>
        </w:rPr>
        <w:t>(s,</w:t>
      </w:r>
      <w:r>
        <w:rPr>
          <w:spacing w:val="-5"/>
          <w:sz w:val="30"/>
          <w:szCs w:val="30"/>
        </w:rPr>
        <w:t xml:space="preserve"> </w:t>
      </w:r>
      <w:r>
        <w:rPr>
          <w:sz w:val="30"/>
          <w:szCs w:val="30"/>
        </w:rPr>
        <w:t>j))</w:t>
      </w:r>
      <w:r>
        <w:rPr>
          <w:spacing w:val="-6"/>
          <w:sz w:val="30"/>
          <w:szCs w:val="30"/>
        </w:rPr>
        <w:t xml:space="preserve"> </w:t>
      </w:r>
      <w:r>
        <w:rPr>
          <w:sz w:val="30"/>
          <w:szCs w:val="30"/>
        </w:rPr>
        <w:t>-</w:t>
      </w:r>
      <w:r>
        <w:rPr>
          <w:spacing w:val="-12"/>
          <w:sz w:val="30"/>
          <w:szCs w:val="30"/>
        </w:rPr>
        <w:t xml:space="preserve"> </w:t>
      </w:r>
      <w:r>
        <w:rPr>
          <w:sz w:val="30"/>
          <w:szCs w:val="30"/>
        </w:rPr>
        <w:t>∑</w:t>
      </w:r>
      <w:r>
        <w:rPr>
          <w:spacing w:val="-7"/>
          <w:sz w:val="30"/>
          <w:szCs w:val="30"/>
        </w:rPr>
        <w:t xml:space="preserve"> </w:t>
      </w:r>
      <w:r>
        <w:rPr>
          <w:sz w:val="30"/>
          <w:szCs w:val="30"/>
        </w:rPr>
        <w:t>(x</w:t>
      </w:r>
      <w:r>
        <w:rPr>
          <w:spacing w:val="-8"/>
          <w:sz w:val="30"/>
          <w:szCs w:val="30"/>
        </w:rPr>
        <w:t xml:space="preserve"> </w:t>
      </w:r>
      <w:r>
        <w:rPr>
          <w:sz w:val="30"/>
          <w:szCs w:val="30"/>
        </w:rPr>
        <w:t>(j,</w:t>
      </w:r>
      <w:r>
        <w:rPr>
          <w:spacing w:val="-9"/>
          <w:sz w:val="30"/>
          <w:szCs w:val="30"/>
        </w:rPr>
        <w:t xml:space="preserve"> </w:t>
      </w:r>
      <w:r>
        <w:rPr>
          <w:sz w:val="30"/>
          <w:szCs w:val="30"/>
        </w:rPr>
        <w:t>s))</w:t>
      </w:r>
      <w:r>
        <w:rPr>
          <w:spacing w:val="-11"/>
          <w:sz w:val="30"/>
          <w:szCs w:val="30"/>
        </w:rPr>
        <w:t xml:space="preserve"> </w:t>
      </w:r>
      <w:r>
        <w:rPr>
          <w:sz w:val="30"/>
          <w:szCs w:val="30"/>
        </w:rPr>
        <w:t>=</w:t>
      </w:r>
      <w:r>
        <w:rPr>
          <w:spacing w:val="-8"/>
          <w:sz w:val="30"/>
          <w:szCs w:val="30"/>
        </w:rPr>
        <w:t xml:space="preserve"> </w:t>
      </w:r>
      <w:r>
        <w:rPr>
          <w:sz w:val="30"/>
          <w:szCs w:val="30"/>
        </w:rPr>
        <w:t>1,</w:t>
      </w:r>
      <w:r>
        <w:rPr>
          <w:spacing w:val="-9"/>
          <w:sz w:val="30"/>
          <w:szCs w:val="30"/>
        </w:rPr>
        <w:t xml:space="preserve"> </w:t>
      </w:r>
      <w:r>
        <w:rPr>
          <w:sz w:val="30"/>
          <w:szCs w:val="30"/>
        </w:rPr>
        <w:t>for</w:t>
      </w:r>
      <w:r>
        <w:rPr>
          <w:spacing w:val="-16"/>
          <w:sz w:val="30"/>
          <w:szCs w:val="30"/>
        </w:rPr>
        <w:t xml:space="preserve"> </w:t>
      </w:r>
      <w:r>
        <w:rPr>
          <w:sz w:val="30"/>
          <w:szCs w:val="30"/>
        </w:rPr>
        <w:t>all</w:t>
      </w:r>
      <w:r>
        <w:rPr>
          <w:spacing w:val="-14"/>
          <w:sz w:val="30"/>
          <w:szCs w:val="30"/>
        </w:rPr>
        <w:t xml:space="preserve"> </w:t>
      </w:r>
      <w:r>
        <w:rPr>
          <w:sz w:val="30"/>
          <w:szCs w:val="30"/>
        </w:rPr>
        <w:t>j</w:t>
      </w:r>
      <w:r>
        <w:rPr>
          <w:spacing w:val="2"/>
          <w:sz w:val="30"/>
          <w:szCs w:val="30"/>
        </w:rPr>
        <w:t xml:space="preserve"> </w:t>
      </w:r>
      <w:r>
        <w:rPr>
          <w:sz w:val="30"/>
          <w:szCs w:val="30"/>
        </w:rPr>
        <w:t>≠</w:t>
      </w:r>
      <w:r>
        <w:rPr>
          <w:spacing w:val="-11"/>
          <w:sz w:val="30"/>
          <w:szCs w:val="30"/>
        </w:rPr>
        <w:t xml:space="preserve"> </w:t>
      </w:r>
      <w:r>
        <w:rPr>
          <w:sz w:val="30"/>
          <w:szCs w:val="30"/>
        </w:rPr>
        <w:t>s</w:t>
      </w:r>
    </w:p>
    <w:p>
      <w:pPr>
        <w:pStyle w:val="6"/>
        <w:tabs>
          <w:tab w:val="left" w:pos="1706"/>
        </w:tabs>
        <w:spacing w:line="321" w:lineRule="exact"/>
        <w:ind w:left="1202"/>
        <w:rPr>
          <w:sz w:val="30"/>
          <w:szCs w:val="30"/>
        </w:rPr>
      </w:pPr>
      <w:r>
        <w:rPr>
          <w:sz w:val="30"/>
          <w:szCs w:val="30"/>
        </w:rPr>
        <w:t>II.</w:t>
      </w:r>
      <w:r>
        <w:rPr>
          <w:sz w:val="30"/>
          <w:szCs w:val="30"/>
        </w:rPr>
        <w:tab/>
      </w:r>
      <w:r>
        <w:rPr>
          <w:sz w:val="30"/>
          <w:szCs w:val="30"/>
        </w:rPr>
        <w:t>∑</w:t>
      </w:r>
      <w:r>
        <w:rPr>
          <w:spacing w:val="-11"/>
          <w:sz w:val="30"/>
          <w:szCs w:val="30"/>
        </w:rPr>
        <w:t xml:space="preserve"> </w:t>
      </w:r>
      <w:r>
        <w:rPr>
          <w:sz w:val="30"/>
          <w:szCs w:val="30"/>
        </w:rPr>
        <w:t>(x</w:t>
      </w:r>
      <w:r>
        <w:rPr>
          <w:spacing w:val="-9"/>
          <w:sz w:val="30"/>
          <w:szCs w:val="30"/>
        </w:rPr>
        <w:t xml:space="preserve"> </w:t>
      </w:r>
      <w:r>
        <w:rPr>
          <w:sz w:val="30"/>
          <w:szCs w:val="30"/>
        </w:rPr>
        <w:t>(j,</w:t>
      </w:r>
      <w:r>
        <w:rPr>
          <w:spacing w:val="-4"/>
          <w:sz w:val="30"/>
          <w:szCs w:val="30"/>
        </w:rPr>
        <w:t xml:space="preserve"> </w:t>
      </w:r>
      <w:r>
        <w:rPr>
          <w:sz w:val="30"/>
          <w:szCs w:val="30"/>
        </w:rPr>
        <w:t>d))</w:t>
      </w:r>
      <w:r>
        <w:rPr>
          <w:spacing w:val="-20"/>
          <w:sz w:val="30"/>
          <w:szCs w:val="30"/>
        </w:rPr>
        <w:t xml:space="preserve"> </w:t>
      </w:r>
      <w:r>
        <w:rPr>
          <w:sz w:val="30"/>
          <w:szCs w:val="30"/>
        </w:rPr>
        <w:t>-</w:t>
      </w:r>
      <w:r>
        <w:rPr>
          <w:spacing w:val="-9"/>
          <w:sz w:val="30"/>
          <w:szCs w:val="30"/>
        </w:rPr>
        <w:t xml:space="preserve"> </w:t>
      </w:r>
      <w:r>
        <w:rPr>
          <w:sz w:val="30"/>
          <w:szCs w:val="30"/>
        </w:rPr>
        <w:t>∑</w:t>
      </w:r>
      <w:r>
        <w:rPr>
          <w:spacing w:val="-4"/>
          <w:sz w:val="30"/>
          <w:szCs w:val="30"/>
        </w:rPr>
        <w:t xml:space="preserve"> </w:t>
      </w:r>
      <w:r>
        <w:rPr>
          <w:sz w:val="30"/>
          <w:szCs w:val="30"/>
        </w:rPr>
        <w:t>(x</w:t>
      </w:r>
      <w:r>
        <w:rPr>
          <w:spacing w:val="-7"/>
          <w:sz w:val="30"/>
          <w:szCs w:val="30"/>
        </w:rPr>
        <w:t xml:space="preserve"> </w:t>
      </w:r>
      <w:r>
        <w:rPr>
          <w:sz w:val="30"/>
          <w:szCs w:val="30"/>
        </w:rPr>
        <w:t>(d,</w:t>
      </w:r>
      <w:r>
        <w:rPr>
          <w:spacing w:val="-6"/>
          <w:sz w:val="30"/>
          <w:szCs w:val="30"/>
        </w:rPr>
        <w:t xml:space="preserve"> </w:t>
      </w:r>
      <w:r>
        <w:rPr>
          <w:sz w:val="30"/>
          <w:szCs w:val="30"/>
        </w:rPr>
        <w:t>j))</w:t>
      </w:r>
      <w:r>
        <w:rPr>
          <w:spacing w:val="-14"/>
          <w:sz w:val="30"/>
          <w:szCs w:val="30"/>
        </w:rPr>
        <w:t xml:space="preserve"> </w:t>
      </w:r>
      <w:r>
        <w:rPr>
          <w:sz w:val="30"/>
          <w:szCs w:val="30"/>
        </w:rPr>
        <w:t>=</w:t>
      </w:r>
      <w:r>
        <w:rPr>
          <w:spacing w:val="-8"/>
          <w:sz w:val="30"/>
          <w:szCs w:val="30"/>
        </w:rPr>
        <w:t xml:space="preserve"> </w:t>
      </w:r>
      <w:r>
        <w:rPr>
          <w:sz w:val="30"/>
          <w:szCs w:val="30"/>
        </w:rPr>
        <w:t>1,</w:t>
      </w:r>
      <w:r>
        <w:rPr>
          <w:spacing w:val="-9"/>
          <w:sz w:val="30"/>
          <w:szCs w:val="30"/>
        </w:rPr>
        <w:t xml:space="preserve"> </w:t>
      </w:r>
      <w:r>
        <w:rPr>
          <w:sz w:val="30"/>
          <w:szCs w:val="30"/>
        </w:rPr>
        <w:t>for</w:t>
      </w:r>
      <w:r>
        <w:rPr>
          <w:spacing w:val="-17"/>
          <w:sz w:val="30"/>
          <w:szCs w:val="30"/>
        </w:rPr>
        <w:t xml:space="preserve"> </w:t>
      </w:r>
      <w:r>
        <w:rPr>
          <w:sz w:val="30"/>
          <w:szCs w:val="30"/>
        </w:rPr>
        <w:t>all</w:t>
      </w:r>
      <w:r>
        <w:rPr>
          <w:spacing w:val="-12"/>
          <w:sz w:val="30"/>
          <w:szCs w:val="30"/>
        </w:rPr>
        <w:t xml:space="preserve"> </w:t>
      </w:r>
      <w:r>
        <w:rPr>
          <w:sz w:val="30"/>
          <w:szCs w:val="30"/>
        </w:rPr>
        <w:t>j</w:t>
      </w:r>
      <w:r>
        <w:rPr>
          <w:spacing w:val="-3"/>
          <w:sz w:val="30"/>
          <w:szCs w:val="30"/>
        </w:rPr>
        <w:t xml:space="preserve"> </w:t>
      </w:r>
      <w:r>
        <w:rPr>
          <w:sz w:val="30"/>
          <w:szCs w:val="30"/>
        </w:rPr>
        <w:t>≠</w:t>
      </w:r>
      <w:r>
        <w:rPr>
          <w:spacing w:val="-11"/>
          <w:sz w:val="30"/>
          <w:szCs w:val="30"/>
        </w:rPr>
        <w:t xml:space="preserve"> </w:t>
      </w:r>
      <w:r>
        <w:rPr>
          <w:sz w:val="30"/>
          <w:szCs w:val="30"/>
        </w:rPr>
        <w:t>d</w:t>
      </w:r>
    </w:p>
    <w:p>
      <w:pPr>
        <w:pStyle w:val="10"/>
        <w:numPr>
          <w:ilvl w:val="3"/>
          <w:numId w:val="3"/>
        </w:numPr>
        <w:tabs>
          <w:tab w:val="left" w:pos="1203"/>
        </w:tabs>
        <w:spacing w:before="19" w:after="0" w:line="252" w:lineRule="auto"/>
        <w:ind w:left="1202" w:right="215" w:hanging="366"/>
        <w:jc w:val="left"/>
        <w:rPr>
          <w:sz w:val="30"/>
          <w:szCs w:val="30"/>
        </w:rPr>
      </w:pPr>
      <w:r>
        <w:rPr>
          <w:sz w:val="30"/>
          <w:szCs w:val="30"/>
        </w:rPr>
        <w:t>Capacity Constraints:</w:t>
      </w:r>
      <w:r>
        <w:rPr>
          <w:spacing w:val="-3"/>
          <w:sz w:val="30"/>
          <w:szCs w:val="30"/>
        </w:rPr>
        <w:t xml:space="preserve"> </w:t>
      </w:r>
      <w:r>
        <w:rPr>
          <w:sz w:val="30"/>
          <w:szCs w:val="30"/>
        </w:rPr>
        <w:t>The</w:t>
      </w:r>
      <w:r>
        <w:rPr>
          <w:spacing w:val="6"/>
          <w:sz w:val="30"/>
          <w:szCs w:val="30"/>
        </w:rPr>
        <w:t xml:space="preserve"> </w:t>
      </w:r>
      <w:r>
        <w:rPr>
          <w:sz w:val="30"/>
          <w:szCs w:val="30"/>
        </w:rPr>
        <w:t>telephone</w:t>
      </w:r>
      <w:r>
        <w:rPr>
          <w:spacing w:val="2"/>
          <w:sz w:val="30"/>
          <w:szCs w:val="30"/>
        </w:rPr>
        <w:t xml:space="preserve"> </w:t>
      </w:r>
      <w:r>
        <w:rPr>
          <w:sz w:val="30"/>
          <w:szCs w:val="30"/>
        </w:rPr>
        <w:t>network</w:t>
      </w:r>
      <w:r>
        <w:rPr>
          <w:spacing w:val="7"/>
          <w:sz w:val="30"/>
          <w:szCs w:val="30"/>
        </w:rPr>
        <w:t xml:space="preserve"> </w:t>
      </w:r>
      <w:r>
        <w:rPr>
          <w:sz w:val="30"/>
          <w:szCs w:val="30"/>
        </w:rPr>
        <w:t>may</w:t>
      </w:r>
      <w:r>
        <w:rPr>
          <w:spacing w:val="9"/>
          <w:sz w:val="30"/>
          <w:szCs w:val="30"/>
        </w:rPr>
        <w:t xml:space="preserve"> </w:t>
      </w:r>
      <w:r>
        <w:rPr>
          <w:sz w:val="30"/>
          <w:szCs w:val="30"/>
        </w:rPr>
        <w:t>have</w:t>
      </w:r>
      <w:r>
        <w:rPr>
          <w:spacing w:val="5"/>
          <w:sz w:val="30"/>
          <w:szCs w:val="30"/>
        </w:rPr>
        <w:t xml:space="preserve"> </w:t>
      </w:r>
      <w:r>
        <w:rPr>
          <w:sz w:val="30"/>
          <w:szCs w:val="30"/>
        </w:rPr>
        <w:t>constraints</w:t>
      </w:r>
      <w:r>
        <w:rPr>
          <w:spacing w:val="2"/>
          <w:sz w:val="30"/>
          <w:szCs w:val="30"/>
        </w:rPr>
        <w:t xml:space="preserve"> </w:t>
      </w:r>
      <w:r>
        <w:rPr>
          <w:sz w:val="30"/>
          <w:szCs w:val="30"/>
        </w:rPr>
        <w:t>on</w:t>
      </w:r>
      <w:r>
        <w:rPr>
          <w:spacing w:val="-67"/>
          <w:sz w:val="30"/>
          <w:szCs w:val="30"/>
        </w:rPr>
        <w:t xml:space="preserve"> </w:t>
      </w:r>
      <w:r>
        <w:rPr>
          <w:sz w:val="30"/>
          <w:szCs w:val="30"/>
        </w:rPr>
        <w:t>bandwidth availability, capacity, or limitations on the number of</w:t>
      </w:r>
      <w:r>
        <w:rPr>
          <w:spacing w:val="1"/>
          <w:sz w:val="30"/>
          <w:szCs w:val="30"/>
        </w:rPr>
        <w:t xml:space="preserve"> </w:t>
      </w:r>
      <w:r>
        <w:rPr>
          <w:spacing w:val="-1"/>
          <w:sz w:val="30"/>
          <w:szCs w:val="30"/>
        </w:rPr>
        <w:t>simultaneous</w:t>
      </w:r>
      <w:r>
        <w:rPr>
          <w:spacing w:val="-18"/>
          <w:sz w:val="30"/>
          <w:szCs w:val="30"/>
        </w:rPr>
        <w:t xml:space="preserve"> </w:t>
      </w:r>
      <w:r>
        <w:rPr>
          <w:sz w:val="30"/>
          <w:szCs w:val="30"/>
        </w:rPr>
        <w:t>calls</w:t>
      </w:r>
      <w:r>
        <w:rPr>
          <w:spacing w:val="-11"/>
          <w:sz w:val="30"/>
          <w:szCs w:val="30"/>
        </w:rPr>
        <w:t xml:space="preserve"> </w:t>
      </w:r>
      <w:r>
        <w:rPr>
          <w:sz w:val="30"/>
          <w:szCs w:val="30"/>
        </w:rPr>
        <w:t>that</w:t>
      </w:r>
      <w:r>
        <w:rPr>
          <w:spacing w:val="-21"/>
          <w:sz w:val="30"/>
          <w:szCs w:val="30"/>
        </w:rPr>
        <w:t xml:space="preserve"> </w:t>
      </w:r>
      <w:r>
        <w:rPr>
          <w:sz w:val="30"/>
          <w:szCs w:val="30"/>
        </w:rPr>
        <w:t>can</w:t>
      </w:r>
      <w:r>
        <w:rPr>
          <w:spacing w:val="-7"/>
          <w:sz w:val="30"/>
          <w:szCs w:val="30"/>
        </w:rPr>
        <w:t xml:space="preserve"> </w:t>
      </w:r>
      <w:r>
        <w:rPr>
          <w:sz w:val="30"/>
          <w:szCs w:val="30"/>
        </w:rPr>
        <w:t>be</w:t>
      </w:r>
      <w:r>
        <w:rPr>
          <w:spacing w:val="-10"/>
          <w:sz w:val="30"/>
          <w:szCs w:val="30"/>
        </w:rPr>
        <w:t xml:space="preserve"> </w:t>
      </w:r>
      <w:r>
        <w:rPr>
          <w:sz w:val="30"/>
          <w:szCs w:val="30"/>
        </w:rPr>
        <w:t>handled:</w:t>
      </w:r>
    </w:p>
    <w:p>
      <w:pPr>
        <w:pStyle w:val="10"/>
        <w:numPr>
          <w:ilvl w:val="4"/>
          <w:numId w:val="3"/>
        </w:numPr>
        <w:tabs>
          <w:tab w:val="left" w:pos="1975"/>
          <w:tab w:val="left" w:pos="1976"/>
        </w:tabs>
        <w:spacing w:before="44" w:after="0" w:line="249" w:lineRule="auto"/>
        <w:ind w:left="885" w:right="143" w:firstLine="367"/>
        <w:jc w:val="right"/>
        <w:rPr>
          <w:sz w:val="30"/>
          <w:szCs w:val="30"/>
        </w:rPr>
      </w:pPr>
      <w:r>
        <w:rPr>
          <w:sz w:val="30"/>
          <w:szCs w:val="30"/>
        </w:rPr>
        <w:t>∑</w:t>
      </w:r>
      <w:r>
        <w:rPr>
          <w:spacing w:val="-14"/>
          <w:sz w:val="30"/>
          <w:szCs w:val="30"/>
        </w:rPr>
        <w:t xml:space="preserve"> </w:t>
      </w:r>
      <w:r>
        <w:rPr>
          <w:sz w:val="30"/>
          <w:szCs w:val="30"/>
        </w:rPr>
        <w:t>(x</w:t>
      </w:r>
      <w:r>
        <w:rPr>
          <w:spacing w:val="-16"/>
          <w:sz w:val="30"/>
          <w:szCs w:val="30"/>
        </w:rPr>
        <w:t xml:space="preserve"> </w:t>
      </w:r>
      <w:r>
        <w:rPr>
          <w:sz w:val="30"/>
          <w:szCs w:val="30"/>
        </w:rPr>
        <w:t>(i,</w:t>
      </w:r>
      <w:r>
        <w:rPr>
          <w:spacing w:val="-15"/>
          <w:sz w:val="30"/>
          <w:szCs w:val="30"/>
        </w:rPr>
        <w:t xml:space="preserve"> </w:t>
      </w:r>
      <w:r>
        <w:rPr>
          <w:sz w:val="30"/>
          <w:szCs w:val="30"/>
        </w:rPr>
        <w:t>j))</w:t>
      </w:r>
      <w:r>
        <w:rPr>
          <w:spacing w:val="-18"/>
          <w:sz w:val="30"/>
          <w:szCs w:val="30"/>
        </w:rPr>
        <w:t xml:space="preserve"> </w:t>
      </w:r>
      <w:r>
        <w:rPr>
          <w:sz w:val="30"/>
          <w:szCs w:val="30"/>
        </w:rPr>
        <w:t>≤</w:t>
      </w:r>
      <w:r>
        <w:rPr>
          <w:spacing w:val="-13"/>
          <w:sz w:val="30"/>
          <w:szCs w:val="30"/>
        </w:rPr>
        <w:t xml:space="preserve"> </w:t>
      </w:r>
      <w:r>
        <w:rPr>
          <w:sz w:val="30"/>
          <w:szCs w:val="30"/>
        </w:rPr>
        <w:t>C,</w:t>
      </w:r>
      <w:r>
        <w:rPr>
          <w:spacing w:val="-9"/>
          <w:sz w:val="30"/>
          <w:szCs w:val="30"/>
        </w:rPr>
        <w:t xml:space="preserve"> </w:t>
      </w:r>
      <w:r>
        <w:rPr>
          <w:sz w:val="30"/>
          <w:szCs w:val="30"/>
        </w:rPr>
        <w:t>where</w:t>
      </w:r>
      <w:r>
        <w:rPr>
          <w:spacing w:val="-29"/>
          <w:sz w:val="30"/>
          <w:szCs w:val="30"/>
        </w:rPr>
        <w:t xml:space="preserve"> </w:t>
      </w:r>
      <w:r>
        <w:rPr>
          <w:sz w:val="30"/>
          <w:szCs w:val="30"/>
        </w:rPr>
        <w:t>C</w:t>
      </w:r>
      <w:r>
        <w:rPr>
          <w:spacing w:val="-3"/>
          <w:sz w:val="30"/>
          <w:szCs w:val="30"/>
        </w:rPr>
        <w:t xml:space="preserve"> </w:t>
      </w:r>
      <w:r>
        <w:rPr>
          <w:sz w:val="30"/>
          <w:szCs w:val="30"/>
        </w:rPr>
        <w:t>is</w:t>
      </w:r>
      <w:r>
        <w:rPr>
          <w:spacing w:val="-12"/>
          <w:sz w:val="30"/>
          <w:szCs w:val="30"/>
        </w:rPr>
        <w:t xml:space="preserve"> </w:t>
      </w:r>
      <w:r>
        <w:rPr>
          <w:sz w:val="30"/>
          <w:szCs w:val="30"/>
        </w:rPr>
        <w:t>the</w:t>
      </w:r>
      <w:r>
        <w:rPr>
          <w:spacing w:val="-13"/>
          <w:sz w:val="30"/>
          <w:szCs w:val="30"/>
        </w:rPr>
        <w:t xml:space="preserve"> </w:t>
      </w:r>
      <w:r>
        <w:rPr>
          <w:sz w:val="30"/>
          <w:szCs w:val="30"/>
        </w:rPr>
        <w:t>maximum</w:t>
      </w:r>
      <w:r>
        <w:rPr>
          <w:spacing w:val="-21"/>
          <w:sz w:val="30"/>
          <w:szCs w:val="30"/>
        </w:rPr>
        <w:t xml:space="preserve"> </w:t>
      </w:r>
      <w:r>
        <w:rPr>
          <w:sz w:val="30"/>
          <w:szCs w:val="30"/>
        </w:rPr>
        <w:t>capacity</w:t>
      </w:r>
      <w:r>
        <w:rPr>
          <w:spacing w:val="-30"/>
          <w:sz w:val="30"/>
          <w:szCs w:val="30"/>
        </w:rPr>
        <w:t xml:space="preserve"> </w:t>
      </w:r>
      <w:r>
        <w:rPr>
          <w:sz w:val="30"/>
          <w:szCs w:val="30"/>
        </w:rPr>
        <w:t>of</w:t>
      </w:r>
      <w:r>
        <w:rPr>
          <w:spacing w:val="-18"/>
          <w:sz w:val="30"/>
          <w:szCs w:val="30"/>
        </w:rPr>
        <w:t xml:space="preserve"> </w:t>
      </w:r>
      <w:r>
        <w:rPr>
          <w:sz w:val="30"/>
          <w:szCs w:val="30"/>
        </w:rPr>
        <w:t>the</w:t>
      </w:r>
      <w:r>
        <w:rPr>
          <w:spacing w:val="-18"/>
          <w:sz w:val="30"/>
          <w:szCs w:val="30"/>
        </w:rPr>
        <w:t xml:space="preserve"> </w:t>
      </w:r>
      <w:r>
        <w:rPr>
          <w:sz w:val="30"/>
          <w:szCs w:val="30"/>
        </w:rPr>
        <w:t>network</w:t>
      </w:r>
      <w:r>
        <w:rPr>
          <w:spacing w:val="1"/>
          <w:sz w:val="30"/>
          <w:szCs w:val="30"/>
        </w:rPr>
        <w:t xml:space="preserve"> </w:t>
      </w:r>
      <w:r>
        <w:rPr>
          <w:spacing w:val="-2"/>
          <w:sz w:val="30"/>
          <w:szCs w:val="30"/>
        </w:rPr>
        <w:t xml:space="preserve">D.Call Requirements: Each telephone </w:t>
      </w:r>
      <w:r>
        <w:rPr>
          <w:spacing w:val="-1"/>
          <w:sz w:val="30"/>
          <w:szCs w:val="30"/>
        </w:rPr>
        <w:t>call may have specific requirements</w:t>
      </w:r>
      <w:r>
        <w:rPr>
          <w:spacing w:val="-67"/>
          <w:sz w:val="30"/>
          <w:szCs w:val="30"/>
        </w:rPr>
        <w:t xml:space="preserve"> </w:t>
      </w:r>
      <w:r>
        <w:rPr>
          <w:sz w:val="30"/>
          <w:szCs w:val="30"/>
        </w:rPr>
        <w:t>such</w:t>
      </w:r>
      <w:r>
        <w:rPr>
          <w:spacing w:val="1"/>
          <w:sz w:val="30"/>
          <w:szCs w:val="30"/>
        </w:rPr>
        <w:t xml:space="preserve"> </w:t>
      </w:r>
      <w:r>
        <w:rPr>
          <w:sz w:val="30"/>
          <w:szCs w:val="30"/>
        </w:rPr>
        <w:t>as</w:t>
      </w:r>
      <w:r>
        <w:rPr>
          <w:spacing w:val="1"/>
          <w:sz w:val="30"/>
          <w:szCs w:val="30"/>
        </w:rPr>
        <w:t xml:space="preserve"> </w:t>
      </w:r>
      <w:r>
        <w:rPr>
          <w:sz w:val="30"/>
          <w:szCs w:val="30"/>
        </w:rPr>
        <w:t>minimum</w:t>
      </w:r>
      <w:r>
        <w:rPr>
          <w:spacing w:val="1"/>
          <w:sz w:val="30"/>
          <w:szCs w:val="30"/>
        </w:rPr>
        <w:t xml:space="preserve"> </w:t>
      </w:r>
      <w:r>
        <w:rPr>
          <w:sz w:val="30"/>
          <w:szCs w:val="30"/>
        </w:rPr>
        <w:t>QoS,</w:t>
      </w:r>
      <w:r>
        <w:rPr>
          <w:spacing w:val="1"/>
          <w:sz w:val="30"/>
          <w:szCs w:val="30"/>
        </w:rPr>
        <w:t xml:space="preserve"> </w:t>
      </w:r>
      <w:r>
        <w:rPr>
          <w:sz w:val="30"/>
          <w:szCs w:val="30"/>
        </w:rPr>
        <w:t>maximum</w:t>
      </w:r>
      <w:r>
        <w:rPr>
          <w:spacing w:val="1"/>
          <w:sz w:val="30"/>
          <w:szCs w:val="30"/>
        </w:rPr>
        <w:t xml:space="preserve"> </w:t>
      </w:r>
      <w:r>
        <w:rPr>
          <w:sz w:val="30"/>
          <w:szCs w:val="30"/>
        </w:rPr>
        <w:t>cost,</w:t>
      </w:r>
      <w:r>
        <w:rPr>
          <w:spacing w:val="1"/>
          <w:sz w:val="30"/>
          <w:szCs w:val="30"/>
        </w:rPr>
        <w:t xml:space="preserve"> </w:t>
      </w:r>
      <w:r>
        <w:rPr>
          <w:sz w:val="30"/>
          <w:szCs w:val="30"/>
        </w:rPr>
        <w:t>or</w:t>
      </w:r>
      <w:r>
        <w:rPr>
          <w:spacing w:val="1"/>
          <w:sz w:val="30"/>
          <w:szCs w:val="30"/>
        </w:rPr>
        <w:t xml:space="preserve"> </w:t>
      </w:r>
      <w:r>
        <w:rPr>
          <w:sz w:val="30"/>
          <w:szCs w:val="30"/>
        </w:rPr>
        <w:t>shortest</w:t>
      </w:r>
      <w:r>
        <w:rPr>
          <w:spacing w:val="1"/>
          <w:sz w:val="30"/>
          <w:szCs w:val="30"/>
        </w:rPr>
        <w:t xml:space="preserve"> </w:t>
      </w:r>
      <w:r>
        <w:rPr>
          <w:sz w:val="30"/>
          <w:szCs w:val="30"/>
        </w:rPr>
        <w:t>duration.</w:t>
      </w:r>
      <w:r>
        <w:rPr>
          <w:spacing w:val="1"/>
          <w:sz w:val="30"/>
          <w:szCs w:val="30"/>
        </w:rPr>
        <w:t xml:space="preserve"> </w:t>
      </w:r>
      <w:r>
        <w:rPr>
          <w:sz w:val="30"/>
          <w:szCs w:val="30"/>
        </w:rPr>
        <w:t>These</w:t>
      </w:r>
      <w:r>
        <w:rPr>
          <w:spacing w:val="1"/>
          <w:sz w:val="30"/>
          <w:szCs w:val="30"/>
        </w:rPr>
        <w:t xml:space="preserve"> </w:t>
      </w:r>
      <w:r>
        <w:rPr>
          <w:sz w:val="30"/>
          <w:szCs w:val="30"/>
        </w:rPr>
        <w:t>requirements</w:t>
      </w:r>
      <w:r>
        <w:rPr>
          <w:spacing w:val="23"/>
          <w:sz w:val="30"/>
          <w:szCs w:val="30"/>
        </w:rPr>
        <w:t xml:space="preserve"> </w:t>
      </w:r>
      <w:r>
        <w:rPr>
          <w:sz w:val="30"/>
          <w:szCs w:val="30"/>
        </w:rPr>
        <w:t>can</w:t>
      </w:r>
      <w:r>
        <w:rPr>
          <w:spacing w:val="27"/>
          <w:sz w:val="30"/>
          <w:szCs w:val="30"/>
        </w:rPr>
        <w:t xml:space="preserve"> </w:t>
      </w:r>
      <w:r>
        <w:rPr>
          <w:sz w:val="30"/>
          <w:szCs w:val="30"/>
        </w:rPr>
        <w:t>be</w:t>
      </w:r>
      <w:r>
        <w:rPr>
          <w:spacing w:val="23"/>
          <w:sz w:val="30"/>
          <w:szCs w:val="30"/>
        </w:rPr>
        <w:t xml:space="preserve"> </w:t>
      </w:r>
      <w:r>
        <w:rPr>
          <w:sz w:val="30"/>
          <w:szCs w:val="30"/>
        </w:rPr>
        <w:t>expressed</w:t>
      </w:r>
      <w:r>
        <w:rPr>
          <w:spacing w:val="25"/>
          <w:sz w:val="30"/>
          <w:szCs w:val="30"/>
        </w:rPr>
        <w:t xml:space="preserve"> </w:t>
      </w:r>
      <w:r>
        <w:rPr>
          <w:sz w:val="30"/>
          <w:szCs w:val="30"/>
        </w:rPr>
        <w:t>as</w:t>
      </w:r>
      <w:r>
        <w:rPr>
          <w:spacing w:val="24"/>
          <w:sz w:val="30"/>
          <w:szCs w:val="30"/>
        </w:rPr>
        <w:t xml:space="preserve"> </w:t>
      </w:r>
      <w:r>
        <w:rPr>
          <w:sz w:val="30"/>
          <w:szCs w:val="30"/>
        </w:rPr>
        <w:t>additional</w:t>
      </w:r>
      <w:r>
        <w:rPr>
          <w:spacing w:val="24"/>
          <w:sz w:val="30"/>
          <w:szCs w:val="30"/>
        </w:rPr>
        <w:t xml:space="preserve"> </w:t>
      </w:r>
      <w:r>
        <w:rPr>
          <w:sz w:val="30"/>
          <w:szCs w:val="30"/>
        </w:rPr>
        <w:t>constraints</w:t>
      </w:r>
      <w:r>
        <w:rPr>
          <w:spacing w:val="21"/>
          <w:sz w:val="30"/>
          <w:szCs w:val="30"/>
        </w:rPr>
        <w:t xml:space="preserve"> </w:t>
      </w:r>
      <w:r>
        <w:rPr>
          <w:sz w:val="30"/>
          <w:szCs w:val="30"/>
        </w:rPr>
        <w:t>depending</w:t>
      </w:r>
      <w:r>
        <w:rPr>
          <w:spacing w:val="23"/>
          <w:sz w:val="30"/>
          <w:szCs w:val="30"/>
        </w:rPr>
        <w:t xml:space="preserve"> </w:t>
      </w:r>
      <w:r>
        <w:rPr>
          <w:sz w:val="30"/>
          <w:szCs w:val="30"/>
        </w:rPr>
        <w:t>on</w:t>
      </w:r>
    </w:p>
    <w:p>
      <w:pPr>
        <w:pStyle w:val="6"/>
        <w:spacing w:before="6"/>
        <w:ind w:left="1202"/>
        <w:rPr>
          <w:sz w:val="30"/>
          <w:szCs w:val="30"/>
        </w:rPr>
      </w:pPr>
      <w:r>
        <w:rPr>
          <w:sz w:val="30"/>
          <w:szCs w:val="30"/>
        </w:rPr>
        <w:t>the</w:t>
      </w:r>
      <w:r>
        <w:rPr>
          <w:spacing w:val="-12"/>
          <w:sz w:val="30"/>
          <w:szCs w:val="30"/>
        </w:rPr>
        <w:t xml:space="preserve"> </w:t>
      </w:r>
      <w:r>
        <w:rPr>
          <w:sz w:val="30"/>
          <w:szCs w:val="30"/>
        </w:rPr>
        <w:t>specific</w:t>
      </w:r>
      <w:r>
        <w:rPr>
          <w:spacing w:val="-16"/>
          <w:sz w:val="30"/>
          <w:szCs w:val="30"/>
        </w:rPr>
        <w:t xml:space="preserve"> </w:t>
      </w:r>
      <w:r>
        <w:rPr>
          <w:sz w:val="30"/>
          <w:szCs w:val="30"/>
        </w:rPr>
        <w:t>problem</w:t>
      </w:r>
      <w:r>
        <w:rPr>
          <w:spacing w:val="-27"/>
          <w:sz w:val="30"/>
          <w:szCs w:val="30"/>
        </w:rPr>
        <w:t xml:space="preserve"> </w:t>
      </w:r>
      <w:r>
        <w:rPr>
          <w:sz w:val="30"/>
          <w:szCs w:val="30"/>
        </w:rPr>
        <w:t>scenario.</w:t>
      </w:r>
    </w:p>
    <w:p>
      <w:pPr>
        <w:pStyle w:val="10"/>
        <w:numPr>
          <w:ilvl w:val="0"/>
          <w:numId w:val="4"/>
        </w:numPr>
        <w:tabs>
          <w:tab w:val="left" w:pos="840"/>
        </w:tabs>
        <w:spacing w:before="57" w:after="0" w:line="321" w:lineRule="exact"/>
        <w:ind w:left="839" w:right="0" w:hanging="361"/>
        <w:jc w:val="left"/>
        <w:rPr>
          <w:sz w:val="30"/>
          <w:szCs w:val="30"/>
        </w:rPr>
      </w:pPr>
      <w:r>
        <w:rPr>
          <w:spacing w:val="-3"/>
          <w:sz w:val="30"/>
          <w:szCs w:val="30"/>
        </w:rPr>
        <w:t>Additional</w:t>
      </w:r>
      <w:r>
        <w:rPr>
          <w:spacing w:val="-31"/>
          <w:sz w:val="30"/>
          <w:szCs w:val="30"/>
        </w:rPr>
        <w:t xml:space="preserve"> </w:t>
      </w:r>
      <w:r>
        <w:rPr>
          <w:spacing w:val="-2"/>
          <w:sz w:val="30"/>
          <w:szCs w:val="30"/>
        </w:rPr>
        <w:t>Constraints:</w:t>
      </w:r>
    </w:p>
    <w:p>
      <w:pPr>
        <w:pStyle w:val="6"/>
        <w:spacing w:line="244" w:lineRule="auto"/>
        <w:ind w:left="1202" w:right="188" w:hanging="366"/>
        <w:rPr>
          <w:sz w:val="30"/>
          <w:szCs w:val="30"/>
        </w:rPr>
      </w:pPr>
      <w:r>
        <w:rPr>
          <w:spacing w:val="-1"/>
          <w:sz w:val="30"/>
          <w:szCs w:val="30"/>
        </w:rPr>
        <w:t>A.</w:t>
      </w:r>
      <w:r>
        <w:rPr>
          <w:spacing w:val="24"/>
          <w:sz w:val="30"/>
          <w:szCs w:val="30"/>
        </w:rPr>
        <w:t xml:space="preserve"> </w:t>
      </w:r>
      <w:r>
        <w:rPr>
          <w:spacing w:val="-1"/>
          <w:sz w:val="30"/>
          <w:szCs w:val="30"/>
        </w:rPr>
        <w:t>Depending</w:t>
      </w:r>
      <w:r>
        <w:rPr>
          <w:rFonts w:hint="default"/>
          <w:spacing w:val="-1"/>
          <w:sz w:val="30"/>
          <w:szCs w:val="30"/>
          <w:lang w:val="en-IN"/>
        </w:rPr>
        <w:t xml:space="preserve"> </w:t>
      </w:r>
      <w:r>
        <w:rPr>
          <w:spacing w:val="-1"/>
          <w:sz w:val="30"/>
          <w:szCs w:val="30"/>
        </w:rPr>
        <w:t>on</w:t>
      </w:r>
      <w:r>
        <w:rPr>
          <w:spacing w:val="-12"/>
          <w:sz w:val="30"/>
          <w:szCs w:val="30"/>
        </w:rPr>
        <w:t xml:space="preserve"> </w:t>
      </w:r>
      <w:r>
        <w:rPr>
          <w:spacing w:val="-1"/>
          <w:sz w:val="30"/>
          <w:szCs w:val="30"/>
        </w:rPr>
        <w:t>the</w:t>
      </w:r>
      <w:r>
        <w:rPr>
          <w:spacing w:val="-21"/>
          <w:sz w:val="30"/>
          <w:szCs w:val="30"/>
        </w:rPr>
        <w:t xml:space="preserve"> </w:t>
      </w:r>
      <w:r>
        <w:rPr>
          <w:spacing w:val="-1"/>
          <w:sz w:val="30"/>
          <w:szCs w:val="30"/>
        </w:rPr>
        <w:t>specific</w:t>
      </w:r>
      <w:r>
        <w:rPr>
          <w:spacing w:val="-19"/>
          <w:sz w:val="30"/>
          <w:szCs w:val="30"/>
        </w:rPr>
        <w:t xml:space="preserve"> </w:t>
      </w:r>
      <w:r>
        <w:rPr>
          <w:sz w:val="30"/>
          <w:szCs w:val="30"/>
        </w:rPr>
        <w:t>problem</w:t>
      </w:r>
      <w:r>
        <w:rPr>
          <w:rFonts w:hint="default"/>
          <w:sz w:val="30"/>
          <w:szCs w:val="30"/>
          <w:lang w:val="en-IN"/>
        </w:rPr>
        <w:t xml:space="preserve"> </w:t>
      </w:r>
      <w:r>
        <w:rPr>
          <w:sz w:val="30"/>
          <w:szCs w:val="30"/>
        </w:rPr>
        <w:t>scenario,</w:t>
      </w:r>
      <w:r>
        <w:rPr>
          <w:spacing w:val="-21"/>
          <w:sz w:val="30"/>
          <w:szCs w:val="30"/>
        </w:rPr>
        <w:t xml:space="preserve"> </w:t>
      </w:r>
      <w:r>
        <w:rPr>
          <w:sz w:val="30"/>
          <w:szCs w:val="30"/>
        </w:rPr>
        <w:t>additional</w:t>
      </w:r>
      <w:r>
        <w:rPr>
          <w:rFonts w:hint="default"/>
          <w:sz w:val="30"/>
          <w:szCs w:val="30"/>
          <w:lang w:val="en-IN"/>
        </w:rPr>
        <w:t xml:space="preserve"> </w:t>
      </w:r>
      <w:r>
        <w:rPr>
          <w:sz w:val="30"/>
          <w:szCs w:val="30"/>
        </w:rPr>
        <w:t>constraints</w:t>
      </w:r>
      <w:r>
        <w:rPr>
          <w:spacing w:val="-20"/>
          <w:sz w:val="30"/>
          <w:szCs w:val="30"/>
        </w:rPr>
        <w:t xml:space="preserve"> </w:t>
      </w:r>
      <w:r>
        <w:rPr>
          <w:sz w:val="30"/>
          <w:szCs w:val="30"/>
        </w:rPr>
        <w:t>may</w:t>
      </w:r>
      <w:r>
        <w:rPr>
          <w:spacing w:val="-67"/>
          <w:sz w:val="30"/>
          <w:szCs w:val="30"/>
        </w:rPr>
        <w:t xml:space="preserve"> </w:t>
      </w:r>
      <w:r>
        <w:rPr>
          <w:sz w:val="30"/>
          <w:szCs w:val="30"/>
        </w:rPr>
        <w:t>be added to address factors such as call quality, cost, available</w:t>
      </w:r>
      <w:r>
        <w:rPr>
          <w:spacing w:val="1"/>
          <w:sz w:val="30"/>
          <w:szCs w:val="30"/>
        </w:rPr>
        <w:t xml:space="preserve"> </w:t>
      </w:r>
      <w:r>
        <w:rPr>
          <w:spacing w:val="-1"/>
          <w:sz w:val="30"/>
          <w:szCs w:val="30"/>
        </w:rPr>
        <w:t>resources,</w:t>
      </w:r>
      <w:r>
        <w:rPr>
          <w:spacing w:val="-23"/>
          <w:sz w:val="30"/>
          <w:szCs w:val="30"/>
        </w:rPr>
        <w:t xml:space="preserve"> </w:t>
      </w:r>
      <w:r>
        <w:rPr>
          <w:spacing w:val="-1"/>
          <w:sz w:val="30"/>
          <w:szCs w:val="30"/>
        </w:rPr>
        <w:t>and</w:t>
      </w:r>
      <w:r>
        <w:rPr>
          <w:spacing w:val="-16"/>
          <w:sz w:val="30"/>
          <w:szCs w:val="30"/>
        </w:rPr>
        <w:t xml:space="preserve"> </w:t>
      </w:r>
      <w:r>
        <w:rPr>
          <w:spacing w:val="-1"/>
          <w:sz w:val="30"/>
          <w:szCs w:val="30"/>
        </w:rPr>
        <w:t>network</w:t>
      </w:r>
      <w:r>
        <w:rPr>
          <w:spacing w:val="-12"/>
          <w:sz w:val="30"/>
          <w:szCs w:val="30"/>
        </w:rPr>
        <w:t xml:space="preserve"> </w:t>
      </w:r>
      <w:r>
        <w:rPr>
          <w:spacing w:val="-1"/>
          <w:sz w:val="30"/>
          <w:szCs w:val="30"/>
        </w:rPr>
        <w:t>conditions.</w:t>
      </w:r>
    </w:p>
    <w:p>
      <w:pPr>
        <w:pStyle w:val="6"/>
        <w:spacing w:before="221" w:line="261" w:lineRule="auto"/>
        <w:ind w:left="119" w:right="130"/>
        <w:jc w:val="both"/>
        <w:rPr>
          <w:sz w:val="30"/>
          <w:szCs w:val="30"/>
        </w:rPr>
      </w:pPr>
      <w:r>
        <w:rPr>
          <w:sz w:val="30"/>
          <w:szCs w:val="30"/>
        </w:rPr>
        <w:t>The mathematical formulation of the telephone network routing problem may</w:t>
      </w:r>
      <w:r>
        <w:rPr>
          <w:spacing w:val="1"/>
          <w:sz w:val="30"/>
          <w:szCs w:val="30"/>
        </w:rPr>
        <w:t xml:space="preserve"> </w:t>
      </w:r>
      <w:r>
        <w:rPr>
          <w:sz w:val="30"/>
          <w:szCs w:val="30"/>
        </w:rPr>
        <w:t>vary</w:t>
      </w:r>
      <w:r>
        <w:rPr>
          <w:spacing w:val="-8"/>
          <w:sz w:val="30"/>
          <w:szCs w:val="30"/>
        </w:rPr>
        <w:t xml:space="preserve"> </w:t>
      </w:r>
      <w:r>
        <w:rPr>
          <w:sz w:val="30"/>
          <w:szCs w:val="30"/>
        </w:rPr>
        <w:t>based</w:t>
      </w:r>
      <w:r>
        <w:rPr>
          <w:spacing w:val="-3"/>
          <w:sz w:val="30"/>
          <w:szCs w:val="30"/>
        </w:rPr>
        <w:t xml:space="preserve"> </w:t>
      </w:r>
      <w:r>
        <w:rPr>
          <w:sz w:val="30"/>
          <w:szCs w:val="30"/>
        </w:rPr>
        <w:t>on</w:t>
      </w:r>
      <w:r>
        <w:rPr>
          <w:spacing w:val="-6"/>
          <w:sz w:val="30"/>
          <w:szCs w:val="30"/>
        </w:rPr>
        <w:t xml:space="preserve"> </w:t>
      </w:r>
      <w:r>
        <w:rPr>
          <w:sz w:val="30"/>
          <w:szCs w:val="30"/>
        </w:rPr>
        <w:t>the</w:t>
      </w:r>
      <w:r>
        <w:rPr>
          <w:spacing w:val="-5"/>
          <w:sz w:val="30"/>
          <w:szCs w:val="30"/>
        </w:rPr>
        <w:t xml:space="preserve"> </w:t>
      </w:r>
      <w:r>
        <w:rPr>
          <w:sz w:val="30"/>
          <w:szCs w:val="30"/>
        </w:rPr>
        <w:t>specific</w:t>
      </w:r>
      <w:r>
        <w:rPr>
          <w:spacing w:val="-9"/>
          <w:sz w:val="30"/>
          <w:szCs w:val="30"/>
        </w:rPr>
        <w:t xml:space="preserve"> </w:t>
      </w:r>
      <w:r>
        <w:rPr>
          <w:sz w:val="30"/>
          <w:szCs w:val="30"/>
        </w:rPr>
        <w:t>problem</w:t>
      </w:r>
      <w:r>
        <w:rPr>
          <w:spacing w:val="-8"/>
          <w:sz w:val="30"/>
          <w:szCs w:val="30"/>
        </w:rPr>
        <w:t xml:space="preserve"> </w:t>
      </w:r>
      <w:r>
        <w:rPr>
          <w:sz w:val="30"/>
          <w:szCs w:val="30"/>
        </w:rPr>
        <w:t>constraints,</w:t>
      </w:r>
      <w:r>
        <w:rPr>
          <w:spacing w:val="-8"/>
          <w:sz w:val="30"/>
          <w:szCs w:val="30"/>
        </w:rPr>
        <w:t xml:space="preserve"> </w:t>
      </w:r>
      <w:r>
        <w:rPr>
          <w:sz w:val="30"/>
          <w:szCs w:val="30"/>
        </w:rPr>
        <w:t>objectives,</w:t>
      </w:r>
      <w:r>
        <w:rPr>
          <w:spacing w:val="-12"/>
          <w:sz w:val="30"/>
          <w:szCs w:val="30"/>
        </w:rPr>
        <w:t xml:space="preserve"> </w:t>
      </w:r>
      <w:r>
        <w:rPr>
          <w:sz w:val="30"/>
          <w:szCs w:val="30"/>
        </w:rPr>
        <w:t>and</w:t>
      </w:r>
      <w:r>
        <w:rPr>
          <w:spacing w:val="-8"/>
          <w:sz w:val="30"/>
          <w:szCs w:val="30"/>
        </w:rPr>
        <w:t xml:space="preserve"> </w:t>
      </w:r>
      <w:r>
        <w:rPr>
          <w:sz w:val="30"/>
          <w:szCs w:val="30"/>
        </w:rPr>
        <w:t>requirements.</w:t>
      </w:r>
      <w:r>
        <w:rPr>
          <w:spacing w:val="-7"/>
          <w:sz w:val="30"/>
          <w:szCs w:val="30"/>
        </w:rPr>
        <w:t xml:space="preserve"> </w:t>
      </w:r>
      <w:r>
        <w:rPr>
          <w:sz w:val="30"/>
          <w:szCs w:val="30"/>
        </w:rPr>
        <w:t>The</w:t>
      </w:r>
      <w:r>
        <w:rPr>
          <w:spacing w:val="-68"/>
          <w:sz w:val="30"/>
          <w:szCs w:val="30"/>
        </w:rPr>
        <w:t xml:space="preserve"> </w:t>
      </w:r>
      <w:r>
        <w:rPr>
          <w:sz w:val="30"/>
          <w:szCs w:val="30"/>
        </w:rPr>
        <w:t>above formulation provides a basic framework for modelling the problem, and</w:t>
      </w:r>
      <w:r>
        <w:rPr>
          <w:spacing w:val="1"/>
          <w:sz w:val="30"/>
          <w:szCs w:val="30"/>
        </w:rPr>
        <w:t xml:space="preserve"> </w:t>
      </w:r>
      <w:r>
        <w:rPr>
          <w:sz w:val="30"/>
          <w:szCs w:val="30"/>
        </w:rPr>
        <w:t>additional constraints and variables can be included as necessary. The goal is to</w:t>
      </w:r>
      <w:r>
        <w:rPr>
          <w:spacing w:val="1"/>
          <w:sz w:val="30"/>
          <w:szCs w:val="30"/>
        </w:rPr>
        <w:t xml:space="preserve"> </w:t>
      </w:r>
      <w:r>
        <w:rPr>
          <w:sz w:val="30"/>
          <w:szCs w:val="30"/>
        </w:rPr>
        <w:t>optimize</w:t>
      </w:r>
      <w:r>
        <w:rPr>
          <w:spacing w:val="1"/>
          <w:sz w:val="30"/>
          <w:szCs w:val="30"/>
        </w:rPr>
        <w:t xml:space="preserve"> </w:t>
      </w:r>
      <w:r>
        <w:rPr>
          <w:sz w:val="30"/>
          <w:szCs w:val="30"/>
        </w:rPr>
        <w:t>the</w:t>
      </w:r>
      <w:r>
        <w:rPr>
          <w:spacing w:val="1"/>
          <w:sz w:val="30"/>
          <w:szCs w:val="30"/>
        </w:rPr>
        <w:t xml:space="preserve"> </w:t>
      </w:r>
      <w:r>
        <w:rPr>
          <w:sz w:val="30"/>
          <w:szCs w:val="30"/>
        </w:rPr>
        <w:t>routing decisions</w:t>
      </w:r>
      <w:r>
        <w:rPr>
          <w:spacing w:val="1"/>
          <w:sz w:val="30"/>
          <w:szCs w:val="30"/>
        </w:rPr>
        <w:t xml:space="preserve"> </w:t>
      </w:r>
      <w:r>
        <w:rPr>
          <w:sz w:val="30"/>
          <w:szCs w:val="30"/>
        </w:rPr>
        <w:t>while</w:t>
      </w:r>
      <w:r>
        <w:rPr>
          <w:spacing w:val="1"/>
          <w:sz w:val="30"/>
          <w:szCs w:val="30"/>
        </w:rPr>
        <w:t xml:space="preserve"> </w:t>
      </w:r>
      <w:r>
        <w:rPr>
          <w:sz w:val="30"/>
          <w:szCs w:val="30"/>
        </w:rPr>
        <w:t>considering</w:t>
      </w:r>
      <w:r>
        <w:rPr>
          <w:spacing w:val="1"/>
          <w:sz w:val="30"/>
          <w:szCs w:val="30"/>
        </w:rPr>
        <w:t xml:space="preserve"> </w:t>
      </w:r>
      <w:r>
        <w:rPr>
          <w:sz w:val="30"/>
          <w:szCs w:val="30"/>
        </w:rPr>
        <w:t>the</w:t>
      </w:r>
      <w:r>
        <w:rPr>
          <w:spacing w:val="1"/>
          <w:sz w:val="30"/>
          <w:szCs w:val="30"/>
        </w:rPr>
        <w:t xml:space="preserve"> </w:t>
      </w:r>
      <w:r>
        <w:rPr>
          <w:sz w:val="30"/>
          <w:szCs w:val="30"/>
        </w:rPr>
        <w:t>network</w:t>
      </w:r>
      <w:r>
        <w:rPr>
          <w:spacing w:val="1"/>
          <w:sz w:val="30"/>
          <w:szCs w:val="30"/>
        </w:rPr>
        <w:t xml:space="preserve"> </w:t>
      </w:r>
      <w:r>
        <w:rPr>
          <w:sz w:val="30"/>
          <w:szCs w:val="30"/>
        </w:rPr>
        <w:t>structure,</w:t>
      </w:r>
      <w:r>
        <w:rPr>
          <w:spacing w:val="1"/>
          <w:sz w:val="30"/>
          <w:szCs w:val="30"/>
        </w:rPr>
        <w:t xml:space="preserve"> </w:t>
      </w:r>
      <w:r>
        <w:rPr>
          <w:sz w:val="30"/>
          <w:szCs w:val="30"/>
        </w:rPr>
        <w:t>call</w:t>
      </w:r>
      <w:r>
        <w:rPr>
          <w:spacing w:val="1"/>
          <w:sz w:val="30"/>
          <w:szCs w:val="30"/>
        </w:rPr>
        <w:t xml:space="preserve"> </w:t>
      </w:r>
      <w:r>
        <w:rPr>
          <w:sz w:val="30"/>
          <w:szCs w:val="30"/>
        </w:rPr>
        <w:t>requirements,</w:t>
      </w:r>
      <w:r>
        <w:rPr>
          <w:spacing w:val="1"/>
          <w:sz w:val="30"/>
          <w:szCs w:val="30"/>
        </w:rPr>
        <w:t xml:space="preserve"> </w:t>
      </w:r>
      <w:r>
        <w:rPr>
          <w:sz w:val="30"/>
          <w:szCs w:val="30"/>
        </w:rPr>
        <w:t>and</w:t>
      </w:r>
      <w:r>
        <w:rPr>
          <w:spacing w:val="1"/>
          <w:sz w:val="30"/>
          <w:szCs w:val="30"/>
        </w:rPr>
        <w:t xml:space="preserve"> </w:t>
      </w:r>
      <w:r>
        <w:rPr>
          <w:sz w:val="30"/>
          <w:szCs w:val="30"/>
        </w:rPr>
        <w:t>constraints</w:t>
      </w:r>
      <w:r>
        <w:rPr>
          <w:spacing w:val="1"/>
          <w:sz w:val="30"/>
          <w:szCs w:val="30"/>
        </w:rPr>
        <w:t xml:space="preserve"> </w:t>
      </w:r>
      <w:r>
        <w:rPr>
          <w:sz w:val="30"/>
          <w:szCs w:val="30"/>
        </w:rPr>
        <w:t>to</w:t>
      </w:r>
      <w:r>
        <w:rPr>
          <w:spacing w:val="1"/>
          <w:sz w:val="30"/>
          <w:szCs w:val="30"/>
        </w:rPr>
        <w:t xml:space="preserve"> </w:t>
      </w:r>
      <w:r>
        <w:rPr>
          <w:sz w:val="30"/>
          <w:szCs w:val="30"/>
        </w:rPr>
        <w:t>ensure</w:t>
      </w:r>
      <w:r>
        <w:rPr>
          <w:spacing w:val="1"/>
          <w:sz w:val="30"/>
          <w:szCs w:val="30"/>
        </w:rPr>
        <w:t xml:space="preserve"> </w:t>
      </w:r>
      <w:r>
        <w:rPr>
          <w:sz w:val="30"/>
          <w:szCs w:val="30"/>
        </w:rPr>
        <w:t>efficient</w:t>
      </w:r>
      <w:r>
        <w:rPr>
          <w:spacing w:val="1"/>
          <w:sz w:val="30"/>
          <w:szCs w:val="30"/>
        </w:rPr>
        <w:t xml:space="preserve"> </w:t>
      </w:r>
      <w:r>
        <w:rPr>
          <w:sz w:val="30"/>
          <w:szCs w:val="30"/>
        </w:rPr>
        <w:t>and</w:t>
      </w:r>
      <w:r>
        <w:rPr>
          <w:spacing w:val="1"/>
          <w:sz w:val="30"/>
          <w:szCs w:val="30"/>
        </w:rPr>
        <w:t xml:space="preserve"> </w:t>
      </w:r>
      <w:r>
        <w:rPr>
          <w:sz w:val="30"/>
          <w:szCs w:val="30"/>
        </w:rPr>
        <w:t>reliable</w:t>
      </w:r>
      <w:r>
        <w:rPr>
          <w:spacing w:val="1"/>
          <w:sz w:val="30"/>
          <w:szCs w:val="30"/>
        </w:rPr>
        <w:t xml:space="preserve"> </w:t>
      </w:r>
      <w:r>
        <w:rPr>
          <w:sz w:val="30"/>
          <w:szCs w:val="30"/>
        </w:rPr>
        <w:t>voice</w:t>
      </w:r>
      <w:r>
        <w:rPr>
          <w:spacing w:val="1"/>
          <w:sz w:val="30"/>
          <w:szCs w:val="30"/>
        </w:rPr>
        <w:t xml:space="preserve"> </w:t>
      </w:r>
      <w:r>
        <w:rPr>
          <w:spacing w:val="-1"/>
          <w:sz w:val="30"/>
          <w:szCs w:val="30"/>
        </w:rPr>
        <w:t>communication</w:t>
      </w:r>
      <w:r>
        <w:rPr>
          <w:spacing w:val="-19"/>
          <w:sz w:val="30"/>
          <w:szCs w:val="30"/>
        </w:rPr>
        <w:t xml:space="preserve"> </w:t>
      </w:r>
      <w:r>
        <w:rPr>
          <w:spacing w:val="-1"/>
          <w:sz w:val="30"/>
          <w:szCs w:val="30"/>
        </w:rPr>
        <w:t>in</w:t>
      </w:r>
      <w:r>
        <w:rPr>
          <w:spacing w:val="-14"/>
          <w:sz w:val="30"/>
          <w:szCs w:val="30"/>
        </w:rPr>
        <w:t xml:space="preserve"> </w:t>
      </w:r>
      <w:r>
        <w:rPr>
          <w:spacing w:val="-1"/>
          <w:sz w:val="30"/>
          <w:szCs w:val="30"/>
        </w:rPr>
        <w:t>the</w:t>
      </w:r>
      <w:r>
        <w:rPr>
          <w:spacing w:val="-15"/>
          <w:sz w:val="30"/>
          <w:szCs w:val="30"/>
        </w:rPr>
        <w:t xml:space="preserve"> </w:t>
      </w:r>
      <w:r>
        <w:rPr>
          <w:spacing w:val="-1"/>
          <w:sz w:val="30"/>
          <w:szCs w:val="30"/>
        </w:rPr>
        <w:t>telephone</w:t>
      </w:r>
      <w:r>
        <w:rPr>
          <w:spacing w:val="-15"/>
          <w:sz w:val="30"/>
          <w:szCs w:val="30"/>
        </w:rPr>
        <w:t xml:space="preserve"> </w:t>
      </w:r>
      <w:r>
        <w:rPr>
          <w:sz w:val="30"/>
          <w:szCs w:val="30"/>
        </w:rPr>
        <w:t>network.</w:t>
      </w:r>
    </w:p>
    <w:p>
      <w:pPr>
        <w:spacing w:after="0" w:line="261" w:lineRule="auto"/>
        <w:jc w:val="both"/>
        <w:rPr>
          <w:sz w:val="30"/>
          <w:szCs w:val="30"/>
        </w:rPr>
        <w:sectPr>
          <w:pgSz w:w="11900" w:h="16860"/>
          <w:pgMar w:top="1340" w:right="1240" w:bottom="280" w:left="132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2"/>
        <w:numPr>
          <w:ilvl w:val="0"/>
          <w:numId w:val="0"/>
        </w:numPr>
        <w:tabs>
          <w:tab w:val="left" w:pos="636"/>
        </w:tabs>
        <w:spacing w:before="65" w:after="0" w:line="240" w:lineRule="auto"/>
        <w:ind w:left="118" w:leftChars="0" w:right="0" w:rightChars="0"/>
        <w:jc w:val="left"/>
        <w:rPr>
          <w:color w:val="0070C0"/>
        </w:rPr>
      </w:pPr>
      <w:bookmarkStart w:id="16" w:name="Slide 10"/>
      <w:bookmarkEnd w:id="16"/>
      <w:bookmarkStart w:id="17" w:name="Slide 10"/>
      <w:bookmarkEnd w:id="17"/>
      <w:r>
        <w:rPr>
          <w:color w:val="0070C0"/>
        </w:rPr>
        <w:t>Assumptions</w:t>
      </w:r>
    </w:p>
    <w:p>
      <w:pPr>
        <w:pStyle w:val="6"/>
        <w:spacing w:before="126" w:line="261" w:lineRule="auto"/>
        <w:ind w:left="119" w:right="143"/>
        <w:jc w:val="both"/>
        <w:rPr>
          <w:sz w:val="29"/>
          <w:szCs w:val="29"/>
        </w:rPr>
      </w:pPr>
      <w:r>
        <w:rPr>
          <w:sz w:val="29"/>
          <w:szCs w:val="29"/>
        </w:rPr>
        <w:t>The</w:t>
      </w:r>
      <w:r>
        <w:rPr>
          <w:spacing w:val="1"/>
          <w:sz w:val="29"/>
          <w:szCs w:val="29"/>
        </w:rPr>
        <w:t xml:space="preserve"> </w:t>
      </w:r>
      <w:r>
        <w:rPr>
          <w:sz w:val="29"/>
          <w:szCs w:val="29"/>
        </w:rPr>
        <w:t>following</w:t>
      </w:r>
      <w:r>
        <w:rPr>
          <w:spacing w:val="1"/>
          <w:sz w:val="29"/>
          <w:szCs w:val="29"/>
        </w:rPr>
        <w:t xml:space="preserve"> </w:t>
      </w:r>
      <w:r>
        <w:rPr>
          <w:sz w:val="29"/>
          <w:szCs w:val="29"/>
        </w:rPr>
        <w:t>assumptions</w:t>
      </w:r>
      <w:r>
        <w:rPr>
          <w:spacing w:val="1"/>
          <w:sz w:val="29"/>
          <w:szCs w:val="29"/>
        </w:rPr>
        <w:t xml:space="preserve"> </w:t>
      </w:r>
      <w:r>
        <w:rPr>
          <w:sz w:val="29"/>
          <w:szCs w:val="29"/>
        </w:rPr>
        <w:t>provide</w:t>
      </w:r>
      <w:r>
        <w:rPr>
          <w:spacing w:val="1"/>
          <w:sz w:val="29"/>
          <w:szCs w:val="29"/>
        </w:rPr>
        <w:t xml:space="preserve"> </w:t>
      </w:r>
      <w:r>
        <w:rPr>
          <w:sz w:val="29"/>
          <w:szCs w:val="29"/>
        </w:rPr>
        <w:t>a</w:t>
      </w:r>
      <w:r>
        <w:rPr>
          <w:spacing w:val="1"/>
          <w:sz w:val="29"/>
          <w:szCs w:val="29"/>
        </w:rPr>
        <w:t xml:space="preserve"> </w:t>
      </w:r>
      <w:r>
        <w:rPr>
          <w:sz w:val="29"/>
          <w:szCs w:val="29"/>
        </w:rPr>
        <w:t>general</w:t>
      </w:r>
      <w:r>
        <w:rPr>
          <w:spacing w:val="1"/>
          <w:sz w:val="29"/>
          <w:szCs w:val="29"/>
        </w:rPr>
        <w:t xml:space="preserve"> </w:t>
      </w:r>
      <w:r>
        <w:rPr>
          <w:sz w:val="29"/>
          <w:szCs w:val="29"/>
        </w:rPr>
        <w:t>framework</w:t>
      </w:r>
      <w:r>
        <w:rPr>
          <w:spacing w:val="1"/>
          <w:sz w:val="29"/>
          <w:szCs w:val="29"/>
        </w:rPr>
        <w:t xml:space="preserve"> </w:t>
      </w:r>
      <w:r>
        <w:rPr>
          <w:sz w:val="29"/>
          <w:szCs w:val="29"/>
        </w:rPr>
        <w:t>for</w:t>
      </w:r>
      <w:r>
        <w:rPr>
          <w:spacing w:val="1"/>
          <w:sz w:val="29"/>
          <w:szCs w:val="29"/>
        </w:rPr>
        <w:t xml:space="preserve"> </w:t>
      </w:r>
      <w:r>
        <w:rPr>
          <w:sz w:val="29"/>
          <w:szCs w:val="29"/>
        </w:rPr>
        <w:t>modelling</w:t>
      </w:r>
      <w:r>
        <w:rPr>
          <w:spacing w:val="1"/>
          <w:sz w:val="29"/>
          <w:szCs w:val="29"/>
        </w:rPr>
        <w:t xml:space="preserve"> </w:t>
      </w:r>
      <w:r>
        <w:rPr>
          <w:sz w:val="29"/>
          <w:szCs w:val="29"/>
        </w:rPr>
        <w:t>the</w:t>
      </w:r>
      <w:r>
        <w:rPr>
          <w:spacing w:val="1"/>
          <w:sz w:val="29"/>
          <w:szCs w:val="29"/>
        </w:rPr>
        <w:t xml:space="preserve"> </w:t>
      </w:r>
      <w:r>
        <w:rPr>
          <w:sz w:val="29"/>
          <w:szCs w:val="29"/>
        </w:rPr>
        <w:t>telephone</w:t>
      </w:r>
      <w:r>
        <w:rPr>
          <w:spacing w:val="-6"/>
          <w:sz w:val="29"/>
          <w:szCs w:val="29"/>
        </w:rPr>
        <w:t xml:space="preserve"> </w:t>
      </w:r>
      <w:r>
        <w:rPr>
          <w:sz w:val="29"/>
          <w:szCs w:val="29"/>
        </w:rPr>
        <w:t>network</w:t>
      </w:r>
      <w:r>
        <w:rPr>
          <w:spacing w:val="-6"/>
          <w:sz w:val="29"/>
          <w:szCs w:val="29"/>
        </w:rPr>
        <w:t xml:space="preserve"> </w:t>
      </w:r>
      <w:r>
        <w:rPr>
          <w:sz w:val="29"/>
          <w:szCs w:val="29"/>
        </w:rPr>
        <w:t>routing</w:t>
      </w:r>
      <w:r>
        <w:rPr>
          <w:spacing w:val="-6"/>
          <w:sz w:val="29"/>
          <w:szCs w:val="29"/>
        </w:rPr>
        <w:t xml:space="preserve"> </w:t>
      </w:r>
      <w:r>
        <w:rPr>
          <w:sz w:val="29"/>
          <w:szCs w:val="29"/>
        </w:rPr>
        <w:t>problem.</w:t>
      </w:r>
      <w:r>
        <w:rPr>
          <w:spacing w:val="-7"/>
          <w:sz w:val="29"/>
          <w:szCs w:val="29"/>
        </w:rPr>
        <w:t xml:space="preserve"> </w:t>
      </w:r>
      <w:r>
        <w:rPr>
          <w:sz w:val="29"/>
          <w:szCs w:val="29"/>
        </w:rPr>
        <w:t>It</w:t>
      </w:r>
      <w:r>
        <w:rPr>
          <w:spacing w:val="-3"/>
          <w:sz w:val="29"/>
          <w:szCs w:val="29"/>
        </w:rPr>
        <w:t xml:space="preserve"> </w:t>
      </w:r>
      <w:r>
        <w:rPr>
          <w:sz w:val="29"/>
          <w:szCs w:val="29"/>
        </w:rPr>
        <w:t>is</w:t>
      </w:r>
      <w:r>
        <w:rPr>
          <w:spacing w:val="-3"/>
          <w:sz w:val="29"/>
          <w:szCs w:val="29"/>
        </w:rPr>
        <w:t xml:space="preserve"> </w:t>
      </w:r>
      <w:r>
        <w:rPr>
          <w:sz w:val="29"/>
          <w:szCs w:val="29"/>
        </w:rPr>
        <w:t>important</w:t>
      </w:r>
      <w:r>
        <w:rPr>
          <w:spacing w:val="-8"/>
          <w:sz w:val="29"/>
          <w:szCs w:val="29"/>
        </w:rPr>
        <w:t xml:space="preserve"> </w:t>
      </w:r>
      <w:r>
        <w:rPr>
          <w:sz w:val="29"/>
          <w:szCs w:val="29"/>
        </w:rPr>
        <w:t>to</w:t>
      </w:r>
      <w:r>
        <w:rPr>
          <w:spacing w:val="-1"/>
          <w:sz w:val="29"/>
          <w:szCs w:val="29"/>
        </w:rPr>
        <w:t xml:space="preserve"> </w:t>
      </w:r>
      <w:r>
        <w:rPr>
          <w:sz w:val="29"/>
          <w:szCs w:val="29"/>
        </w:rPr>
        <w:t>consider</w:t>
      </w:r>
      <w:r>
        <w:rPr>
          <w:spacing w:val="-9"/>
          <w:sz w:val="29"/>
          <w:szCs w:val="29"/>
        </w:rPr>
        <w:t xml:space="preserve"> </w:t>
      </w:r>
      <w:r>
        <w:rPr>
          <w:sz w:val="29"/>
          <w:szCs w:val="29"/>
        </w:rPr>
        <w:t>these</w:t>
      </w:r>
      <w:r>
        <w:rPr>
          <w:spacing w:val="-4"/>
          <w:sz w:val="29"/>
          <w:szCs w:val="29"/>
        </w:rPr>
        <w:t xml:space="preserve"> </w:t>
      </w:r>
      <w:r>
        <w:rPr>
          <w:sz w:val="29"/>
          <w:szCs w:val="29"/>
        </w:rPr>
        <w:t>assumptions</w:t>
      </w:r>
      <w:r>
        <w:rPr>
          <w:spacing w:val="-67"/>
          <w:sz w:val="29"/>
          <w:szCs w:val="29"/>
        </w:rPr>
        <w:t xml:space="preserve"> </w:t>
      </w:r>
      <w:r>
        <w:rPr>
          <w:sz w:val="29"/>
          <w:szCs w:val="29"/>
        </w:rPr>
        <w:t>and</w:t>
      </w:r>
      <w:r>
        <w:rPr>
          <w:spacing w:val="1"/>
          <w:sz w:val="29"/>
          <w:szCs w:val="29"/>
        </w:rPr>
        <w:t xml:space="preserve"> </w:t>
      </w:r>
      <w:r>
        <w:rPr>
          <w:sz w:val="29"/>
          <w:szCs w:val="29"/>
        </w:rPr>
        <w:t>adjust</w:t>
      </w:r>
      <w:r>
        <w:rPr>
          <w:spacing w:val="1"/>
          <w:sz w:val="29"/>
          <w:szCs w:val="29"/>
        </w:rPr>
        <w:t xml:space="preserve"> </w:t>
      </w:r>
      <w:r>
        <w:rPr>
          <w:sz w:val="29"/>
          <w:szCs w:val="29"/>
        </w:rPr>
        <w:t>them</w:t>
      </w:r>
      <w:r>
        <w:rPr>
          <w:spacing w:val="1"/>
          <w:sz w:val="29"/>
          <w:szCs w:val="29"/>
        </w:rPr>
        <w:t xml:space="preserve"> </w:t>
      </w:r>
      <w:r>
        <w:rPr>
          <w:sz w:val="29"/>
          <w:szCs w:val="29"/>
        </w:rPr>
        <w:t>based</w:t>
      </w:r>
      <w:r>
        <w:rPr>
          <w:spacing w:val="1"/>
          <w:sz w:val="29"/>
          <w:szCs w:val="29"/>
        </w:rPr>
        <w:t xml:space="preserve"> </w:t>
      </w:r>
      <w:r>
        <w:rPr>
          <w:sz w:val="29"/>
          <w:szCs w:val="29"/>
        </w:rPr>
        <w:t>on</w:t>
      </w:r>
      <w:r>
        <w:rPr>
          <w:spacing w:val="1"/>
          <w:sz w:val="29"/>
          <w:szCs w:val="29"/>
        </w:rPr>
        <w:t xml:space="preserve"> </w:t>
      </w:r>
      <w:r>
        <w:rPr>
          <w:sz w:val="29"/>
          <w:szCs w:val="29"/>
        </w:rPr>
        <w:t>the</w:t>
      </w:r>
      <w:r>
        <w:rPr>
          <w:spacing w:val="1"/>
          <w:sz w:val="29"/>
          <w:szCs w:val="29"/>
        </w:rPr>
        <w:t xml:space="preserve"> </w:t>
      </w:r>
      <w:r>
        <w:rPr>
          <w:sz w:val="29"/>
          <w:szCs w:val="29"/>
        </w:rPr>
        <w:t>specific</w:t>
      </w:r>
      <w:r>
        <w:rPr>
          <w:spacing w:val="1"/>
          <w:sz w:val="29"/>
          <w:szCs w:val="29"/>
        </w:rPr>
        <w:t xml:space="preserve"> </w:t>
      </w:r>
      <w:r>
        <w:rPr>
          <w:sz w:val="29"/>
          <w:szCs w:val="29"/>
        </w:rPr>
        <w:t>requirements,</w:t>
      </w:r>
      <w:r>
        <w:rPr>
          <w:spacing w:val="1"/>
          <w:sz w:val="29"/>
          <w:szCs w:val="29"/>
        </w:rPr>
        <w:t xml:space="preserve"> </w:t>
      </w:r>
      <w:r>
        <w:rPr>
          <w:sz w:val="29"/>
          <w:szCs w:val="29"/>
        </w:rPr>
        <w:t>constraints,</w:t>
      </w:r>
      <w:r>
        <w:rPr>
          <w:spacing w:val="1"/>
          <w:sz w:val="29"/>
          <w:szCs w:val="29"/>
        </w:rPr>
        <w:t xml:space="preserve"> </w:t>
      </w:r>
      <w:r>
        <w:rPr>
          <w:sz w:val="29"/>
          <w:szCs w:val="29"/>
        </w:rPr>
        <w:t>and</w:t>
      </w:r>
      <w:r>
        <w:rPr>
          <w:spacing w:val="1"/>
          <w:sz w:val="29"/>
          <w:szCs w:val="29"/>
        </w:rPr>
        <w:t xml:space="preserve"> </w:t>
      </w:r>
      <w:r>
        <w:rPr>
          <w:spacing w:val="-1"/>
          <w:sz w:val="29"/>
          <w:szCs w:val="29"/>
        </w:rPr>
        <w:t>characteristics</w:t>
      </w:r>
      <w:r>
        <w:rPr>
          <w:spacing w:val="-13"/>
          <w:sz w:val="29"/>
          <w:szCs w:val="29"/>
        </w:rPr>
        <w:t xml:space="preserve"> </w:t>
      </w:r>
      <w:r>
        <w:rPr>
          <w:spacing w:val="-1"/>
          <w:sz w:val="29"/>
          <w:szCs w:val="29"/>
        </w:rPr>
        <w:t>of</w:t>
      </w:r>
      <w:r>
        <w:rPr>
          <w:spacing w:val="-22"/>
          <w:sz w:val="29"/>
          <w:szCs w:val="29"/>
        </w:rPr>
        <w:t xml:space="preserve"> </w:t>
      </w:r>
      <w:r>
        <w:rPr>
          <w:sz w:val="29"/>
          <w:szCs w:val="29"/>
        </w:rPr>
        <w:t>the</w:t>
      </w:r>
      <w:r>
        <w:rPr>
          <w:spacing w:val="-8"/>
          <w:sz w:val="29"/>
          <w:szCs w:val="29"/>
        </w:rPr>
        <w:t xml:space="preserve"> </w:t>
      </w:r>
      <w:r>
        <w:rPr>
          <w:sz w:val="29"/>
          <w:szCs w:val="29"/>
        </w:rPr>
        <w:t>telephone</w:t>
      </w:r>
      <w:r>
        <w:rPr>
          <w:spacing w:val="-14"/>
          <w:sz w:val="29"/>
          <w:szCs w:val="29"/>
        </w:rPr>
        <w:t xml:space="preserve"> </w:t>
      </w:r>
      <w:r>
        <w:rPr>
          <w:sz w:val="29"/>
          <w:szCs w:val="29"/>
        </w:rPr>
        <w:t>network</w:t>
      </w:r>
      <w:r>
        <w:rPr>
          <w:spacing w:val="-21"/>
          <w:sz w:val="29"/>
          <w:szCs w:val="29"/>
        </w:rPr>
        <w:t xml:space="preserve"> </w:t>
      </w:r>
      <w:r>
        <w:rPr>
          <w:sz w:val="29"/>
          <w:szCs w:val="29"/>
        </w:rPr>
        <w:t>being</w:t>
      </w:r>
      <w:r>
        <w:rPr>
          <w:spacing w:val="-25"/>
          <w:sz w:val="29"/>
          <w:szCs w:val="29"/>
        </w:rPr>
        <w:t xml:space="preserve"> </w:t>
      </w:r>
      <w:r>
        <w:rPr>
          <w:sz w:val="29"/>
          <w:szCs w:val="29"/>
        </w:rPr>
        <w:t>analy</w:t>
      </w:r>
      <w:r>
        <w:rPr>
          <w:rFonts w:hint="default"/>
          <w:sz w:val="29"/>
          <w:szCs w:val="29"/>
          <w:lang w:val="en-IN"/>
        </w:rPr>
        <w:t>z</w:t>
      </w:r>
      <w:r>
        <w:rPr>
          <w:sz w:val="29"/>
          <w:szCs w:val="29"/>
        </w:rPr>
        <w:t>ed.</w:t>
      </w:r>
    </w:p>
    <w:p>
      <w:pPr>
        <w:pStyle w:val="10"/>
        <w:numPr>
          <w:ilvl w:val="2"/>
          <w:numId w:val="3"/>
        </w:numPr>
        <w:tabs>
          <w:tab w:val="left" w:pos="840"/>
        </w:tabs>
        <w:spacing w:before="149" w:after="0" w:line="256" w:lineRule="auto"/>
        <w:ind w:left="839" w:right="139" w:hanging="361"/>
        <w:jc w:val="both"/>
        <w:rPr>
          <w:sz w:val="29"/>
          <w:szCs w:val="29"/>
        </w:rPr>
      </w:pPr>
      <w:r>
        <w:rPr>
          <w:sz w:val="29"/>
          <w:szCs w:val="29"/>
        </w:rPr>
        <w:t>Graph Representation: The telephone network is represented as a graph,</w:t>
      </w:r>
      <w:r>
        <w:rPr>
          <w:spacing w:val="1"/>
          <w:sz w:val="29"/>
          <w:szCs w:val="29"/>
        </w:rPr>
        <w:t xml:space="preserve"> </w:t>
      </w:r>
      <w:r>
        <w:rPr>
          <w:sz w:val="29"/>
          <w:szCs w:val="29"/>
        </w:rPr>
        <w:t>where each node represents a telephone exchange, and the edges represent</w:t>
      </w:r>
      <w:r>
        <w:rPr>
          <w:spacing w:val="-67"/>
          <w:sz w:val="29"/>
          <w:szCs w:val="29"/>
        </w:rPr>
        <w:t xml:space="preserve"> </w:t>
      </w:r>
      <w:r>
        <w:rPr>
          <w:sz w:val="29"/>
          <w:szCs w:val="29"/>
        </w:rPr>
        <w:t>the connections between exchanges. This assumes that the network can be</w:t>
      </w:r>
      <w:r>
        <w:rPr>
          <w:spacing w:val="-67"/>
          <w:sz w:val="29"/>
          <w:szCs w:val="29"/>
        </w:rPr>
        <w:t xml:space="preserve"> </w:t>
      </w:r>
      <w:r>
        <w:rPr>
          <w:spacing w:val="-1"/>
          <w:sz w:val="29"/>
          <w:szCs w:val="29"/>
        </w:rPr>
        <w:t>accurately</w:t>
      </w:r>
      <w:r>
        <w:rPr>
          <w:spacing w:val="-25"/>
          <w:sz w:val="29"/>
          <w:szCs w:val="29"/>
        </w:rPr>
        <w:t xml:space="preserve"> </w:t>
      </w:r>
      <w:r>
        <w:rPr>
          <w:spacing w:val="-1"/>
          <w:sz w:val="29"/>
          <w:szCs w:val="29"/>
        </w:rPr>
        <w:t>represented</w:t>
      </w:r>
      <w:r>
        <w:rPr>
          <w:spacing w:val="-23"/>
          <w:sz w:val="29"/>
          <w:szCs w:val="29"/>
        </w:rPr>
        <w:t xml:space="preserve"> </w:t>
      </w:r>
      <w:r>
        <w:rPr>
          <w:spacing w:val="-1"/>
          <w:sz w:val="29"/>
          <w:szCs w:val="29"/>
        </w:rPr>
        <w:t>as</w:t>
      </w:r>
      <w:r>
        <w:rPr>
          <w:spacing w:val="5"/>
          <w:sz w:val="29"/>
          <w:szCs w:val="29"/>
        </w:rPr>
        <w:t xml:space="preserve"> </w:t>
      </w:r>
      <w:r>
        <w:rPr>
          <w:spacing w:val="-1"/>
          <w:sz w:val="29"/>
          <w:szCs w:val="29"/>
        </w:rPr>
        <w:t>a</w:t>
      </w:r>
      <w:r>
        <w:rPr>
          <w:spacing w:val="-3"/>
          <w:sz w:val="29"/>
          <w:szCs w:val="29"/>
        </w:rPr>
        <w:t xml:space="preserve"> </w:t>
      </w:r>
      <w:r>
        <w:rPr>
          <w:sz w:val="29"/>
          <w:szCs w:val="29"/>
        </w:rPr>
        <w:t>graph</w:t>
      </w:r>
      <w:r>
        <w:rPr>
          <w:spacing w:val="-13"/>
          <w:sz w:val="29"/>
          <w:szCs w:val="29"/>
        </w:rPr>
        <w:t xml:space="preserve"> </w:t>
      </w:r>
      <w:r>
        <w:rPr>
          <w:sz w:val="29"/>
          <w:szCs w:val="29"/>
        </w:rPr>
        <w:t>structure.</w:t>
      </w:r>
    </w:p>
    <w:p>
      <w:pPr>
        <w:pStyle w:val="10"/>
        <w:numPr>
          <w:ilvl w:val="2"/>
          <w:numId w:val="3"/>
        </w:numPr>
        <w:tabs>
          <w:tab w:val="left" w:pos="840"/>
        </w:tabs>
        <w:spacing w:before="0" w:after="0" w:line="259" w:lineRule="auto"/>
        <w:ind w:left="839" w:right="147" w:hanging="361"/>
        <w:jc w:val="both"/>
        <w:rPr>
          <w:sz w:val="29"/>
          <w:szCs w:val="29"/>
        </w:rPr>
      </w:pPr>
      <w:r>
        <w:rPr>
          <w:sz w:val="29"/>
          <w:szCs w:val="29"/>
        </w:rPr>
        <w:t>Static Network: The network topology and connections are assumed to be</w:t>
      </w:r>
      <w:r>
        <w:rPr>
          <w:spacing w:val="1"/>
          <w:sz w:val="29"/>
          <w:szCs w:val="29"/>
        </w:rPr>
        <w:t xml:space="preserve"> </w:t>
      </w:r>
      <w:r>
        <w:rPr>
          <w:sz w:val="29"/>
          <w:szCs w:val="29"/>
        </w:rPr>
        <w:t>static during the routing process. It is assumed that there are no changes in</w:t>
      </w:r>
      <w:r>
        <w:rPr>
          <w:spacing w:val="-67"/>
          <w:sz w:val="29"/>
          <w:szCs w:val="29"/>
        </w:rPr>
        <w:t xml:space="preserve"> </w:t>
      </w:r>
      <w:r>
        <w:rPr>
          <w:spacing w:val="-1"/>
          <w:sz w:val="29"/>
          <w:szCs w:val="29"/>
        </w:rPr>
        <w:t>the</w:t>
      </w:r>
      <w:r>
        <w:rPr>
          <w:spacing w:val="-5"/>
          <w:sz w:val="29"/>
          <w:szCs w:val="29"/>
        </w:rPr>
        <w:t xml:space="preserve"> </w:t>
      </w:r>
      <w:r>
        <w:rPr>
          <w:spacing w:val="-1"/>
          <w:sz w:val="29"/>
          <w:szCs w:val="29"/>
        </w:rPr>
        <w:t>network</w:t>
      </w:r>
      <w:r>
        <w:rPr>
          <w:spacing w:val="-21"/>
          <w:sz w:val="29"/>
          <w:szCs w:val="29"/>
        </w:rPr>
        <w:t xml:space="preserve"> </w:t>
      </w:r>
      <w:r>
        <w:rPr>
          <w:spacing w:val="-1"/>
          <w:sz w:val="29"/>
          <w:szCs w:val="29"/>
        </w:rPr>
        <w:t>topology</w:t>
      </w:r>
      <w:r>
        <w:rPr>
          <w:spacing w:val="-30"/>
          <w:sz w:val="29"/>
          <w:szCs w:val="29"/>
        </w:rPr>
        <w:t xml:space="preserve"> </w:t>
      </w:r>
      <w:r>
        <w:rPr>
          <w:spacing w:val="-1"/>
          <w:sz w:val="29"/>
          <w:szCs w:val="29"/>
        </w:rPr>
        <w:t>or</w:t>
      </w:r>
      <w:r>
        <w:rPr>
          <w:spacing w:val="-13"/>
          <w:sz w:val="29"/>
          <w:szCs w:val="29"/>
        </w:rPr>
        <w:t xml:space="preserve"> </w:t>
      </w:r>
      <w:r>
        <w:rPr>
          <w:spacing w:val="-1"/>
          <w:sz w:val="29"/>
          <w:szCs w:val="29"/>
        </w:rPr>
        <w:t>connection</w:t>
      </w:r>
      <w:r>
        <w:rPr>
          <w:spacing w:val="-30"/>
          <w:sz w:val="29"/>
          <w:szCs w:val="29"/>
        </w:rPr>
        <w:t xml:space="preserve"> </w:t>
      </w:r>
      <w:r>
        <w:rPr>
          <w:spacing w:val="-1"/>
          <w:sz w:val="29"/>
          <w:szCs w:val="29"/>
        </w:rPr>
        <w:t>availability</w:t>
      </w:r>
      <w:r>
        <w:rPr>
          <w:spacing w:val="-22"/>
          <w:sz w:val="29"/>
          <w:szCs w:val="29"/>
        </w:rPr>
        <w:t xml:space="preserve"> </w:t>
      </w:r>
      <w:r>
        <w:rPr>
          <w:sz w:val="29"/>
          <w:szCs w:val="29"/>
        </w:rPr>
        <w:t>while</w:t>
      </w:r>
      <w:r>
        <w:rPr>
          <w:spacing w:val="-15"/>
          <w:sz w:val="29"/>
          <w:szCs w:val="29"/>
        </w:rPr>
        <w:t xml:space="preserve"> </w:t>
      </w:r>
      <w:r>
        <w:rPr>
          <w:sz w:val="29"/>
          <w:szCs w:val="29"/>
        </w:rPr>
        <w:t>routing</w:t>
      </w:r>
      <w:r>
        <w:rPr>
          <w:spacing w:val="-19"/>
          <w:sz w:val="29"/>
          <w:szCs w:val="29"/>
        </w:rPr>
        <w:t xml:space="preserve"> </w:t>
      </w:r>
      <w:r>
        <w:rPr>
          <w:sz w:val="29"/>
          <w:szCs w:val="29"/>
        </w:rPr>
        <w:t>calls.</w:t>
      </w:r>
    </w:p>
    <w:p>
      <w:pPr>
        <w:pStyle w:val="10"/>
        <w:numPr>
          <w:ilvl w:val="2"/>
          <w:numId w:val="3"/>
        </w:numPr>
        <w:tabs>
          <w:tab w:val="left" w:pos="840"/>
        </w:tabs>
        <w:spacing w:before="22" w:after="0" w:line="259" w:lineRule="auto"/>
        <w:ind w:left="839" w:right="139" w:hanging="361"/>
        <w:jc w:val="both"/>
        <w:rPr>
          <w:sz w:val="29"/>
          <w:szCs w:val="29"/>
        </w:rPr>
      </w:pPr>
      <w:r>
        <w:rPr>
          <w:sz w:val="29"/>
          <w:szCs w:val="29"/>
        </w:rPr>
        <w:t>Single Call Source and Destination: The problem assumes a single source</w:t>
      </w:r>
      <w:r>
        <w:rPr>
          <w:spacing w:val="1"/>
          <w:sz w:val="29"/>
          <w:szCs w:val="29"/>
        </w:rPr>
        <w:t xml:space="preserve"> </w:t>
      </w:r>
      <w:r>
        <w:rPr>
          <w:sz w:val="29"/>
          <w:szCs w:val="29"/>
        </w:rPr>
        <w:t>node (calling party) and a single destination node (called party) for each</w:t>
      </w:r>
      <w:r>
        <w:rPr>
          <w:spacing w:val="1"/>
          <w:sz w:val="29"/>
          <w:szCs w:val="29"/>
        </w:rPr>
        <w:t xml:space="preserve"> </w:t>
      </w:r>
      <w:r>
        <w:rPr>
          <w:sz w:val="29"/>
          <w:szCs w:val="29"/>
        </w:rPr>
        <w:t>telephone call. Multi-source or multi-destination scenarios may require</w:t>
      </w:r>
      <w:r>
        <w:rPr>
          <w:spacing w:val="1"/>
          <w:sz w:val="29"/>
          <w:szCs w:val="29"/>
        </w:rPr>
        <w:t xml:space="preserve"> </w:t>
      </w:r>
      <w:r>
        <w:rPr>
          <w:sz w:val="29"/>
          <w:szCs w:val="29"/>
        </w:rPr>
        <w:t>additional</w:t>
      </w:r>
      <w:r>
        <w:rPr>
          <w:spacing w:val="-15"/>
          <w:sz w:val="29"/>
          <w:szCs w:val="29"/>
        </w:rPr>
        <w:t xml:space="preserve"> </w:t>
      </w:r>
      <w:r>
        <w:rPr>
          <w:sz w:val="29"/>
          <w:szCs w:val="29"/>
        </w:rPr>
        <w:t>modelling</w:t>
      </w:r>
      <w:r>
        <w:rPr>
          <w:spacing w:val="-28"/>
          <w:sz w:val="29"/>
          <w:szCs w:val="29"/>
        </w:rPr>
        <w:t xml:space="preserve"> </w:t>
      </w:r>
      <w:r>
        <w:rPr>
          <w:sz w:val="29"/>
          <w:szCs w:val="29"/>
        </w:rPr>
        <w:t>considerations.</w:t>
      </w:r>
    </w:p>
    <w:p>
      <w:pPr>
        <w:pStyle w:val="10"/>
        <w:numPr>
          <w:ilvl w:val="2"/>
          <w:numId w:val="3"/>
        </w:numPr>
        <w:tabs>
          <w:tab w:val="left" w:pos="840"/>
        </w:tabs>
        <w:spacing w:before="0" w:after="0" w:line="256" w:lineRule="auto"/>
        <w:ind w:left="839" w:right="142" w:hanging="361"/>
        <w:jc w:val="both"/>
        <w:rPr>
          <w:sz w:val="29"/>
          <w:szCs w:val="29"/>
        </w:rPr>
      </w:pPr>
      <w:r>
        <w:rPr>
          <w:sz w:val="29"/>
          <w:szCs w:val="29"/>
        </w:rPr>
        <w:t>Known Network Attributes: The attributes associated with each network</w:t>
      </w:r>
      <w:r>
        <w:rPr>
          <w:spacing w:val="1"/>
          <w:sz w:val="29"/>
          <w:szCs w:val="29"/>
        </w:rPr>
        <w:t xml:space="preserve"> </w:t>
      </w:r>
      <w:r>
        <w:rPr>
          <w:sz w:val="29"/>
          <w:szCs w:val="29"/>
        </w:rPr>
        <w:t>edge, such as cost, distance, available bandwidth, or quality of service</w:t>
      </w:r>
      <w:r>
        <w:rPr>
          <w:spacing w:val="1"/>
          <w:sz w:val="29"/>
          <w:szCs w:val="29"/>
        </w:rPr>
        <w:t xml:space="preserve"> </w:t>
      </w:r>
      <w:r>
        <w:rPr>
          <w:sz w:val="29"/>
          <w:szCs w:val="29"/>
        </w:rPr>
        <w:t>(QoS),</w:t>
      </w:r>
      <w:r>
        <w:rPr>
          <w:spacing w:val="1"/>
          <w:sz w:val="29"/>
          <w:szCs w:val="29"/>
        </w:rPr>
        <w:t xml:space="preserve"> </w:t>
      </w:r>
      <w:r>
        <w:rPr>
          <w:sz w:val="29"/>
          <w:szCs w:val="29"/>
        </w:rPr>
        <w:t>are</w:t>
      </w:r>
      <w:r>
        <w:rPr>
          <w:spacing w:val="1"/>
          <w:sz w:val="29"/>
          <w:szCs w:val="29"/>
        </w:rPr>
        <w:t xml:space="preserve"> </w:t>
      </w:r>
      <w:r>
        <w:rPr>
          <w:sz w:val="29"/>
          <w:szCs w:val="29"/>
        </w:rPr>
        <w:t>assumed</w:t>
      </w:r>
      <w:r>
        <w:rPr>
          <w:spacing w:val="1"/>
          <w:sz w:val="29"/>
          <w:szCs w:val="29"/>
        </w:rPr>
        <w:t xml:space="preserve"> </w:t>
      </w:r>
      <w:r>
        <w:rPr>
          <w:sz w:val="29"/>
          <w:szCs w:val="29"/>
        </w:rPr>
        <w:t>to</w:t>
      </w:r>
      <w:r>
        <w:rPr>
          <w:spacing w:val="1"/>
          <w:sz w:val="29"/>
          <w:szCs w:val="29"/>
        </w:rPr>
        <w:t xml:space="preserve"> </w:t>
      </w:r>
      <w:r>
        <w:rPr>
          <w:sz w:val="29"/>
          <w:szCs w:val="29"/>
        </w:rPr>
        <w:t>be</w:t>
      </w:r>
      <w:r>
        <w:rPr>
          <w:spacing w:val="1"/>
          <w:sz w:val="29"/>
          <w:szCs w:val="29"/>
        </w:rPr>
        <w:t xml:space="preserve"> </w:t>
      </w:r>
      <w:r>
        <w:rPr>
          <w:sz w:val="29"/>
          <w:szCs w:val="29"/>
        </w:rPr>
        <w:t>known</w:t>
      </w:r>
      <w:r>
        <w:rPr>
          <w:spacing w:val="1"/>
          <w:sz w:val="29"/>
          <w:szCs w:val="29"/>
        </w:rPr>
        <w:t xml:space="preserve"> </w:t>
      </w:r>
      <w:r>
        <w:rPr>
          <w:sz w:val="29"/>
          <w:szCs w:val="29"/>
        </w:rPr>
        <w:t>and</w:t>
      </w:r>
      <w:r>
        <w:rPr>
          <w:spacing w:val="1"/>
          <w:sz w:val="29"/>
          <w:szCs w:val="29"/>
        </w:rPr>
        <w:t xml:space="preserve"> </w:t>
      </w:r>
      <w:r>
        <w:rPr>
          <w:sz w:val="29"/>
          <w:szCs w:val="29"/>
        </w:rPr>
        <w:t>can</w:t>
      </w:r>
      <w:r>
        <w:rPr>
          <w:spacing w:val="1"/>
          <w:sz w:val="29"/>
          <w:szCs w:val="29"/>
        </w:rPr>
        <w:t xml:space="preserve"> </w:t>
      </w:r>
      <w:r>
        <w:rPr>
          <w:sz w:val="29"/>
          <w:szCs w:val="29"/>
        </w:rPr>
        <w:t>be</w:t>
      </w:r>
      <w:r>
        <w:rPr>
          <w:spacing w:val="1"/>
          <w:sz w:val="29"/>
          <w:szCs w:val="29"/>
        </w:rPr>
        <w:t xml:space="preserve"> </w:t>
      </w:r>
      <w:r>
        <w:rPr>
          <w:sz w:val="29"/>
          <w:szCs w:val="29"/>
        </w:rPr>
        <w:t>accurately</w:t>
      </w:r>
      <w:r>
        <w:rPr>
          <w:spacing w:val="1"/>
          <w:sz w:val="29"/>
          <w:szCs w:val="29"/>
        </w:rPr>
        <w:t xml:space="preserve"> </w:t>
      </w:r>
      <w:r>
        <w:rPr>
          <w:sz w:val="29"/>
          <w:szCs w:val="29"/>
        </w:rPr>
        <w:t>measured</w:t>
      </w:r>
      <w:r>
        <w:rPr>
          <w:spacing w:val="1"/>
          <w:sz w:val="29"/>
          <w:szCs w:val="29"/>
        </w:rPr>
        <w:t xml:space="preserve"> </w:t>
      </w:r>
      <w:r>
        <w:rPr>
          <w:sz w:val="29"/>
          <w:szCs w:val="29"/>
        </w:rPr>
        <w:t>or</w:t>
      </w:r>
      <w:r>
        <w:rPr>
          <w:spacing w:val="-68"/>
          <w:sz w:val="29"/>
          <w:szCs w:val="29"/>
        </w:rPr>
        <w:t xml:space="preserve"> </w:t>
      </w:r>
      <w:r>
        <w:rPr>
          <w:sz w:val="29"/>
          <w:szCs w:val="29"/>
        </w:rPr>
        <w:t>estimated.</w:t>
      </w:r>
    </w:p>
    <w:p>
      <w:pPr>
        <w:pStyle w:val="10"/>
        <w:numPr>
          <w:ilvl w:val="2"/>
          <w:numId w:val="3"/>
        </w:numPr>
        <w:tabs>
          <w:tab w:val="left" w:pos="840"/>
        </w:tabs>
        <w:spacing w:before="14" w:after="0" w:line="252" w:lineRule="auto"/>
        <w:ind w:left="839" w:right="139" w:hanging="361"/>
        <w:jc w:val="both"/>
        <w:rPr>
          <w:sz w:val="29"/>
          <w:szCs w:val="29"/>
        </w:rPr>
      </w:pPr>
      <w:r>
        <w:rPr>
          <w:sz w:val="29"/>
          <w:szCs w:val="29"/>
        </w:rPr>
        <w:t>No Time-Varying Constraints: The problem assumes that the network</w:t>
      </w:r>
      <w:r>
        <w:rPr>
          <w:spacing w:val="1"/>
          <w:sz w:val="29"/>
          <w:szCs w:val="29"/>
        </w:rPr>
        <w:t xml:space="preserve"> </w:t>
      </w:r>
      <w:r>
        <w:rPr>
          <w:sz w:val="29"/>
          <w:szCs w:val="29"/>
        </w:rPr>
        <w:t>constraints, such as bandwidth availability or capacity limitations, remain</w:t>
      </w:r>
      <w:r>
        <w:rPr>
          <w:spacing w:val="1"/>
          <w:sz w:val="29"/>
          <w:szCs w:val="29"/>
        </w:rPr>
        <w:t xml:space="preserve"> </w:t>
      </w:r>
      <w:r>
        <w:rPr>
          <w:sz w:val="29"/>
          <w:szCs w:val="29"/>
        </w:rPr>
        <w:t>constant throughout the routing process. Time-varying constraints may</w:t>
      </w:r>
      <w:r>
        <w:rPr>
          <w:spacing w:val="1"/>
          <w:sz w:val="29"/>
          <w:szCs w:val="29"/>
        </w:rPr>
        <w:t xml:space="preserve"> </w:t>
      </w:r>
      <w:r>
        <w:rPr>
          <w:spacing w:val="-1"/>
          <w:sz w:val="29"/>
          <w:szCs w:val="29"/>
        </w:rPr>
        <w:t>require</w:t>
      </w:r>
      <w:r>
        <w:rPr>
          <w:spacing w:val="-22"/>
          <w:sz w:val="29"/>
          <w:szCs w:val="29"/>
        </w:rPr>
        <w:t xml:space="preserve"> </w:t>
      </w:r>
      <w:r>
        <w:rPr>
          <w:spacing w:val="-1"/>
          <w:sz w:val="29"/>
          <w:szCs w:val="29"/>
        </w:rPr>
        <w:t>additional</w:t>
      </w:r>
      <w:r>
        <w:rPr>
          <w:spacing w:val="-28"/>
          <w:sz w:val="29"/>
          <w:szCs w:val="29"/>
        </w:rPr>
        <w:t xml:space="preserve"> </w:t>
      </w:r>
      <w:r>
        <w:rPr>
          <w:spacing w:val="-1"/>
          <w:sz w:val="29"/>
          <w:szCs w:val="29"/>
        </w:rPr>
        <w:t>modelling</w:t>
      </w:r>
      <w:r>
        <w:rPr>
          <w:spacing w:val="-16"/>
          <w:sz w:val="29"/>
          <w:szCs w:val="29"/>
        </w:rPr>
        <w:t xml:space="preserve"> </w:t>
      </w:r>
      <w:r>
        <w:rPr>
          <w:spacing w:val="-1"/>
          <w:sz w:val="29"/>
          <w:szCs w:val="29"/>
        </w:rPr>
        <w:t>considerations.</w:t>
      </w:r>
    </w:p>
    <w:p>
      <w:pPr>
        <w:pStyle w:val="10"/>
        <w:numPr>
          <w:ilvl w:val="2"/>
          <w:numId w:val="3"/>
        </w:numPr>
        <w:tabs>
          <w:tab w:val="left" w:pos="840"/>
        </w:tabs>
        <w:spacing w:before="20" w:after="0" w:line="249" w:lineRule="auto"/>
        <w:ind w:left="839" w:right="226" w:hanging="361"/>
        <w:jc w:val="both"/>
        <w:rPr>
          <w:sz w:val="29"/>
          <w:szCs w:val="29"/>
        </w:rPr>
      </w:pPr>
      <w:r>
        <w:rPr>
          <w:sz w:val="29"/>
          <w:szCs w:val="29"/>
        </w:rPr>
        <w:t>Single Objective Optimization: The problem assumes a single objective,</w:t>
      </w:r>
      <w:r>
        <w:rPr>
          <w:spacing w:val="1"/>
          <w:sz w:val="29"/>
          <w:szCs w:val="29"/>
        </w:rPr>
        <w:t xml:space="preserve"> </w:t>
      </w:r>
      <w:r>
        <w:rPr>
          <w:sz w:val="29"/>
          <w:szCs w:val="29"/>
        </w:rPr>
        <w:t>such as minimizing cost, latency, or congestion in the telephone network.</w:t>
      </w:r>
      <w:r>
        <w:rPr>
          <w:spacing w:val="-67"/>
          <w:sz w:val="29"/>
          <w:szCs w:val="29"/>
        </w:rPr>
        <w:t xml:space="preserve"> </w:t>
      </w:r>
      <w:r>
        <w:rPr>
          <w:spacing w:val="-2"/>
          <w:sz w:val="29"/>
          <w:szCs w:val="29"/>
        </w:rPr>
        <w:t>Multi-objective</w:t>
      </w:r>
      <w:r>
        <w:rPr>
          <w:spacing w:val="-30"/>
          <w:sz w:val="29"/>
          <w:szCs w:val="29"/>
        </w:rPr>
        <w:t xml:space="preserve"> </w:t>
      </w:r>
      <w:r>
        <w:rPr>
          <w:spacing w:val="-2"/>
          <w:sz w:val="29"/>
          <w:szCs w:val="29"/>
        </w:rPr>
        <w:t>optimization</w:t>
      </w:r>
      <w:r>
        <w:rPr>
          <w:spacing w:val="-24"/>
          <w:sz w:val="29"/>
          <w:szCs w:val="29"/>
        </w:rPr>
        <w:t xml:space="preserve"> </w:t>
      </w:r>
      <w:r>
        <w:rPr>
          <w:spacing w:val="-2"/>
          <w:sz w:val="29"/>
          <w:szCs w:val="29"/>
        </w:rPr>
        <w:t>may</w:t>
      </w:r>
      <w:r>
        <w:rPr>
          <w:sz w:val="29"/>
          <w:szCs w:val="29"/>
        </w:rPr>
        <w:t xml:space="preserve"> </w:t>
      </w:r>
      <w:r>
        <w:rPr>
          <w:spacing w:val="-1"/>
          <w:sz w:val="29"/>
          <w:szCs w:val="29"/>
        </w:rPr>
        <w:t>require</w:t>
      </w:r>
      <w:r>
        <w:rPr>
          <w:spacing w:val="-27"/>
          <w:sz w:val="29"/>
          <w:szCs w:val="29"/>
        </w:rPr>
        <w:t xml:space="preserve"> </w:t>
      </w:r>
      <w:r>
        <w:rPr>
          <w:spacing w:val="-1"/>
          <w:sz w:val="29"/>
          <w:szCs w:val="29"/>
        </w:rPr>
        <w:t>different</w:t>
      </w:r>
      <w:r>
        <w:rPr>
          <w:spacing w:val="-32"/>
          <w:sz w:val="29"/>
          <w:szCs w:val="29"/>
        </w:rPr>
        <w:t xml:space="preserve"> </w:t>
      </w:r>
      <w:r>
        <w:rPr>
          <w:spacing w:val="-1"/>
          <w:sz w:val="29"/>
          <w:szCs w:val="29"/>
        </w:rPr>
        <w:t>modelling</w:t>
      </w:r>
      <w:r>
        <w:rPr>
          <w:spacing w:val="-23"/>
          <w:sz w:val="29"/>
          <w:szCs w:val="29"/>
        </w:rPr>
        <w:t xml:space="preserve"> </w:t>
      </w:r>
      <w:r>
        <w:rPr>
          <w:spacing w:val="-1"/>
          <w:sz w:val="29"/>
          <w:szCs w:val="29"/>
        </w:rPr>
        <w:t>techniques.</w:t>
      </w:r>
    </w:p>
    <w:p>
      <w:pPr>
        <w:pStyle w:val="10"/>
        <w:numPr>
          <w:ilvl w:val="2"/>
          <w:numId w:val="3"/>
        </w:numPr>
        <w:tabs>
          <w:tab w:val="left" w:pos="840"/>
        </w:tabs>
        <w:spacing w:before="0" w:after="0" w:line="252" w:lineRule="auto"/>
        <w:ind w:left="839" w:right="207" w:hanging="361"/>
        <w:jc w:val="left"/>
        <w:rPr>
          <w:sz w:val="29"/>
          <w:szCs w:val="29"/>
        </w:rPr>
      </w:pPr>
      <w:r>
        <w:rPr>
          <w:spacing w:val="-2"/>
          <w:sz w:val="29"/>
          <w:szCs w:val="29"/>
        </w:rPr>
        <w:t xml:space="preserve">Binary Connectivity: The decision variables </w:t>
      </w:r>
      <w:r>
        <w:rPr>
          <w:spacing w:val="-1"/>
          <w:sz w:val="29"/>
          <w:szCs w:val="29"/>
        </w:rPr>
        <w:t>for establishing connections</w:t>
      </w:r>
      <w:r>
        <w:rPr>
          <w:sz w:val="29"/>
          <w:szCs w:val="29"/>
        </w:rPr>
        <w:t xml:space="preserve"> between telephone exchanges (edges) are assumed to be binary. This</w:t>
      </w:r>
      <w:r>
        <w:rPr>
          <w:spacing w:val="1"/>
          <w:sz w:val="29"/>
          <w:szCs w:val="29"/>
        </w:rPr>
        <w:t xml:space="preserve"> </w:t>
      </w:r>
      <w:r>
        <w:rPr>
          <w:sz w:val="29"/>
          <w:szCs w:val="29"/>
        </w:rPr>
        <w:t>assumes</w:t>
      </w:r>
      <w:r>
        <w:rPr>
          <w:spacing w:val="4"/>
          <w:sz w:val="29"/>
          <w:szCs w:val="29"/>
        </w:rPr>
        <w:t xml:space="preserve"> </w:t>
      </w:r>
      <w:r>
        <w:rPr>
          <w:sz w:val="29"/>
          <w:szCs w:val="29"/>
        </w:rPr>
        <w:t>that</w:t>
      </w:r>
      <w:r>
        <w:rPr>
          <w:spacing w:val="5"/>
          <w:sz w:val="29"/>
          <w:szCs w:val="29"/>
        </w:rPr>
        <w:t xml:space="preserve"> </w:t>
      </w:r>
      <w:r>
        <w:rPr>
          <w:sz w:val="29"/>
          <w:szCs w:val="29"/>
        </w:rPr>
        <w:t>a</w:t>
      </w:r>
      <w:r>
        <w:rPr>
          <w:spacing w:val="7"/>
          <w:sz w:val="29"/>
          <w:szCs w:val="29"/>
        </w:rPr>
        <w:t xml:space="preserve"> </w:t>
      </w:r>
      <w:r>
        <w:rPr>
          <w:sz w:val="29"/>
          <w:szCs w:val="29"/>
        </w:rPr>
        <w:t>connection</w:t>
      </w:r>
      <w:r>
        <w:rPr>
          <w:spacing w:val="-2"/>
          <w:sz w:val="29"/>
          <w:szCs w:val="29"/>
        </w:rPr>
        <w:t xml:space="preserve"> </w:t>
      </w:r>
      <w:r>
        <w:rPr>
          <w:sz w:val="29"/>
          <w:szCs w:val="29"/>
        </w:rPr>
        <w:t>either</w:t>
      </w:r>
      <w:r>
        <w:rPr>
          <w:spacing w:val="2"/>
          <w:sz w:val="29"/>
          <w:szCs w:val="29"/>
        </w:rPr>
        <w:t xml:space="preserve"> </w:t>
      </w:r>
      <w:r>
        <w:rPr>
          <w:sz w:val="29"/>
          <w:szCs w:val="29"/>
        </w:rPr>
        <w:t>exists</w:t>
      </w:r>
      <w:r>
        <w:rPr>
          <w:spacing w:val="2"/>
          <w:sz w:val="29"/>
          <w:szCs w:val="29"/>
        </w:rPr>
        <w:t xml:space="preserve"> </w:t>
      </w:r>
      <w:r>
        <w:rPr>
          <w:sz w:val="29"/>
          <w:szCs w:val="29"/>
        </w:rPr>
        <w:t>or</w:t>
      </w:r>
      <w:r>
        <w:rPr>
          <w:spacing w:val="1"/>
          <w:sz w:val="29"/>
          <w:szCs w:val="29"/>
        </w:rPr>
        <w:t xml:space="preserve"> </w:t>
      </w:r>
      <w:r>
        <w:rPr>
          <w:sz w:val="29"/>
          <w:szCs w:val="29"/>
        </w:rPr>
        <w:t>does not</w:t>
      </w:r>
      <w:r>
        <w:rPr>
          <w:spacing w:val="2"/>
          <w:sz w:val="29"/>
          <w:szCs w:val="29"/>
        </w:rPr>
        <w:t xml:space="preserve"> </w:t>
      </w:r>
      <w:r>
        <w:rPr>
          <w:sz w:val="29"/>
          <w:szCs w:val="29"/>
        </w:rPr>
        <w:t>exist</w:t>
      </w:r>
      <w:r>
        <w:rPr>
          <w:spacing w:val="1"/>
          <w:sz w:val="29"/>
          <w:szCs w:val="29"/>
        </w:rPr>
        <w:t xml:space="preserve"> </w:t>
      </w:r>
      <w:r>
        <w:rPr>
          <w:sz w:val="29"/>
          <w:szCs w:val="29"/>
        </w:rPr>
        <w:t>between</w:t>
      </w:r>
      <w:r>
        <w:rPr>
          <w:spacing w:val="8"/>
          <w:sz w:val="29"/>
          <w:szCs w:val="29"/>
        </w:rPr>
        <w:t xml:space="preserve"> </w:t>
      </w:r>
      <w:r>
        <w:rPr>
          <w:sz w:val="29"/>
          <w:szCs w:val="29"/>
        </w:rPr>
        <w:t>any</w:t>
      </w:r>
      <w:r>
        <w:rPr>
          <w:spacing w:val="-1"/>
          <w:sz w:val="29"/>
          <w:szCs w:val="29"/>
        </w:rPr>
        <w:t xml:space="preserve"> </w:t>
      </w:r>
      <w:r>
        <w:rPr>
          <w:sz w:val="29"/>
          <w:szCs w:val="29"/>
        </w:rPr>
        <w:t>pair</w:t>
      </w:r>
      <w:r>
        <w:rPr>
          <w:spacing w:val="-67"/>
          <w:sz w:val="29"/>
          <w:szCs w:val="29"/>
        </w:rPr>
        <w:t xml:space="preserve"> </w:t>
      </w:r>
      <w:r>
        <w:rPr>
          <w:sz w:val="29"/>
          <w:szCs w:val="29"/>
        </w:rPr>
        <w:t>of</w:t>
      </w:r>
      <w:r>
        <w:rPr>
          <w:spacing w:val="-20"/>
          <w:sz w:val="29"/>
          <w:szCs w:val="29"/>
        </w:rPr>
        <w:t xml:space="preserve"> </w:t>
      </w:r>
      <w:r>
        <w:rPr>
          <w:sz w:val="29"/>
          <w:szCs w:val="29"/>
        </w:rPr>
        <w:t>exchanges.</w:t>
      </w:r>
    </w:p>
    <w:p>
      <w:pPr>
        <w:pStyle w:val="10"/>
        <w:numPr>
          <w:ilvl w:val="2"/>
          <w:numId w:val="3"/>
        </w:numPr>
        <w:tabs>
          <w:tab w:val="left" w:pos="840"/>
        </w:tabs>
        <w:spacing w:before="34" w:after="0" w:line="252" w:lineRule="auto"/>
        <w:ind w:left="839" w:right="136" w:hanging="361"/>
        <w:jc w:val="both"/>
        <w:rPr>
          <w:sz w:val="29"/>
          <w:szCs w:val="29"/>
        </w:rPr>
      </w:pPr>
      <w:r>
        <w:rPr>
          <w:sz w:val="29"/>
          <w:szCs w:val="29"/>
        </w:rPr>
        <w:t>Linear Relationships: The flow conservation constraints and connectivity</w:t>
      </w:r>
      <w:r>
        <w:rPr>
          <w:spacing w:val="1"/>
          <w:sz w:val="29"/>
          <w:szCs w:val="29"/>
        </w:rPr>
        <w:t xml:space="preserve"> </w:t>
      </w:r>
      <w:r>
        <w:rPr>
          <w:sz w:val="29"/>
          <w:szCs w:val="29"/>
        </w:rPr>
        <w:t>constraints are assumed to have linear relationships, implying that the sum</w:t>
      </w:r>
      <w:r>
        <w:rPr>
          <w:spacing w:val="-67"/>
          <w:sz w:val="29"/>
          <w:szCs w:val="29"/>
        </w:rPr>
        <w:t xml:space="preserve"> </w:t>
      </w:r>
      <w:r>
        <w:rPr>
          <w:sz w:val="29"/>
          <w:szCs w:val="29"/>
        </w:rPr>
        <w:t>of</w:t>
      </w:r>
      <w:r>
        <w:rPr>
          <w:spacing w:val="-13"/>
          <w:sz w:val="29"/>
          <w:szCs w:val="29"/>
        </w:rPr>
        <w:t xml:space="preserve"> </w:t>
      </w:r>
      <w:r>
        <w:rPr>
          <w:sz w:val="29"/>
          <w:szCs w:val="29"/>
        </w:rPr>
        <w:t>connections</w:t>
      </w:r>
      <w:r>
        <w:rPr>
          <w:spacing w:val="-20"/>
          <w:sz w:val="29"/>
          <w:szCs w:val="29"/>
        </w:rPr>
        <w:t xml:space="preserve"> </w:t>
      </w:r>
      <w:r>
        <w:rPr>
          <w:sz w:val="29"/>
          <w:szCs w:val="29"/>
        </w:rPr>
        <w:t>in</w:t>
      </w:r>
      <w:r>
        <w:rPr>
          <w:spacing w:val="-11"/>
          <w:sz w:val="29"/>
          <w:szCs w:val="29"/>
        </w:rPr>
        <w:t xml:space="preserve"> </w:t>
      </w:r>
      <w:r>
        <w:rPr>
          <w:sz w:val="29"/>
          <w:szCs w:val="29"/>
        </w:rPr>
        <w:t>and</w:t>
      </w:r>
      <w:r>
        <w:rPr>
          <w:spacing w:val="-17"/>
          <w:sz w:val="29"/>
          <w:szCs w:val="29"/>
        </w:rPr>
        <w:t xml:space="preserve"> </w:t>
      </w:r>
      <w:r>
        <w:rPr>
          <w:sz w:val="29"/>
          <w:szCs w:val="29"/>
        </w:rPr>
        <w:t>out</w:t>
      </w:r>
      <w:r>
        <w:rPr>
          <w:spacing w:val="-11"/>
          <w:sz w:val="29"/>
          <w:szCs w:val="29"/>
        </w:rPr>
        <w:t xml:space="preserve"> </w:t>
      </w:r>
      <w:r>
        <w:rPr>
          <w:sz w:val="29"/>
          <w:szCs w:val="29"/>
        </w:rPr>
        <w:t>of</w:t>
      </w:r>
      <w:r>
        <w:rPr>
          <w:spacing w:val="-10"/>
          <w:sz w:val="29"/>
          <w:szCs w:val="29"/>
        </w:rPr>
        <w:t xml:space="preserve"> </w:t>
      </w:r>
      <w:r>
        <w:rPr>
          <w:sz w:val="29"/>
          <w:szCs w:val="29"/>
        </w:rPr>
        <w:t>each</w:t>
      </w:r>
      <w:r>
        <w:rPr>
          <w:spacing w:val="-8"/>
          <w:sz w:val="29"/>
          <w:szCs w:val="29"/>
        </w:rPr>
        <w:t xml:space="preserve"> </w:t>
      </w:r>
      <w:r>
        <w:rPr>
          <w:sz w:val="29"/>
          <w:szCs w:val="29"/>
        </w:rPr>
        <w:t>exchange</w:t>
      </w:r>
      <w:r>
        <w:rPr>
          <w:spacing w:val="-17"/>
          <w:sz w:val="29"/>
          <w:szCs w:val="29"/>
        </w:rPr>
        <w:t xml:space="preserve"> </w:t>
      </w:r>
      <w:r>
        <w:rPr>
          <w:sz w:val="29"/>
          <w:szCs w:val="29"/>
        </w:rPr>
        <w:t>is</w:t>
      </w:r>
      <w:r>
        <w:rPr>
          <w:spacing w:val="-1"/>
          <w:sz w:val="29"/>
          <w:szCs w:val="29"/>
        </w:rPr>
        <w:t xml:space="preserve"> </w:t>
      </w:r>
      <w:r>
        <w:rPr>
          <w:sz w:val="29"/>
          <w:szCs w:val="29"/>
        </w:rPr>
        <w:t>equal</w:t>
      </w:r>
      <w:r>
        <w:rPr>
          <w:spacing w:val="-11"/>
          <w:sz w:val="29"/>
          <w:szCs w:val="29"/>
        </w:rPr>
        <w:t xml:space="preserve"> </w:t>
      </w:r>
      <w:r>
        <w:rPr>
          <w:sz w:val="29"/>
          <w:szCs w:val="29"/>
        </w:rPr>
        <w:t>to</w:t>
      </w:r>
      <w:r>
        <w:rPr>
          <w:spacing w:val="-20"/>
          <w:sz w:val="29"/>
          <w:szCs w:val="29"/>
        </w:rPr>
        <w:t xml:space="preserve"> </w:t>
      </w:r>
      <w:r>
        <w:rPr>
          <w:sz w:val="29"/>
          <w:szCs w:val="29"/>
        </w:rPr>
        <w:t>zero</w:t>
      </w:r>
      <w:r>
        <w:rPr>
          <w:spacing w:val="-4"/>
          <w:sz w:val="29"/>
          <w:szCs w:val="29"/>
        </w:rPr>
        <w:t xml:space="preserve"> </w:t>
      </w:r>
      <w:r>
        <w:rPr>
          <w:sz w:val="29"/>
          <w:szCs w:val="29"/>
        </w:rPr>
        <w:t>or</w:t>
      </w:r>
      <w:r>
        <w:rPr>
          <w:spacing w:val="-12"/>
          <w:sz w:val="29"/>
          <w:szCs w:val="29"/>
        </w:rPr>
        <w:t xml:space="preserve"> </w:t>
      </w:r>
      <w:r>
        <w:rPr>
          <w:sz w:val="29"/>
          <w:szCs w:val="29"/>
        </w:rPr>
        <w:t>one.</w:t>
      </w:r>
    </w:p>
    <w:p>
      <w:pPr>
        <w:pStyle w:val="10"/>
        <w:numPr>
          <w:ilvl w:val="2"/>
          <w:numId w:val="3"/>
        </w:numPr>
        <w:tabs>
          <w:tab w:val="left" w:pos="840"/>
        </w:tabs>
        <w:spacing w:before="4" w:after="0" w:line="252" w:lineRule="auto"/>
        <w:ind w:left="839" w:right="140" w:hanging="361"/>
        <w:jc w:val="both"/>
        <w:rPr>
          <w:sz w:val="29"/>
          <w:szCs w:val="29"/>
        </w:rPr>
      </w:pPr>
      <w:r>
        <w:rPr>
          <w:sz w:val="29"/>
          <w:szCs w:val="29"/>
        </w:rPr>
        <w:t>Non-Negative</w:t>
      </w:r>
      <w:r>
        <w:rPr>
          <w:spacing w:val="1"/>
          <w:sz w:val="29"/>
          <w:szCs w:val="29"/>
        </w:rPr>
        <w:t xml:space="preserve"> </w:t>
      </w:r>
      <w:r>
        <w:rPr>
          <w:sz w:val="29"/>
          <w:szCs w:val="29"/>
        </w:rPr>
        <w:t>Values:</w:t>
      </w:r>
      <w:r>
        <w:rPr>
          <w:spacing w:val="1"/>
          <w:sz w:val="29"/>
          <w:szCs w:val="29"/>
        </w:rPr>
        <w:t xml:space="preserve"> </w:t>
      </w:r>
      <w:r>
        <w:rPr>
          <w:sz w:val="29"/>
          <w:szCs w:val="29"/>
        </w:rPr>
        <w:t>The</w:t>
      </w:r>
      <w:r>
        <w:rPr>
          <w:spacing w:val="1"/>
          <w:sz w:val="29"/>
          <w:szCs w:val="29"/>
        </w:rPr>
        <w:t xml:space="preserve"> </w:t>
      </w:r>
      <w:r>
        <w:rPr>
          <w:sz w:val="29"/>
          <w:szCs w:val="29"/>
        </w:rPr>
        <w:t>decision</w:t>
      </w:r>
      <w:r>
        <w:rPr>
          <w:spacing w:val="1"/>
          <w:sz w:val="29"/>
          <w:szCs w:val="29"/>
        </w:rPr>
        <w:t xml:space="preserve"> </w:t>
      </w:r>
      <w:r>
        <w:rPr>
          <w:sz w:val="29"/>
          <w:szCs w:val="29"/>
        </w:rPr>
        <w:t>variables,</w:t>
      </w:r>
      <w:r>
        <w:rPr>
          <w:spacing w:val="1"/>
          <w:sz w:val="29"/>
          <w:szCs w:val="29"/>
        </w:rPr>
        <w:t xml:space="preserve"> </w:t>
      </w:r>
      <w:r>
        <w:rPr>
          <w:sz w:val="29"/>
          <w:szCs w:val="29"/>
        </w:rPr>
        <w:t>objective</w:t>
      </w:r>
      <w:r>
        <w:rPr>
          <w:spacing w:val="1"/>
          <w:sz w:val="29"/>
          <w:szCs w:val="29"/>
        </w:rPr>
        <w:t xml:space="preserve"> </w:t>
      </w:r>
      <w:r>
        <w:rPr>
          <w:sz w:val="29"/>
          <w:szCs w:val="29"/>
        </w:rPr>
        <w:t>function,</w:t>
      </w:r>
      <w:r>
        <w:rPr>
          <w:spacing w:val="1"/>
          <w:sz w:val="29"/>
          <w:szCs w:val="29"/>
        </w:rPr>
        <w:t xml:space="preserve"> </w:t>
      </w:r>
      <w:r>
        <w:rPr>
          <w:sz w:val="29"/>
          <w:szCs w:val="29"/>
        </w:rPr>
        <w:t>and</w:t>
      </w:r>
      <w:r>
        <w:rPr>
          <w:spacing w:val="-67"/>
          <w:sz w:val="29"/>
          <w:szCs w:val="29"/>
        </w:rPr>
        <w:t xml:space="preserve"> </w:t>
      </w:r>
      <w:r>
        <w:rPr>
          <w:sz w:val="29"/>
          <w:szCs w:val="29"/>
        </w:rPr>
        <w:t>constraints are assumed to have non-negative values. Negative values are</w:t>
      </w:r>
      <w:r>
        <w:rPr>
          <w:spacing w:val="1"/>
          <w:sz w:val="29"/>
          <w:szCs w:val="29"/>
        </w:rPr>
        <w:t xml:space="preserve"> </w:t>
      </w:r>
      <w:r>
        <w:rPr>
          <w:spacing w:val="-1"/>
          <w:sz w:val="29"/>
          <w:szCs w:val="29"/>
        </w:rPr>
        <w:t>not</w:t>
      </w:r>
      <w:r>
        <w:rPr>
          <w:spacing w:val="-14"/>
          <w:sz w:val="29"/>
          <w:szCs w:val="29"/>
        </w:rPr>
        <w:t xml:space="preserve"> </w:t>
      </w:r>
      <w:r>
        <w:rPr>
          <w:spacing w:val="-1"/>
          <w:sz w:val="29"/>
          <w:szCs w:val="29"/>
        </w:rPr>
        <w:t>considered</w:t>
      </w:r>
      <w:r>
        <w:rPr>
          <w:spacing w:val="-16"/>
          <w:sz w:val="29"/>
          <w:szCs w:val="29"/>
        </w:rPr>
        <w:t xml:space="preserve"> </w:t>
      </w:r>
      <w:r>
        <w:rPr>
          <w:sz w:val="29"/>
          <w:szCs w:val="29"/>
        </w:rPr>
        <w:t>in</w:t>
      </w:r>
      <w:r>
        <w:rPr>
          <w:spacing w:val="-16"/>
          <w:sz w:val="29"/>
          <w:szCs w:val="29"/>
        </w:rPr>
        <w:t xml:space="preserve"> </w:t>
      </w:r>
      <w:r>
        <w:rPr>
          <w:sz w:val="29"/>
          <w:szCs w:val="29"/>
        </w:rPr>
        <w:t>the</w:t>
      </w:r>
      <w:r>
        <w:rPr>
          <w:spacing w:val="-10"/>
          <w:sz w:val="29"/>
          <w:szCs w:val="29"/>
        </w:rPr>
        <w:t xml:space="preserve"> </w:t>
      </w:r>
      <w:r>
        <w:rPr>
          <w:sz w:val="29"/>
          <w:szCs w:val="29"/>
        </w:rPr>
        <w:t>problem</w:t>
      </w:r>
      <w:r>
        <w:rPr>
          <w:spacing w:val="-25"/>
          <w:sz w:val="29"/>
          <w:szCs w:val="29"/>
        </w:rPr>
        <w:t xml:space="preserve"> </w:t>
      </w:r>
      <w:r>
        <w:rPr>
          <w:sz w:val="29"/>
          <w:szCs w:val="29"/>
        </w:rPr>
        <w:t>formulation.</w:t>
      </w:r>
    </w:p>
    <w:p>
      <w:pPr>
        <w:spacing w:after="0" w:line="252" w:lineRule="auto"/>
        <w:jc w:val="both"/>
        <w:rPr>
          <w:sz w:val="28"/>
        </w:rPr>
        <w:sectPr>
          <w:pgSz w:w="11900" w:h="16860"/>
          <w:pgMar w:top="1340" w:right="1240" w:bottom="280" w:left="132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2"/>
        <w:spacing w:before="64"/>
        <w:jc w:val="center"/>
        <w:rPr>
          <w:sz w:val="36"/>
          <w:szCs w:val="36"/>
        </w:rPr>
      </w:pPr>
      <w:bookmarkStart w:id="18" w:name="Slide 11"/>
      <w:bookmarkEnd w:id="18"/>
      <w:r>
        <w:rPr>
          <w:color w:val="FF0000"/>
          <w:sz w:val="36"/>
          <w:szCs w:val="36"/>
        </w:rPr>
        <w:t>DesigningAlgorithm</w:t>
      </w:r>
    </w:p>
    <w:p>
      <w:pPr>
        <w:tabs>
          <w:tab w:val="left" w:pos="750"/>
        </w:tabs>
        <w:spacing w:before="198"/>
        <w:ind w:left="119" w:right="0" w:firstLine="0"/>
        <w:jc w:val="left"/>
        <w:rPr>
          <w:b/>
          <w:sz w:val="36"/>
        </w:rPr>
      </w:pPr>
      <w:r>
        <w:rPr>
          <w:b/>
          <w:sz w:val="36"/>
        </w:rPr>
        <w:t>1.</w:t>
      </w:r>
      <w:r>
        <w:rPr>
          <w:b/>
          <w:sz w:val="36"/>
        </w:rPr>
        <w:tab/>
      </w:r>
      <w:r>
        <w:rPr>
          <w:b/>
          <w:sz w:val="36"/>
        </w:rPr>
        <w:t>Pseudocode</w:t>
      </w:r>
    </w:p>
    <w:p>
      <w:pPr>
        <w:pStyle w:val="6"/>
        <w:spacing w:before="124" w:line="259" w:lineRule="auto"/>
        <w:ind w:left="119" w:right="141"/>
        <w:jc w:val="both"/>
        <w:rPr>
          <w:sz w:val="30"/>
          <w:szCs w:val="30"/>
        </w:rPr>
      </w:pPr>
      <w:r>
        <w:rPr>
          <w:sz w:val="30"/>
          <w:szCs w:val="30"/>
        </w:rPr>
        <w:t>The</w:t>
      </w:r>
      <w:r>
        <w:rPr>
          <w:spacing w:val="1"/>
          <w:sz w:val="30"/>
          <w:szCs w:val="30"/>
        </w:rPr>
        <w:t xml:space="preserve"> </w:t>
      </w:r>
      <w:r>
        <w:rPr>
          <w:sz w:val="30"/>
          <w:szCs w:val="30"/>
        </w:rPr>
        <w:t>pseudocode</w:t>
      </w:r>
      <w:r>
        <w:rPr>
          <w:spacing w:val="1"/>
          <w:sz w:val="30"/>
          <w:szCs w:val="30"/>
        </w:rPr>
        <w:t xml:space="preserve"> </w:t>
      </w:r>
      <w:r>
        <w:rPr>
          <w:sz w:val="30"/>
          <w:szCs w:val="30"/>
        </w:rPr>
        <w:t>outlines</w:t>
      </w:r>
      <w:r>
        <w:rPr>
          <w:spacing w:val="1"/>
          <w:sz w:val="30"/>
          <w:szCs w:val="30"/>
        </w:rPr>
        <w:t xml:space="preserve"> </w:t>
      </w:r>
      <w:r>
        <w:rPr>
          <w:sz w:val="30"/>
          <w:szCs w:val="30"/>
        </w:rPr>
        <w:t>a</w:t>
      </w:r>
      <w:r>
        <w:rPr>
          <w:spacing w:val="1"/>
          <w:sz w:val="30"/>
          <w:szCs w:val="30"/>
        </w:rPr>
        <w:t xml:space="preserve"> </w:t>
      </w:r>
      <w:r>
        <w:rPr>
          <w:sz w:val="30"/>
          <w:szCs w:val="30"/>
        </w:rPr>
        <w:t>simplified</w:t>
      </w:r>
      <w:r>
        <w:rPr>
          <w:spacing w:val="1"/>
          <w:sz w:val="30"/>
          <w:szCs w:val="30"/>
        </w:rPr>
        <w:t xml:space="preserve"> </w:t>
      </w:r>
      <w:r>
        <w:rPr>
          <w:sz w:val="30"/>
          <w:szCs w:val="30"/>
        </w:rPr>
        <w:t>version</w:t>
      </w:r>
      <w:r>
        <w:rPr>
          <w:spacing w:val="1"/>
          <w:sz w:val="30"/>
          <w:szCs w:val="30"/>
        </w:rPr>
        <w:t xml:space="preserve"> </w:t>
      </w:r>
      <w:r>
        <w:rPr>
          <w:sz w:val="30"/>
          <w:szCs w:val="30"/>
        </w:rPr>
        <w:t>of</w:t>
      </w:r>
      <w:r>
        <w:rPr>
          <w:spacing w:val="1"/>
          <w:sz w:val="30"/>
          <w:szCs w:val="30"/>
        </w:rPr>
        <w:t xml:space="preserve"> </w:t>
      </w:r>
      <w:r>
        <w:rPr>
          <w:sz w:val="30"/>
          <w:szCs w:val="30"/>
        </w:rPr>
        <w:t>Dijkstra's</w:t>
      </w:r>
      <w:r>
        <w:rPr>
          <w:spacing w:val="1"/>
          <w:sz w:val="30"/>
          <w:szCs w:val="30"/>
        </w:rPr>
        <w:t xml:space="preserve"> </w:t>
      </w:r>
      <w:r>
        <w:rPr>
          <w:sz w:val="30"/>
          <w:szCs w:val="30"/>
        </w:rPr>
        <w:t>algorithm</w:t>
      </w:r>
      <w:r>
        <w:rPr>
          <w:spacing w:val="1"/>
          <w:sz w:val="30"/>
          <w:szCs w:val="30"/>
        </w:rPr>
        <w:t xml:space="preserve"> </w:t>
      </w:r>
      <w:r>
        <w:rPr>
          <w:sz w:val="30"/>
          <w:szCs w:val="30"/>
        </w:rPr>
        <w:t>for</w:t>
      </w:r>
      <w:r>
        <w:rPr>
          <w:spacing w:val="1"/>
          <w:sz w:val="30"/>
          <w:szCs w:val="30"/>
        </w:rPr>
        <w:t xml:space="preserve"> </w:t>
      </w:r>
      <w:r>
        <w:rPr>
          <w:sz w:val="30"/>
          <w:szCs w:val="30"/>
        </w:rPr>
        <w:t>telephone</w:t>
      </w:r>
      <w:r>
        <w:rPr>
          <w:spacing w:val="1"/>
          <w:sz w:val="30"/>
          <w:szCs w:val="30"/>
        </w:rPr>
        <w:t xml:space="preserve"> </w:t>
      </w:r>
      <w:r>
        <w:rPr>
          <w:sz w:val="30"/>
          <w:szCs w:val="30"/>
        </w:rPr>
        <w:t>network</w:t>
      </w:r>
      <w:r>
        <w:rPr>
          <w:spacing w:val="1"/>
          <w:sz w:val="30"/>
          <w:szCs w:val="30"/>
        </w:rPr>
        <w:t xml:space="preserve"> </w:t>
      </w:r>
      <w:r>
        <w:rPr>
          <w:sz w:val="30"/>
          <w:szCs w:val="30"/>
        </w:rPr>
        <w:t>routing.</w:t>
      </w:r>
      <w:r>
        <w:rPr>
          <w:spacing w:val="1"/>
          <w:sz w:val="30"/>
          <w:szCs w:val="30"/>
        </w:rPr>
        <w:t xml:space="preserve"> </w:t>
      </w:r>
      <w:r>
        <w:rPr>
          <w:sz w:val="30"/>
          <w:szCs w:val="30"/>
        </w:rPr>
        <w:t>It</w:t>
      </w:r>
      <w:r>
        <w:rPr>
          <w:spacing w:val="1"/>
          <w:sz w:val="30"/>
          <w:szCs w:val="30"/>
        </w:rPr>
        <w:t xml:space="preserve"> </w:t>
      </w:r>
      <w:r>
        <w:rPr>
          <w:sz w:val="30"/>
          <w:szCs w:val="30"/>
        </w:rPr>
        <w:t>assumes</w:t>
      </w:r>
      <w:r>
        <w:rPr>
          <w:spacing w:val="1"/>
          <w:sz w:val="30"/>
          <w:szCs w:val="30"/>
        </w:rPr>
        <w:t xml:space="preserve"> </w:t>
      </w:r>
      <w:r>
        <w:rPr>
          <w:sz w:val="30"/>
          <w:szCs w:val="30"/>
        </w:rPr>
        <w:t>that</w:t>
      </w:r>
      <w:r>
        <w:rPr>
          <w:spacing w:val="1"/>
          <w:sz w:val="30"/>
          <w:szCs w:val="30"/>
        </w:rPr>
        <w:t xml:space="preserve"> </w:t>
      </w:r>
      <w:r>
        <w:rPr>
          <w:sz w:val="30"/>
          <w:szCs w:val="30"/>
        </w:rPr>
        <w:t>the</w:t>
      </w:r>
      <w:r>
        <w:rPr>
          <w:spacing w:val="1"/>
          <w:sz w:val="30"/>
          <w:szCs w:val="30"/>
        </w:rPr>
        <w:t xml:space="preserve"> </w:t>
      </w:r>
      <w:r>
        <w:rPr>
          <w:sz w:val="30"/>
          <w:szCs w:val="30"/>
        </w:rPr>
        <w:t>graph</w:t>
      </w:r>
      <w:r>
        <w:rPr>
          <w:spacing w:val="1"/>
          <w:sz w:val="30"/>
          <w:szCs w:val="30"/>
        </w:rPr>
        <w:t xml:space="preserve"> </w:t>
      </w:r>
      <w:r>
        <w:rPr>
          <w:sz w:val="30"/>
          <w:szCs w:val="30"/>
        </w:rPr>
        <w:t>is</w:t>
      </w:r>
      <w:r>
        <w:rPr>
          <w:spacing w:val="1"/>
          <w:sz w:val="30"/>
          <w:szCs w:val="30"/>
        </w:rPr>
        <w:t xml:space="preserve"> </w:t>
      </w:r>
      <w:r>
        <w:rPr>
          <w:sz w:val="30"/>
          <w:szCs w:val="30"/>
        </w:rPr>
        <w:t>represented</w:t>
      </w:r>
      <w:r>
        <w:rPr>
          <w:spacing w:val="1"/>
          <w:sz w:val="30"/>
          <w:szCs w:val="30"/>
        </w:rPr>
        <w:t xml:space="preserve"> </w:t>
      </w:r>
      <w:r>
        <w:rPr>
          <w:sz w:val="30"/>
          <w:szCs w:val="30"/>
        </w:rPr>
        <w:t>as</w:t>
      </w:r>
      <w:r>
        <w:rPr>
          <w:spacing w:val="1"/>
          <w:sz w:val="30"/>
          <w:szCs w:val="30"/>
        </w:rPr>
        <w:t xml:space="preserve"> </w:t>
      </w:r>
      <w:r>
        <w:rPr>
          <w:sz w:val="30"/>
          <w:szCs w:val="30"/>
        </w:rPr>
        <w:t>an</w:t>
      </w:r>
      <w:r>
        <w:rPr>
          <w:spacing w:val="1"/>
          <w:sz w:val="30"/>
          <w:szCs w:val="30"/>
        </w:rPr>
        <w:t xml:space="preserve"> </w:t>
      </w:r>
      <w:r>
        <w:rPr>
          <w:spacing w:val="-1"/>
          <w:sz w:val="30"/>
          <w:szCs w:val="30"/>
        </w:rPr>
        <w:t>adjacency</w:t>
      </w:r>
      <w:r>
        <w:rPr>
          <w:spacing w:val="-33"/>
          <w:sz w:val="30"/>
          <w:szCs w:val="30"/>
        </w:rPr>
        <w:t xml:space="preserve"> </w:t>
      </w:r>
      <w:r>
        <w:rPr>
          <w:spacing w:val="-1"/>
          <w:sz w:val="30"/>
          <w:szCs w:val="30"/>
        </w:rPr>
        <w:t>list,</w:t>
      </w:r>
      <w:r>
        <w:rPr>
          <w:spacing w:val="-32"/>
          <w:sz w:val="30"/>
          <w:szCs w:val="30"/>
        </w:rPr>
        <w:t xml:space="preserve"> </w:t>
      </w:r>
      <w:r>
        <w:rPr>
          <w:spacing w:val="-1"/>
          <w:sz w:val="30"/>
          <w:szCs w:val="30"/>
        </w:rPr>
        <w:t>and</w:t>
      </w:r>
      <w:r>
        <w:rPr>
          <w:spacing w:val="-23"/>
          <w:sz w:val="30"/>
          <w:szCs w:val="30"/>
        </w:rPr>
        <w:t xml:space="preserve"> </w:t>
      </w:r>
      <w:r>
        <w:rPr>
          <w:spacing w:val="-1"/>
          <w:sz w:val="30"/>
          <w:szCs w:val="30"/>
        </w:rPr>
        <w:t>the</w:t>
      </w:r>
      <w:r>
        <w:rPr>
          <w:spacing w:val="-21"/>
          <w:sz w:val="30"/>
          <w:szCs w:val="30"/>
        </w:rPr>
        <w:t xml:space="preserve"> </w:t>
      </w:r>
      <w:r>
        <w:rPr>
          <w:spacing w:val="-1"/>
          <w:sz w:val="30"/>
          <w:szCs w:val="30"/>
        </w:rPr>
        <w:t>cost</w:t>
      </w:r>
      <w:r>
        <w:rPr>
          <w:spacing w:val="-21"/>
          <w:sz w:val="30"/>
          <w:szCs w:val="30"/>
        </w:rPr>
        <w:t xml:space="preserve"> </w:t>
      </w:r>
      <w:r>
        <w:rPr>
          <w:spacing w:val="-1"/>
          <w:sz w:val="30"/>
          <w:szCs w:val="30"/>
        </w:rPr>
        <w:t>functioncalculates</w:t>
      </w:r>
      <w:r>
        <w:rPr>
          <w:spacing w:val="-20"/>
          <w:sz w:val="30"/>
          <w:szCs w:val="30"/>
        </w:rPr>
        <w:t xml:space="preserve"> </w:t>
      </w:r>
      <w:r>
        <w:rPr>
          <w:sz w:val="30"/>
          <w:szCs w:val="30"/>
        </w:rPr>
        <w:t>the</w:t>
      </w:r>
      <w:r>
        <w:rPr>
          <w:spacing w:val="-27"/>
          <w:sz w:val="30"/>
          <w:szCs w:val="30"/>
        </w:rPr>
        <w:t xml:space="preserve"> </w:t>
      </w:r>
      <w:r>
        <w:rPr>
          <w:sz w:val="30"/>
          <w:szCs w:val="30"/>
        </w:rPr>
        <w:t>cost</w:t>
      </w:r>
      <w:r>
        <w:rPr>
          <w:spacing w:val="-23"/>
          <w:sz w:val="30"/>
          <w:szCs w:val="30"/>
        </w:rPr>
        <w:t xml:space="preserve"> </w:t>
      </w:r>
      <w:r>
        <w:rPr>
          <w:sz w:val="30"/>
          <w:szCs w:val="30"/>
        </w:rPr>
        <w:t>or</w:t>
      </w:r>
      <w:r>
        <w:rPr>
          <w:spacing w:val="-24"/>
          <w:sz w:val="30"/>
          <w:szCs w:val="30"/>
        </w:rPr>
        <w:t xml:space="preserve"> </w:t>
      </w:r>
      <w:r>
        <w:rPr>
          <w:sz w:val="30"/>
          <w:szCs w:val="30"/>
        </w:rPr>
        <w:t>distance</w:t>
      </w:r>
      <w:r>
        <w:rPr>
          <w:spacing w:val="-33"/>
          <w:sz w:val="30"/>
          <w:szCs w:val="30"/>
        </w:rPr>
        <w:t xml:space="preserve"> </w:t>
      </w:r>
      <w:r>
        <w:rPr>
          <w:sz w:val="30"/>
          <w:szCs w:val="30"/>
        </w:rPr>
        <w:t>between</w:t>
      </w:r>
      <w:r>
        <w:rPr>
          <w:spacing w:val="-26"/>
          <w:sz w:val="30"/>
          <w:szCs w:val="30"/>
        </w:rPr>
        <w:t xml:space="preserve"> </w:t>
      </w:r>
      <w:r>
        <w:rPr>
          <w:sz w:val="30"/>
          <w:szCs w:val="30"/>
        </w:rPr>
        <w:t>nodes.</w:t>
      </w:r>
    </w:p>
    <w:p>
      <w:pPr>
        <w:pStyle w:val="6"/>
        <w:spacing w:before="5"/>
        <w:rPr>
          <w:sz w:val="30"/>
          <w:szCs w:val="30"/>
        </w:rPr>
      </w:pPr>
      <w:r>
        <w:rPr>
          <w:sz w:val="30"/>
          <w:szCs w:val="30"/>
        </w:rPr>
        <w:pict>
          <v:shape id="_x0000_s1026" o:spid="_x0000_s1026" o:spt="202" type="#_x0000_t202" style="position:absolute;left:0pt;margin-left:72pt;margin-top:18.2pt;height:553.1pt;width:449.65pt;mso-position-horizontal-relative:page;mso-wrap-distance-bottom:0pt;mso-wrap-distance-top:0pt;z-index:-251657216;mso-width-relative:page;mso-height-relative:page;" filled="f" stroked="t" coordsize="21600,21600">
            <v:path/>
            <v:fill on="f" focussize="0,0"/>
            <v:stroke weight="1pt" color="#000000"/>
            <v:imagedata o:title=""/>
            <o:lock v:ext="edit"/>
            <v:textbox inset="0mm,0mm,0mm,0mm">
              <w:txbxContent>
                <w:p>
                  <w:pPr>
                    <w:pStyle w:val="6"/>
                    <w:rPr>
                      <w:sz w:val="24"/>
                    </w:rPr>
                  </w:pPr>
                </w:p>
                <w:p>
                  <w:pPr>
                    <w:spacing w:before="0"/>
                    <w:ind w:left="144" w:right="0" w:firstLine="0"/>
                    <w:jc w:val="left"/>
                    <w:rPr>
                      <w:rFonts w:ascii="Courier New"/>
                      <w:sz w:val="20"/>
                    </w:rPr>
                  </w:pPr>
                  <w:r>
                    <w:rPr>
                      <w:rFonts w:ascii="Courier New"/>
                      <w:spacing w:val="-2"/>
                      <w:sz w:val="20"/>
                    </w:rPr>
                    <w:t>function</w:t>
                  </w:r>
                  <w:r>
                    <w:rPr>
                      <w:rFonts w:ascii="Courier New"/>
                      <w:spacing w:val="-27"/>
                      <w:sz w:val="20"/>
                    </w:rPr>
                    <w:t xml:space="preserve"> </w:t>
                  </w:r>
                  <w:r>
                    <w:rPr>
                      <w:rFonts w:ascii="Courier New"/>
                      <w:spacing w:val="-2"/>
                      <w:sz w:val="20"/>
                    </w:rPr>
                    <w:t>DijkstraTelephoneNumberRouting</w:t>
                  </w:r>
                  <w:r>
                    <w:rPr>
                      <w:rFonts w:ascii="Courier New"/>
                      <w:spacing w:val="-19"/>
                      <w:sz w:val="20"/>
                    </w:rPr>
                    <w:t xml:space="preserve"> </w:t>
                  </w:r>
                  <w:r>
                    <w:rPr>
                      <w:rFonts w:ascii="Courier New"/>
                      <w:spacing w:val="-2"/>
                      <w:sz w:val="20"/>
                    </w:rPr>
                    <w:t>(graph,</w:t>
                  </w:r>
                  <w:r>
                    <w:rPr>
                      <w:rFonts w:ascii="Courier New"/>
                      <w:spacing w:val="-22"/>
                      <w:sz w:val="20"/>
                    </w:rPr>
                    <w:t xml:space="preserve"> </w:t>
                  </w:r>
                  <w:r>
                    <w:rPr>
                      <w:rFonts w:ascii="Courier New"/>
                      <w:spacing w:val="-2"/>
                      <w:sz w:val="20"/>
                    </w:rPr>
                    <w:t>source,</w:t>
                  </w:r>
                  <w:r>
                    <w:rPr>
                      <w:rFonts w:ascii="Courier New"/>
                      <w:spacing w:val="-19"/>
                      <w:sz w:val="20"/>
                    </w:rPr>
                    <w:t xml:space="preserve"> </w:t>
                  </w:r>
                  <w:r>
                    <w:rPr>
                      <w:rFonts w:ascii="Courier New"/>
                      <w:spacing w:val="-2"/>
                      <w:sz w:val="20"/>
                    </w:rPr>
                    <w:t>destination):</w:t>
                  </w:r>
                </w:p>
                <w:p>
                  <w:pPr>
                    <w:spacing w:before="14"/>
                    <w:ind w:left="624" w:right="0" w:firstLine="0"/>
                    <w:jc w:val="left"/>
                    <w:rPr>
                      <w:rFonts w:ascii="Courier New"/>
                      <w:sz w:val="20"/>
                    </w:rPr>
                  </w:pPr>
                  <w:r>
                    <w:rPr>
                      <w:rFonts w:ascii="Courier New"/>
                      <w:spacing w:val="-3"/>
                      <w:sz w:val="20"/>
                    </w:rPr>
                    <w:t>//</w:t>
                  </w:r>
                  <w:r>
                    <w:rPr>
                      <w:rFonts w:ascii="Courier New"/>
                      <w:spacing w:val="-24"/>
                      <w:sz w:val="20"/>
                    </w:rPr>
                    <w:t xml:space="preserve"> </w:t>
                  </w:r>
                  <w:r>
                    <w:rPr>
                      <w:rFonts w:ascii="Courier New"/>
                      <w:spacing w:val="-3"/>
                      <w:sz w:val="20"/>
                    </w:rPr>
                    <w:t>Initialization</w:t>
                  </w:r>
                </w:p>
                <w:p>
                  <w:pPr>
                    <w:spacing w:before="13"/>
                    <w:ind w:left="624" w:right="0" w:firstLine="0"/>
                    <w:jc w:val="left"/>
                    <w:rPr>
                      <w:rFonts w:ascii="Courier New"/>
                      <w:sz w:val="20"/>
                    </w:rPr>
                  </w:pPr>
                  <w:r>
                    <w:rPr>
                      <w:rFonts w:ascii="Courier New"/>
                      <w:sz w:val="20"/>
                    </w:rPr>
                    <w:t>create</w:t>
                  </w:r>
                  <w:r>
                    <w:rPr>
                      <w:rFonts w:ascii="Courier New"/>
                      <w:spacing w:val="-28"/>
                      <w:sz w:val="20"/>
                    </w:rPr>
                    <w:t xml:space="preserve"> </w:t>
                  </w:r>
                  <w:r>
                    <w:rPr>
                      <w:rFonts w:ascii="Courier New"/>
                      <w:sz w:val="20"/>
                    </w:rPr>
                    <w:t>an</w:t>
                  </w:r>
                  <w:r>
                    <w:rPr>
                      <w:rFonts w:ascii="Courier New"/>
                      <w:spacing w:val="-21"/>
                      <w:sz w:val="20"/>
                    </w:rPr>
                    <w:t xml:space="preserve"> </w:t>
                  </w:r>
                  <w:r>
                    <w:rPr>
                      <w:rFonts w:ascii="Courier New"/>
                      <w:sz w:val="20"/>
                    </w:rPr>
                    <w:t>empty</w:t>
                  </w:r>
                  <w:r>
                    <w:rPr>
                      <w:rFonts w:ascii="Courier New"/>
                      <w:spacing w:val="-23"/>
                      <w:sz w:val="20"/>
                    </w:rPr>
                    <w:t xml:space="preserve"> </w:t>
                  </w:r>
                  <w:r>
                    <w:rPr>
                      <w:rFonts w:ascii="Courier New"/>
                      <w:sz w:val="20"/>
                    </w:rPr>
                    <w:t>set</w:t>
                  </w:r>
                  <w:r>
                    <w:rPr>
                      <w:rFonts w:ascii="Courier New"/>
                      <w:spacing w:val="-21"/>
                      <w:sz w:val="20"/>
                    </w:rPr>
                    <w:t xml:space="preserve"> </w:t>
                  </w:r>
                  <w:r>
                    <w:rPr>
                      <w:rFonts w:ascii="Courier New"/>
                      <w:sz w:val="20"/>
                    </w:rPr>
                    <w:t>called</w:t>
                  </w:r>
                  <w:r>
                    <w:rPr>
                      <w:rFonts w:ascii="Courier New"/>
                      <w:spacing w:val="-28"/>
                      <w:sz w:val="20"/>
                    </w:rPr>
                    <w:t xml:space="preserve"> </w:t>
                  </w:r>
                  <w:r>
                    <w:rPr>
                      <w:rFonts w:ascii="Courier New"/>
                      <w:sz w:val="20"/>
                    </w:rPr>
                    <w:t>visited</w:t>
                  </w:r>
                </w:p>
                <w:p>
                  <w:pPr>
                    <w:spacing w:before="14" w:line="254" w:lineRule="auto"/>
                    <w:ind w:left="624" w:right="337" w:firstLine="0"/>
                    <w:jc w:val="left"/>
                    <w:rPr>
                      <w:rFonts w:ascii="Courier New"/>
                      <w:sz w:val="20"/>
                    </w:rPr>
                  </w:pPr>
                  <w:r>
                    <w:rPr>
                      <w:rFonts w:ascii="Courier New"/>
                      <w:spacing w:val="-1"/>
                      <w:sz w:val="20"/>
                    </w:rPr>
                    <w:t>create</w:t>
                  </w:r>
                  <w:r>
                    <w:rPr>
                      <w:rFonts w:ascii="Courier New"/>
                      <w:spacing w:val="-19"/>
                      <w:sz w:val="20"/>
                    </w:rPr>
                    <w:t xml:space="preserve"> </w:t>
                  </w:r>
                  <w:r>
                    <w:rPr>
                      <w:rFonts w:ascii="Courier New"/>
                      <w:spacing w:val="-1"/>
                      <w:sz w:val="20"/>
                    </w:rPr>
                    <w:t>a</w:t>
                  </w:r>
                  <w:r>
                    <w:rPr>
                      <w:rFonts w:ascii="Courier New"/>
                      <w:spacing w:val="-16"/>
                      <w:sz w:val="20"/>
                    </w:rPr>
                    <w:t xml:space="preserve"> </w:t>
                  </w:r>
                  <w:r>
                    <w:rPr>
                      <w:rFonts w:ascii="Courier New"/>
                      <w:spacing w:val="-1"/>
                      <w:sz w:val="20"/>
                    </w:rPr>
                    <w:t>dictionary</w:t>
                  </w:r>
                  <w:r>
                    <w:rPr>
                      <w:rFonts w:ascii="Courier New"/>
                      <w:spacing w:val="-29"/>
                      <w:sz w:val="20"/>
                    </w:rPr>
                    <w:t xml:space="preserve"> </w:t>
                  </w:r>
                  <w:r>
                    <w:rPr>
                      <w:rFonts w:ascii="Courier New"/>
                      <w:spacing w:val="-1"/>
                      <w:sz w:val="20"/>
                    </w:rPr>
                    <w:t>called</w:t>
                  </w:r>
                  <w:r>
                    <w:rPr>
                      <w:rFonts w:ascii="Courier New"/>
                      <w:spacing w:val="-17"/>
                      <w:sz w:val="20"/>
                    </w:rPr>
                    <w:t xml:space="preserve"> </w:t>
                  </w:r>
                  <w:r>
                    <w:rPr>
                      <w:rFonts w:ascii="Courier New"/>
                      <w:spacing w:val="-1"/>
                      <w:sz w:val="20"/>
                    </w:rPr>
                    <w:t>distances</w:t>
                  </w:r>
                  <w:r>
                    <w:rPr>
                      <w:rFonts w:ascii="Courier New"/>
                      <w:spacing w:val="-18"/>
                      <w:sz w:val="20"/>
                    </w:rPr>
                    <w:t xml:space="preserve"> </w:t>
                  </w:r>
                  <w:r>
                    <w:rPr>
                      <w:rFonts w:ascii="Courier New"/>
                      <w:spacing w:val="-1"/>
                      <w:sz w:val="20"/>
                    </w:rPr>
                    <w:t>with</w:t>
                  </w:r>
                  <w:r>
                    <w:rPr>
                      <w:rFonts w:ascii="Courier New"/>
                      <w:spacing w:val="-14"/>
                      <w:sz w:val="20"/>
                    </w:rPr>
                    <w:t xml:space="preserve"> </w:t>
                  </w:r>
                  <w:r>
                    <w:rPr>
                      <w:rFonts w:ascii="Courier New"/>
                      <w:spacing w:val="-1"/>
                      <w:sz w:val="20"/>
                    </w:rPr>
                    <w:t>default</w:t>
                  </w:r>
                  <w:r>
                    <w:rPr>
                      <w:rFonts w:ascii="Courier New"/>
                      <w:spacing w:val="-16"/>
                      <w:sz w:val="20"/>
                    </w:rPr>
                    <w:t xml:space="preserve"> </w:t>
                  </w:r>
                  <w:r>
                    <w:rPr>
                      <w:rFonts w:ascii="Courier New"/>
                      <w:spacing w:val="-1"/>
                      <w:sz w:val="20"/>
                    </w:rPr>
                    <w:t>value</w:t>
                  </w:r>
                  <w:r>
                    <w:rPr>
                      <w:rFonts w:ascii="Courier New"/>
                      <w:spacing w:val="-19"/>
                      <w:sz w:val="20"/>
                    </w:rPr>
                    <w:t xml:space="preserve"> </w:t>
                  </w:r>
                  <w:r>
                    <w:rPr>
                      <w:rFonts w:ascii="Courier New"/>
                      <w:spacing w:val="-1"/>
                      <w:sz w:val="20"/>
                    </w:rPr>
                    <w:t>infinity</w:t>
                  </w:r>
                  <w:r>
                    <w:rPr>
                      <w:rFonts w:ascii="Courier New"/>
                      <w:spacing w:val="-117"/>
                      <w:sz w:val="20"/>
                    </w:rPr>
                    <w:t xml:space="preserve"> </w:t>
                  </w:r>
                  <w:r>
                    <w:rPr>
                      <w:rFonts w:ascii="Courier New"/>
                      <w:sz w:val="20"/>
                    </w:rPr>
                    <w:t>create</w:t>
                  </w:r>
                  <w:r>
                    <w:rPr>
                      <w:rFonts w:ascii="Courier New"/>
                      <w:spacing w:val="-7"/>
                      <w:sz w:val="20"/>
                    </w:rPr>
                    <w:t xml:space="preserve"> </w:t>
                  </w:r>
                  <w:r>
                    <w:rPr>
                      <w:rFonts w:ascii="Courier New"/>
                      <w:sz w:val="20"/>
                    </w:rPr>
                    <w:t>a</w:t>
                  </w:r>
                  <w:r>
                    <w:rPr>
                      <w:rFonts w:ascii="Courier New"/>
                      <w:spacing w:val="-4"/>
                      <w:sz w:val="20"/>
                    </w:rPr>
                    <w:t xml:space="preserve"> </w:t>
                  </w:r>
                  <w:r>
                    <w:rPr>
                      <w:rFonts w:ascii="Courier New"/>
                      <w:sz w:val="20"/>
                    </w:rPr>
                    <w:t>dictionary</w:t>
                  </w:r>
                  <w:r>
                    <w:rPr>
                      <w:rFonts w:ascii="Courier New"/>
                      <w:spacing w:val="-18"/>
                      <w:sz w:val="20"/>
                    </w:rPr>
                    <w:t xml:space="preserve"> </w:t>
                  </w:r>
                  <w:r>
                    <w:rPr>
                      <w:rFonts w:ascii="Courier New"/>
                      <w:sz w:val="20"/>
                    </w:rPr>
                    <w:t>called</w:t>
                  </w:r>
                  <w:r>
                    <w:rPr>
                      <w:rFonts w:ascii="Courier New"/>
                      <w:spacing w:val="-7"/>
                      <w:sz w:val="20"/>
                    </w:rPr>
                    <w:t xml:space="preserve"> </w:t>
                  </w:r>
                  <w:r>
                    <w:rPr>
                      <w:rFonts w:ascii="Courier New"/>
                      <w:sz w:val="20"/>
                    </w:rPr>
                    <w:t>previous</w:t>
                  </w:r>
                </w:p>
                <w:p>
                  <w:pPr>
                    <w:pStyle w:val="6"/>
                    <w:spacing w:before="3"/>
                    <w:rPr>
                      <w:rFonts w:ascii="Courier New"/>
                      <w:sz w:val="24"/>
                    </w:rPr>
                  </w:pPr>
                </w:p>
                <w:p>
                  <w:pPr>
                    <w:spacing w:before="1"/>
                    <w:ind w:left="624" w:right="0" w:firstLine="0"/>
                    <w:jc w:val="left"/>
                    <w:rPr>
                      <w:rFonts w:ascii="Courier New"/>
                      <w:sz w:val="20"/>
                    </w:rPr>
                  </w:pPr>
                  <w:r>
                    <w:rPr>
                      <w:rFonts w:ascii="Courier New"/>
                      <w:spacing w:val="-2"/>
                      <w:sz w:val="20"/>
                    </w:rPr>
                    <w:t>distances[source]</w:t>
                  </w:r>
                  <w:r>
                    <w:rPr>
                      <w:rFonts w:ascii="Courier New"/>
                      <w:spacing w:val="-24"/>
                      <w:sz w:val="20"/>
                    </w:rPr>
                    <w:t xml:space="preserve"> </w:t>
                  </w:r>
                  <w:r>
                    <w:rPr>
                      <w:rFonts w:ascii="Courier New"/>
                      <w:spacing w:val="-1"/>
                      <w:sz w:val="20"/>
                    </w:rPr>
                    <w:t>=</w:t>
                  </w:r>
                  <w:r>
                    <w:rPr>
                      <w:rFonts w:ascii="Courier New"/>
                      <w:spacing w:val="-24"/>
                      <w:sz w:val="20"/>
                    </w:rPr>
                    <w:t xml:space="preserve"> </w:t>
                  </w:r>
                  <w:r>
                    <w:rPr>
                      <w:rFonts w:ascii="Courier New"/>
                      <w:spacing w:val="-1"/>
                      <w:sz w:val="20"/>
                    </w:rPr>
                    <w:t>0</w:t>
                  </w:r>
                </w:p>
                <w:p>
                  <w:pPr>
                    <w:pStyle w:val="6"/>
                    <w:spacing w:before="6"/>
                    <w:rPr>
                      <w:rFonts w:ascii="Courier New"/>
                      <w:sz w:val="26"/>
                    </w:rPr>
                  </w:pPr>
                </w:p>
                <w:p>
                  <w:pPr>
                    <w:spacing w:before="0"/>
                    <w:ind w:left="624" w:right="0" w:firstLine="0"/>
                    <w:jc w:val="left"/>
                    <w:rPr>
                      <w:rFonts w:ascii="Courier New"/>
                      <w:sz w:val="20"/>
                    </w:rPr>
                  </w:pPr>
                  <w:r>
                    <w:rPr>
                      <w:rFonts w:ascii="Courier New"/>
                      <w:spacing w:val="-2"/>
                      <w:sz w:val="20"/>
                    </w:rPr>
                    <w:t>//</w:t>
                  </w:r>
                  <w:r>
                    <w:rPr>
                      <w:rFonts w:ascii="Courier New"/>
                      <w:spacing w:val="-26"/>
                      <w:sz w:val="20"/>
                    </w:rPr>
                    <w:t xml:space="preserve"> </w:t>
                  </w:r>
                  <w:r>
                    <w:rPr>
                      <w:rFonts w:ascii="Courier New"/>
                      <w:spacing w:val="-2"/>
                      <w:sz w:val="20"/>
                    </w:rPr>
                    <w:t>Dijkstra's</w:t>
                  </w:r>
                  <w:r>
                    <w:rPr>
                      <w:rFonts w:ascii="Courier New"/>
                      <w:spacing w:val="-23"/>
                      <w:sz w:val="20"/>
                    </w:rPr>
                    <w:t xml:space="preserve"> </w:t>
                  </w:r>
                  <w:r>
                    <w:rPr>
                      <w:rFonts w:ascii="Courier New"/>
                      <w:spacing w:val="-2"/>
                      <w:sz w:val="20"/>
                    </w:rPr>
                    <w:t>algorithm</w:t>
                  </w:r>
                </w:p>
                <w:p>
                  <w:pPr>
                    <w:spacing w:before="14"/>
                    <w:ind w:left="624" w:right="0" w:firstLine="0"/>
                    <w:jc w:val="left"/>
                    <w:rPr>
                      <w:rFonts w:ascii="Courier New"/>
                      <w:sz w:val="20"/>
                    </w:rPr>
                  </w:pPr>
                  <w:r>
                    <w:rPr>
                      <w:rFonts w:ascii="Courier New"/>
                      <w:sz w:val="20"/>
                    </w:rPr>
                    <w:t>while</w:t>
                  </w:r>
                  <w:r>
                    <w:rPr>
                      <w:rFonts w:ascii="Courier New"/>
                      <w:spacing w:val="-27"/>
                      <w:sz w:val="20"/>
                    </w:rPr>
                    <w:t xml:space="preserve"> </w:t>
                  </w:r>
                  <w:r>
                    <w:rPr>
                      <w:rFonts w:ascii="Courier New"/>
                      <w:sz w:val="20"/>
                    </w:rPr>
                    <w:t>destination</w:t>
                  </w:r>
                  <w:r>
                    <w:rPr>
                      <w:rFonts w:ascii="Courier New"/>
                      <w:spacing w:val="-19"/>
                      <w:sz w:val="20"/>
                    </w:rPr>
                    <w:t xml:space="preserve"> </w:t>
                  </w:r>
                  <w:r>
                    <w:rPr>
                      <w:rFonts w:ascii="Courier New"/>
                      <w:sz w:val="20"/>
                    </w:rPr>
                    <w:t>is</w:t>
                  </w:r>
                  <w:r>
                    <w:rPr>
                      <w:rFonts w:ascii="Courier New"/>
                      <w:spacing w:val="-26"/>
                      <w:sz w:val="20"/>
                    </w:rPr>
                    <w:t xml:space="preserve"> </w:t>
                  </w:r>
                  <w:r>
                    <w:rPr>
                      <w:rFonts w:ascii="Courier New"/>
                      <w:sz w:val="20"/>
                    </w:rPr>
                    <w:t>not</w:t>
                  </w:r>
                  <w:r>
                    <w:rPr>
                      <w:rFonts w:ascii="Courier New"/>
                      <w:spacing w:val="-18"/>
                      <w:sz w:val="20"/>
                    </w:rPr>
                    <w:t xml:space="preserve"> </w:t>
                  </w:r>
                  <w:r>
                    <w:rPr>
                      <w:rFonts w:ascii="Courier New"/>
                      <w:sz w:val="20"/>
                    </w:rPr>
                    <w:t>in</w:t>
                  </w:r>
                  <w:r>
                    <w:rPr>
                      <w:rFonts w:ascii="Courier New"/>
                      <w:spacing w:val="-23"/>
                      <w:sz w:val="20"/>
                    </w:rPr>
                    <w:t xml:space="preserve"> </w:t>
                  </w:r>
                  <w:r>
                    <w:rPr>
                      <w:rFonts w:ascii="Courier New"/>
                      <w:sz w:val="20"/>
                    </w:rPr>
                    <w:t>visited:</w:t>
                  </w:r>
                </w:p>
                <w:p>
                  <w:pPr>
                    <w:spacing w:before="13" w:line="254" w:lineRule="auto"/>
                    <w:ind w:left="1104" w:right="951" w:firstLine="0"/>
                    <w:jc w:val="left"/>
                    <w:rPr>
                      <w:rFonts w:ascii="Courier New"/>
                      <w:sz w:val="20"/>
                    </w:rPr>
                  </w:pPr>
                  <w:r>
                    <w:rPr>
                      <w:rFonts w:ascii="Courier New"/>
                      <w:sz w:val="20"/>
                    </w:rPr>
                    <w:t>//</w:t>
                  </w:r>
                  <w:r>
                    <w:rPr>
                      <w:rFonts w:ascii="Courier New"/>
                      <w:spacing w:val="13"/>
                      <w:sz w:val="20"/>
                    </w:rPr>
                    <w:t xml:space="preserve"> </w:t>
                  </w:r>
                  <w:r>
                    <w:rPr>
                      <w:rFonts w:ascii="Courier New"/>
                      <w:sz w:val="20"/>
                    </w:rPr>
                    <w:t>Find</w:t>
                  </w:r>
                  <w:r>
                    <w:rPr>
                      <w:rFonts w:ascii="Courier New"/>
                      <w:spacing w:val="18"/>
                      <w:sz w:val="20"/>
                    </w:rPr>
                    <w:t xml:space="preserve"> </w:t>
                  </w:r>
                  <w:r>
                    <w:rPr>
                      <w:rFonts w:ascii="Courier New"/>
                      <w:sz w:val="20"/>
                    </w:rPr>
                    <w:t>the</w:t>
                  </w:r>
                  <w:r>
                    <w:rPr>
                      <w:rFonts w:ascii="Courier New"/>
                      <w:spacing w:val="15"/>
                      <w:sz w:val="20"/>
                    </w:rPr>
                    <w:t xml:space="preserve"> </w:t>
                  </w:r>
                  <w:r>
                    <w:rPr>
                      <w:rFonts w:ascii="Courier New"/>
                      <w:sz w:val="20"/>
                    </w:rPr>
                    <w:t>node</w:t>
                  </w:r>
                  <w:r>
                    <w:rPr>
                      <w:rFonts w:ascii="Courier New"/>
                      <w:spacing w:val="18"/>
                      <w:sz w:val="20"/>
                    </w:rPr>
                    <w:t xml:space="preserve"> </w:t>
                  </w:r>
                  <w:r>
                    <w:rPr>
                      <w:rFonts w:ascii="Courier New"/>
                      <w:sz w:val="20"/>
                    </w:rPr>
                    <w:t>with</w:t>
                  </w:r>
                  <w:r>
                    <w:rPr>
                      <w:rFonts w:ascii="Courier New"/>
                      <w:spacing w:val="16"/>
                      <w:sz w:val="20"/>
                    </w:rPr>
                    <w:t xml:space="preserve"> </w:t>
                  </w:r>
                  <w:r>
                    <w:rPr>
                      <w:rFonts w:ascii="Courier New"/>
                      <w:sz w:val="20"/>
                    </w:rPr>
                    <w:t>the</w:t>
                  </w:r>
                  <w:r>
                    <w:rPr>
                      <w:rFonts w:ascii="Courier New"/>
                      <w:spacing w:val="11"/>
                      <w:sz w:val="20"/>
                    </w:rPr>
                    <w:t xml:space="preserve"> </w:t>
                  </w:r>
                  <w:r>
                    <w:rPr>
                      <w:rFonts w:ascii="Courier New"/>
                      <w:sz w:val="20"/>
                    </w:rPr>
                    <w:t>minimum</w:t>
                  </w:r>
                  <w:r>
                    <w:rPr>
                      <w:rFonts w:ascii="Courier New"/>
                      <w:spacing w:val="20"/>
                      <w:sz w:val="20"/>
                    </w:rPr>
                    <w:t xml:space="preserve"> </w:t>
                  </w:r>
                  <w:r>
                    <w:rPr>
                      <w:rFonts w:ascii="Courier New"/>
                      <w:sz w:val="20"/>
                    </w:rPr>
                    <w:t>distance</w:t>
                  </w:r>
                  <w:r>
                    <w:rPr>
                      <w:rFonts w:ascii="Courier New"/>
                      <w:spacing w:val="1"/>
                      <w:sz w:val="20"/>
                    </w:rPr>
                    <w:t xml:space="preserve"> </w:t>
                  </w:r>
                  <w:r>
                    <w:rPr>
                      <w:rFonts w:ascii="Courier New"/>
                      <w:spacing w:val="-1"/>
                      <w:sz w:val="20"/>
                    </w:rPr>
                    <w:t>minDistanceNode</w:t>
                  </w:r>
                  <w:r>
                    <w:rPr>
                      <w:rFonts w:ascii="Courier New"/>
                      <w:spacing w:val="-26"/>
                      <w:sz w:val="20"/>
                    </w:rPr>
                    <w:t xml:space="preserve"> </w:t>
                  </w:r>
                  <w:r>
                    <w:rPr>
                      <w:rFonts w:ascii="Courier New"/>
                      <w:spacing w:val="-1"/>
                      <w:sz w:val="20"/>
                    </w:rPr>
                    <w:t>=</w:t>
                  </w:r>
                  <w:r>
                    <w:rPr>
                      <w:rFonts w:ascii="Courier New"/>
                      <w:spacing w:val="-24"/>
                      <w:sz w:val="20"/>
                    </w:rPr>
                    <w:t xml:space="preserve"> </w:t>
                  </w:r>
                  <w:r>
                    <w:rPr>
                      <w:rFonts w:ascii="Courier New"/>
                      <w:spacing w:val="-1"/>
                      <w:sz w:val="20"/>
                    </w:rPr>
                    <w:t>findMinDistanceNode</w:t>
                  </w:r>
                  <w:r>
                    <w:rPr>
                      <w:rFonts w:ascii="Courier New"/>
                      <w:spacing w:val="-29"/>
                      <w:sz w:val="20"/>
                    </w:rPr>
                    <w:t xml:space="preserve"> </w:t>
                  </w:r>
                  <w:r>
                    <w:rPr>
                      <w:rFonts w:ascii="Courier New"/>
                      <w:spacing w:val="-1"/>
                      <w:sz w:val="20"/>
                    </w:rPr>
                    <w:t>(distances,</w:t>
                  </w:r>
                  <w:r>
                    <w:rPr>
                      <w:rFonts w:ascii="Courier New"/>
                      <w:spacing w:val="-24"/>
                      <w:sz w:val="20"/>
                    </w:rPr>
                    <w:t xml:space="preserve"> </w:t>
                  </w:r>
                  <w:r>
                    <w:rPr>
                      <w:rFonts w:ascii="Courier New"/>
                      <w:sz w:val="20"/>
                    </w:rPr>
                    <w:t>visited)</w:t>
                  </w:r>
                  <w:r>
                    <w:rPr>
                      <w:rFonts w:ascii="Courier New"/>
                      <w:spacing w:val="-117"/>
                      <w:sz w:val="20"/>
                    </w:rPr>
                    <w:t xml:space="preserve"> </w:t>
                  </w:r>
                  <w:r>
                    <w:rPr>
                      <w:rFonts w:ascii="Courier New"/>
                      <w:sz w:val="20"/>
                    </w:rPr>
                    <w:t>visited.add(minDistanceNode)</w:t>
                  </w:r>
                </w:p>
                <w:p>
                  <w:pPr>
                    <w:pStyle w:val="6"/>
                    <w:spacing w:before="4"/>
                    <w:rPr>
                      <w:rFonts w:ascii="Courier New"/>
                      <w:sz w:val="24"/>
                    </w:rPr>
                  </w:pPr>
                </w:p>
                <w:p>
                  <w:pPr>
                    <w:spacing w:before="0"/>
                    <w:ind w:left="1104" w:right="0" w:firstLine="0"/>
                    <w:jc w:val="left"/>
                    <w:rPr>
                      <w:rFonts w:ascii="Courier New"/>
                      <w:sz w:val="20"/>
                    </w:rPr>
                  </w:pPr>
                  <w:r>
                    <w:rPr>
                      <w:rFonts w:ascii="Courier New"/>
                      <w:sz w:val="20"/>
                    </w:rPr>
                    <w:t>//</w:t>
                  </w:r>
                  <w:r>
                    <w:rPr>
                      <w:rFonts w:ascii="Courier New"/>
                      <w:spacing w:val="-26"/>
                      <w:sz w:val="20"/>
                    </w:rPr>
                    <w:t xml:space="preserve"> </w:t>
                  </w:r>
                  <w:r>
                    <w:rPr>
                      <w:rFonts w:ascii="Courier New"/>
                      <w:sz w:val="20"/>
                    </w:rPr>
                    <w:t>Update</w:t>
                  </w:r>
                  <w:r>
                    <w:rPr>
                      <w:rFonts w:ascii="Courier New"/>
                      <w:spacing w:val="-23"/>
                      <w:sz w:val="20"/>
                    </w:rPr>
                    <w:t xml:space="preserve"> </w:t>
                  </w:r>
                  <w:r>
                    <w:rPr>
                      <w:rFonts w:ascii="Courier New"/>
                      <w:sz w:val="20"/>
                    </w:rPr>
                    <w:t>distances</w:t>
                  </w:r>
                  <w:r>
                    <w:rPr>
                      <w:rFonts w:ascii="Courier New"/>
                      <w:spacing w:val="-21"/>
                      <w:sz w:val="20"/>
                    </w:rPr>
                    <w:t xml:space="preserve"> </w:t>
                  </w:r>
                  <w:r>
                    <w:rPr>
                      <w:rFonts w:ascii="Courier New"/>
                      <w:sz w:val="20"/>
                    </w:rPr>
                    <w:t>to</w:t>
                  </w:r>
                  <w:r>
                    <w:rPr>
                      <w:rFonts w:ascii="Courier New"/>
                      <w:spacing w:val="-24"/>
                      <w:sz w:val="20"/>
                    </w:rPr>
                    <w:t xml:space="preserve"> </w:t>
                  </w:r>
                  <w:r>
                    <w:rPr>
                      <w:rFonts w:ascii="Courier New"/>
                      <w:sz w:val="20"/>
                    </w:rPr>
                    <w:t>neighbouring</w:t>
                  </w:r>
                  <w:r>
                    <w:rPr>
                      <w:rFonts w:ascii="Courier New"/>
                      <w:spacing w:val="-28"/>
                      <w:sz w:val="20"/>
                    </w:rPr>
                    <w:t xml:space="preserve"> </w:t>
                  </w:r>
                  <w:r>
                    <w:rPr>
                      <w:rFonts w:ascii="Courier New"/>
                      <w:sz w:val="20"/>
                    </w:rPr>
                    <w:t>nodes</w:t>
                  </w:r>
                </w:p>
                <w:p>
                  <w:pPr>
                    <w:spacing w:before="16" w:line="256" w:lineRule="auto"/>
                    <w:ind w:left="1583" w:right="1729" w:hanging="480"/>
                    <w:jc w:val="left"/>
                    <w:rPr>
                      <w:rFonts w:ascii="Courier New"/>
                      <w:sz w:val="20"/>
                    </w:rPr>
                  </w:pPr>
                  <w:r>
                    <w:rPr>
                      <w:rFonts w:ascii="Courier New"/>
                      <w:sz w:val="20"/>
                    </w:rPr>
                    <w:t>for</w:t>
                  </w:r>
                  <w:r>
                    <w:rPr>
                      <w:rFonts w:ascii="Courier New"/>
                      <w:spacing w:val="-19"/>
                      <w:sz w:val="20"/>
                    </w:rPr>
                    <w:t xml:space="preserve"> </w:t>
                  </w:r>
                  <w:r>
                    <w:rPr>
                      <w:rFonts w:ascii="Courier New"/>
                      <w:sz w:val="20"/>
                    </w:rPr>
                    <w:t>each</w:t>
                  </w:r>
                  <w:r>
                    <w:rPr>
                      <w:rFonts w:ascii="Courier New"/>
                      <w:spacing w:val="-21"/>
                      <w:sz w:val="20"/>
                    </w:rPr>
                    <w:t xml:space="preserve"> </w:t>
                  </w:r>
                  <w:r>
                    <w:rPr>
                      <w:rFonts w:ascii="Courier New"/>
                      <w:sz w:val="20"/>
                    </w:rPr>
                    <w:t>neighbour</w:t>
                  </w:r>
                  <w:r>
                    <w:rPr>
                      <w:rFonts w:ascii="Courier New"/>
                      <w:spacing w:val="-21"/>
                      <w:sz w:val="20"/>
                    </w:rPr>
                    <w:t xml:space="preserve"> </w:t>
                  </w:r>
                  <w:r>
                    <w:rPr>
                      <w:rFonts w:ascii="Courier New"/>
                      <w:sz w:val="20"/>
                    </w:rPr>
                    <w:t>in</w:t>
                  </w:r>
                  <w:r>
                    <w:rPr>
                      <w:rFonts w:ascii="Courier New"/>
                      <w:spacing w:val="-21"/>
                      <w:sz w:val="20"/>
                    </w:rPr>
                    <w:t xml:space="preserve"> </w:t>
                  </w:r>
                  <w:r>
                    <w:rPr>
                      <w:rFonts w:ascii="Courier New"/>
                      <w:sz w:val="20"/>
                    </w:rPr>
                    <w:t>neighbours</w:t>
                  </w:r>
                  <w:r>
                    <w:rPr>
                      <w:rFonts w:ascii="Courier New"/>
                      <w:spacing w:val="-21"/>
                      <w:sz w:val="20"/>
                    </w:rPr>
                    <w:t xml:space="preserve"> </w:t>
                  </w:r>
                  <w:r>
                    <w:rPr>
                      <w:rFonts w:ascii="Courier New"/>
                      <w:sz w:val="20"/>
                    </w:rPr>
                    <w:t>of</w:t>
                  </w:r>
                  <w:r>
                    <w:rPr>
                      <w:rFonts w:ascii="Courier New"/>
                      <w:spacing w:val="-18"/>
                      <w:sz w:val="20"/>
                    </w:rPr>
                    <w:t xml:space="preserve"> </w:t>
                  </w:r>
                  <w:r>
                    <w:rPr>
                      <w:rFonts w:ascii="Courier New"/>
                      <w:sz w:val="20"/>
                    </w:rPr>
                    <w:t>minDistanceNode:</w:t>
                  </w:r>
                  <w:r>
                    <w:rPr>
                      <w:rFonts w:ascii="Courier New"/>
                      <w:spacing w:val="-117"/>
                      <w:sz w:val="20"/>
                    </w:rPr>
                    <w:t xml:space="preserve"> </w:t>
                  </w:r>
                  <w:r>
                    <w:rPr>
                      <w:rFonts w:ascii="Courier New"/>
                      <w:sz w:val="20"/>
                    </w:rPr>
                    <w:t>if</w:t>
                  </w:r>
                  <w:r>
                    <w:rPr>
                      <w:rFonts w:ascii="Courier New"/>
                      <w:spacing w:val="-7"/>
                      <w:sz w:val="20"/>
                    </w:rPr>
                    <w:t xml:space="preserve"> </w:t>
                  </w:r>
                  <w:r>
                    <w:rPr>
                      <w:rFonts w:ascii="Courier New"/>
                      <w:sz w:val="20"/>
                    </w:rPr>
                    <w:t>neighbour</w:t>
                  </w:r>
                  <w:r>
                    <w:rPr>
                      <w:rFonts w:ascii="Courier New"/>
                      <w:spacing w:val="-9"/>
                      <w:sz w:val="20"/>
                    </w:rPr>
                    <w:t xml:space="preserve"> </w:t>
                  </w:r>
                  <w:r>
                    <w:rPr>
                      <w:rFonts w:ascii="Courier New"/>
                      <w:sz w:val="20"/>
                    </w:rPr>
                    <w:t>is</w:t>
                  </w:r>
                  <w:r>
                    <w:rPr>
                      <w:rFonts w:ascii="Courier New"/>
                      <w:spacing w:val="-7"/>
                      <w:sz w:val="20"/>
                    </w:rPr>
                    <w:t xml:space="preserve"> </w:t>
                  </w:r>
                  <w:r>
                    <w:rPr>
                      <w:rFonts w:ascii="Courier New"/>
                      <w:sz w:val="20"/>
                    </w:rPr>
                    <w:t>not</w:t>
                  </w:r>
                  <w:r>
                    <w:rPr>
                      <w:rFonts w:ascii="Courier New"/>
                      <w:spacing w:val="-12"/>
                      <w:sz w:val="20"/>
                    </w:rPr>
                    <w:t xml:space="preserve"> </w:t>
                  </w:r>
                  <w:r>
                    <w:rPr>
                      <w:rFonts w:ascii="Courier New"/>
                      <w:sz w:val="20"/>
                    </w:rPr>
                    <w:t>in</w:t>
                  </w:r>
                  <w:r>
                    <w:rPr>
                      <w:rFonts w:ascii="Courier New"/>
                      <w:spacing w:val="-5"/>
                      <w:sz w:val="20"/>
                    </w:rPr>
                    <w:t xml:space="preserve"> </w:t>
                  </w:r>
                  <w:r>
                    <w:rPr>
                      <w:rFonts w:ascii="Courier New"/>
                      <w:sz w:val="20"/>
                    </w:rPr>
                    <w:t>visited:</w:t>
                  </w:r>
                </w:p>
                <w:p>
                  <w:pPr>
                    <w:spacing w:before="19"/>
                    <w:ind w:left="2067" w:right="0" w:firstLine="0"/>
                    <w:jc w:val="left"/>
                    <w:rPr>
                      <w:rFonts w:ascii="Courier New"/>
                      <w:sz w:val="20"/>
                    </w:rPr>
                  </w:pPr>
                  <w:r>
                    <w:rPr>
                      <w:rFonts w:ascii="Courier New"/>
                      <w:spacing w:val="-2"/>
                      <w:sz w:val="20"/>
                    </w:rPr>
                    <w:t>newDistance</w:t>
                  </w:r>
                  <w:r>
                    <w:rPr>
                      <w:rFonts w:ascii="Courier New"/>
                      <w:spacing w:val="-26"/>
                      <w:sz w:val="20"/>
                    </w:rPr>
                    <w:t xml:space="preserve"> </w:t>
                  </w:r>
                  <w:r>
                    <w:rPr>
                      <w:rFonts w:ascii="Courier New"/>
                      <w:spacing w:val="-2"/>
                      <w:sz w:val="20"/>
                    </w:rPr>
                    <w:t>=</w:t>
                  </w:r>
                  <w:r>
                    <w:rPr>
                      <w:rFonts w:ascii="Courier New"/>
                      <w:spacing w:val="-23"/>
                      <w:sz w:val="20"/>
                    </w:rPr>
                    <w:t xml:space="preserve"> </w:t>
                  </w:r>
                  <w:r>
                    <w:rPr>
                      <w:rFonts w:ascii="Courier New"/>
                      <w:spacing w:val="-2"/>
                      <w:sz w:val="20"/>
                    </w:rPr>
                    <w:t>distances[minDistanceNode]</w:t>
                  </w:r>
                  <w:r>
                    <w:rPr>
                      <w:rFonts w:ascii="Courier New"/>
                      <w:spacing w:val="-21"/>
                      <w:sz w:val="20"/>
                    </w:rPr>
                    <w:t xml:space="preserve"> </w:t>
                  </w:r>
                  <w:r>
                    <w:rPr>
                      <w:rFonts w:ascii="Courier New"/>
                      <w:spacing w:val="-1"/>
                      <w:sz w:val="20"/>
                    </w:rPr>
                    <w:t>+</w:t>
                  </w:r>
                </w:p>
                <w:p>
                  <w:pPr>
                    <w:spacing w:before="14" w:line="254" w:lineRule="auto"/>
                    <w:ind w:left="2067" w:right="1189" w:firstLine="1680"/>
                    <w:jc w:val="left"/>
                    <w:rPr>
                      <w:rFonts w:ascii="Courier New"/>
                      <w:sz w:val="20"/>
                    </w:rPr>
                  </w:pPr>
                  <w:r>
                    <w:rPr>
                      <w:rFonts w:ascii="Courier New"/>
                      <w:w w:val="95"/>
                      <w:sz w:val="20"/>
                    </w:rPr>
                    <w:t>cost</w:t>
                  </w:r>
                  <w:r>
                    <w:rPr>
                      <w:rFonts w:ascii="Courier New"/>
                      <w:spacing w:val="24"/>
                      <w:w w:val="95"/>
                      <w:sz w:val="20"/>
                    </w:rPr>
                    <w:t xml:space="preserve"> </w:t>
                  </w:r>
                  <w:r>
                    <w:rPr>
                      <w:rFonts w:ascii="Courier New"/>
                      <w:w w:val="95"/>
                      <w:sz w:val="20"/>
                    </w:rPr>
                    <w:t>(minDistanceNode,</w:t>
                  </w:r>
                  <w:r>
                    <w:rPr>
                      <w:rFonts w:ascii="Courier New"/>
                      <w:spacing w:val="30"/>
                      <w:w w:val="95"/>
                      <w:sz w:val="20"/>
                    </w:rPr>
                    <w:t xml:space="preserve"> </w:t>
                  </w:r>
                  <w:r>
                    <w:rPr>
                      <w:rFonts w:ascii="Courier New"/>
                      <w:w w:val="95"/>
                      <w:sz w:val="20"/>
                    </w:rPr>
                    <w:t>neighbour)</w:t>
                  </w:r>
                  <w:r>
                    <w:rPr>
                      <w:rFonts w:ascii="Courier New"/>
                      <w:spacing w:val="-111"/>
                      <w:w w:val="95"/>
                      <w:sz w:val="20"/>
                    </w:rPr>
                    <w:t xml:space="preserve"> </w:t>
                  </w:r>
                  <w:r>
                    <w:rPr>
                      <w:rFonts w:ascii="Courier New"/>
                      <w:sz w:val="20"/>
                    </w:rPr>
                    <w:t>if</w:t>
                  </w:r>
                  <w:r>
                    <w:rPr>
                      <w:rFonts w:ascii="Courier New"/>
                      <w:spacing w:val="-13"/>
                      <w:sz w:val="20"/>
                    </w:rPr>
                    <w:t xml:space="preserve"> </w:t>
                  </w:r>
                  <w:r>
                    <w:rPr>
                      <w:rFonts w:ascii="Courier New"/>
                      <w:sz w:val="20"/>
                    </w:rPr>
                    <w:t>newDistance</w:t>
                  </w:r>
                  <w:r>
                    <w:rPr>
                      <w:rFonts w:ascii="Courier New"/>
                      <w:spacing w:val="-12"/>
                      <w:sz w:val="20"/>
                    </w:rPr>
                    <w:t xml:space="preserve"> </w:t>
                  </w:r>
                  <w:r>
                    <w:rPr>
                      <w:rFonts w:ascii="Courier New"/>
                      <w:sz w:val="20"/>
                    </w:rPr>
                    <w:t>&lt;</w:t>
                  </w:r>
                  <w:r>
                    <w:rPr>
                      <w:rFonts w:ascii="Courier New"/>
                      <w:spacing w:val="-9"/>
                      <w:sz w:val="20"/>
                    </w:rPr>
                    <w:t xml:space="preserve"> </w:t>
                  </w:r>
                  <w:r>
                    <w:rPr>
                      <w:rFonts w:ascii="Courier New"/>
                      <w:sz w:val="20"/>
                    </w:rPr>
                    <w:t>distances[neighbour]:</w:t>
                  </w:r>
                </w:p>
                <w:p>
                  <w:pPr>
                    <w:spacing w:before="0" w:line="254" w:lineRule="auto"/>
                    <w:ind w:left="2547" w:right="2110" w:firstLine="0"/>
                    <w:jc w:val="left"/>
                    <w:rPr>
                      <w:rFonts w:ascii="Courier New"/>
                      <w:sz w:val="20"/>
                    </w:rPr>
                  </w:pPr>
                  <w:r>
                    <w:rPr>
                      <w:rFonts w:ascii="Courier New"/>
                      <w:sz w:val="20"/>
                    </w:rPr>
                    <w:t>distances[neighbour] = newDistance</w:t>
                  </w:r>
                  <w:r>
                    <w:rPr>
                      <w:rFonts w:ascii="Courier New"/>
                      <w:spacing w:val="1"/>
                      <w:sz w:val="20"/>
                    </w:rPr>
                    <w:t xml:space="preserve"> </w:t>
                  </w:r>
                  <w:r>
                    <w:rPr>
                      <w:rFonts w:ascii="Courier New"/>
                      <w:spacing w:val="-3"/>
                      <w:sz w:val="20"/>
                    </w:rPr>
                    <w:t>previous[neighbour]</w:t>
                  </w:r>
                  <w:r>
                    <w:rPr>
                      <w:rFonts w:ascii="Courier New"/>
                      <w:spacing w:val="-23"/>
                      <w:sz w:val="20"/>
                    </w:rPr>
                    <w:t xml:space="preserve"> </w:t>
                  </w:r>
                  <w:r>
                    <w:rPr>
                      <w:rFonts w:ascii="Courier New"/>
                      <w:spacing w:val="-3"/>
                      <w:sz w:val="20"/>
                    </w:rPr>
                    <w:t>=</w:t>
                  </w:r>
                  <w:r>
                    <w:rPr>
                      <w:rFonts w:ascii="Courier New"/>
                      <w:spacing w:val="-17"/>
                      <w:sz w:val="20"/>
                    </w:rPr>
                    <w:t xml:space="preserve"> </w:t>
                  </w:r>
                  <w:r>
                    <w:rPr>
                      <w:rFonts w:ascii="Courier New"/>
                      <w:spacing w:val="-3"/>
                      <w:sz w:val="20"/>
                    </w:rPr>
                    <w:t>minDistanceNode</w:t>
                  </w:r>
                </w:p>
                <w:p>
                  <w:pPr>
                    <w:pStyle w:val="6"/>
                    <w:spacing w:before="8"/>
                    <w:rPr>
                      <w:rFonts w:ascii="Courier New"/>
                      <w:sz w:val="24"/>
                    </w:rPr>
                  </w:pPr>
                </w:p>
                <w:p>
                  <w:pPr>
                    <w:spacing w:before="0"/>
                    <w:ind w:left="624" w:right="0" w:firstLine="0"/>
                    <w:jc w:val="left"/>
                    <w:rPr>
                      <w:rFonts w:ascii="Courier New"/>
                      <w:sz w:val="20"/>
                    </w:rPr>
                  </w:pPr>
                  <w:r>
                    <w:rPr>
                      <w:rFonts w:ascii="Courier New"/>
                      <w:spacing w:val="-2"/>
                      <w:sz w:val="20"/>
                    </w:rPr>
                    <w:t>//</w:t>
                  </w:r>
                  <w:r>
                    <w:rPr>
                      <w:rFonts w:ascii="Courier New"/>
                      <w:spacing w:val="-28"/>
                      <w:sz w:val="20"/>
                    </w:rPr>
                    <w:t xml:space="preserve"> </w:t>
                  </w:r>
                  <w:r>
                    <w:rPr>
                      <w:rFonts w:ascii="Courier New"/>
                      <w:spacing w:val="-2"/>
                      <w:sz w:val="20"/>
                    </w:rPr>
                    <w:t>Path</w:t>
                  </w:r>
                  <w:r>
                    <w:rPr>
                      <w:rFonts w:ascii="Courier New"/>
                      <w:spacing w:val="-27"/>
                      <w:sz w:val="20"/>
                    </w:rPr>
                    <w:t xml:space="preserve"> </w:t>
                  </w:r>
                  <w:r>
                    <w:rPr>
                      <w:rFonts w:ascii="Courier New"/>
                      <w:spacing w:val="-2"/>
                      <w:sz w:val="20"/>
                    </w:rPr>
                    <w:t>reconstruction</w:t>
                  </w:r>
                </w:p>
                <w:p>
                  <w:pPr>
                    <w:spacing w:before="18"/>
                    <w:ind w:left="624" w:right="0" w:firstLine="0"/>
                    <w:jc w:val="left"/>
                    <w:rPr>
                      <w:rFonts w:ascii="Courier New"/>
                      <w:sz w:val="20"/>
                    </w:rPr>
                  </w:pPr>
                  <w:r>
                    <w:rPr>
                      <w:rFonts w:ascii="Courier New"/>
                      <w:sz w:val="20"/>
                    </w:rPr>
                    <w:t>path</w:t>
                  </w:r>
                  <w:r>
                    <w:rPr>
                      <w:rFonts w:ascii="Courier New"/>
                      <w:spacing w:val="-19"/>
                      <w:sz w:val="20"/>
                    </w:rPr>
                    <w:t xml:space="preserve"> </w:t>
                  </w:r>
                  <w:r>
                    <w:rPr>
                      <w:rFonts w:ascii="Courier New"/>
                      <w:sz w:val="20"/>
                    </w:rPr>
                    <w:t>=</w:t>
                  </w:r>
                  <w:r>
                    <w:rPr>
                      <w:rFonts w:ascii="Courier New"/>
                      <w:spacing w:val="-9"/>
                      <w:sz w:val="20"/>
                    </w:rPr>
                    <w:t xml:space="preserve"> </w:t>
                  </w:r>
                  <w:r>
                    <w:rPr>
                      <w:rFonts w:ascii="Courier New"/>
                      <w:sz w:val="20"/>
                    </w:rPr>
                    <w:t>[]</w:t>
                  </w:r>
                </w:p>
                <w:p>
                  <w:pPr>
                    <w:spacing w:before="14" w:line="254" w:lineRule="auto"/>
                    <w:ind w:left="624" w:right="4846" w:firstLine="0"/>
                    <w:jc w:val="left"/>
                    <w:rPr>
                      <w:rFonts w:ascii="Courier New"/>
                      <w:sz w:val="20"/>
                    </w:rPr>
                  </w:pPr>
                  <w:r>
                    <w:rPr>
                      <w:rFonts w:ascii="Courier New"/>
                      <w:sz w:val="20"/>
                    </w:rPr>
                    <w:t>currentNode = destination</w:t>
                  </w:r>
                  <w:r>
                    <w:rPr>
                      <w:rFonts w:ascii="Courier New"/>
                      <w:spacing w:val="1"/>
                      <w:sz w:val="20"/>
                    </w:rPr>
                    <w:t xml:space="preserve"> </w:t>
                  </w:r>
                  <w:r>
                    <w:rPr>
                      <w:rFonts w:ascii="Courier New"/>
                      <w:spacing w:val="-1"/>
                      <w:sz w:val="20"/>
                    </w:rPr>
                    <w:t>while</w:t>
                  </w:r>
                  <w:r>
                    <w:rPr>
                      <w:rFonts w:ascii="Courier New"/>
                      <w:spacing w:val="-29"/>
                      <w:sz w:val="20"/>
                    </w:rPr>
                    <w:t xml:space="preserve"> </w:t>
                  </w:r>
                  <w:r>
                    <w:rPr>
                      <w:rFonts w:ascii="Courier New"/>
                      <w:spacing w:val="-1"/>
                      <w:sz w:val="20"/>
                    </w:rPr>
                    <w:t>currentNode</w:t>
                  </w:r>
                  <w:r>
                    <w:rPr>
                      <w:rFonts w:ascii="Courier New"/>
                      <w:spacing w:val="-25"/>
                      <w:sz w:val="20"/>
                    </w:rPr>
                    <w:t xml:space="preserve"> </w:t>
                  </w:r>
                  <w:r>
                    <w:rPr>
                      <w:rFonts w:ascii="Courier New"/>
                      <w:sz w:val="20"/>
                    </w:rPr>
                    <w:t>is</w:t>
                  </w:r>
                  <w:r>
                    <w:rPr>
                      <w:rFonts w:ascii="Courier New"/>
                      <w:spacing w:val="-24"/>
                      <w:sz w:val="20"/>
                    </w:rPr>
                    <w:t xml:space="preserve"> </w:t>
                  </w:r>
                  <w:r>
                    <w:rPr>
                      <w:rFonts w:ascii="Courier New"/>
                      <w:sz w:val="20"/>
                    </w:rPr>
                    <w:t>not</w:t>
                  </w:r>
                  <w:r>
                    <w:rPr>
                      <w:rFonts w:ascii="Courier New"/>
                      <w:spacing w:val="-24"/>
                      <w:sz w:val="20"/>
                    </w:rPr>
                    <w:t xml:space="preserve"> </w:t>
                  </w:r>
                  <w:r>
                    <w:rPr>
                      <w:rFonts w:ascii="Courier New"/>
                      <w:sz w:val="20"/>
                    </w:rPr>
                    <w:t>None:</w:t>
                  </w:r>
                </w:p>
                <w:p>
                  <w:pPr>
                    <w:spacing w:before="0" w:line="254" w:lineRule="auto"/>
                    <w:ind w:left="1104" w:right="3786" w:firstLine="0"/>
                    <w:jc w:val="left"/>
                    <w:rPr>
                      <w:rFonts w:ascii="Courier New"/>
                      <w:sz w:val="20"/>
                    </w:rPr>
                  </w:pPr>
                  <w:r>
                    <w:rPr>
                      <w:rFonts w:ascii="Courier New"/>
                      <w:sz w:val="20"/>
                    </w:rPr>
                    <w:t>path.prepend (currentNode)</w:t>
                  </w:r>
                  <w:r>
                    <w:rPr>
                      <w:rFonts w:ascii="Courier New"/>
                      <w:spacing w:val="1"/>
                      <w:sz w:val="20"/>
                    </w:rPr>
                    <w:t xml:space="preserve"> </w:t>
                  </w:r>
                  <w:r>
                    <w:rPr>
                      <w:rFonts w:ascii="Courier New"/>
                      <w:spacing w:val="-3"/>
                      <w:sz w:val="20"/>
                    </w:rPr>
                    <w:t>currentNode</w:t>
                  </w:r>
                  <w:r>
                    <w:rPr>
                      <w:rFonts w:ascii="Courier New"/>
                      <w:spacing w:val="-22"/>
                      <w:sz w:val="20"/>
                    </w:rPr>
                    <w:t xml:space="preserve"> </w:t>
                  </w:r>
                  <w:r>
                    <w:rPr>
                      <w:rFonts w:ascii="Courier New"/>
                      <w:spacing w:val="-3"/>
                      <w:sz w:val="20"/>
                    </w:rPr>
                    <w:t>=</w:t>
                  </w:r>
                  <w:r>
                    <w:rPr>
                      <w:rFonts w:ascii="Courier New"/>
                      <w:spacing w:val="-17"/>
                      <w:sz w:val="20"/>
                    </w:rPr>
                    <w:t xml:space="preserve"> </w:t>
                  </w:r>
                  <w:r>
                    <w:rPr>
                      <w:rFonts w:ascii="Courier New"/>
                      <w:spacing w:val="-3"/>
                      <w:sz w:val="20"/>
                    </w:rPr>
                    <w:t>previous[currentNode]</w:t>
                  </w:r>
                </w:p>
                <w:p>
                  <w:pPr>
                    <w:pStyle w:val="6"/>
                    <w:spacing w:before="3"/>
                    <w:rPr>
                      <w:rFonts w:ascii="Courier New"/>
                      <w:sz w:val="24"/>
                    </w:rPr>
                  </w:pPr>
                </w:p>
                <w:p>
                  <w:pPr>
                    <w:spacing w:before="1"/>
                    <w:ind w:left="624" w:right="0" w:firstLine="0"/>
                    <w:jc w:val="left"/>
                    <w:rPr>
                      <w:rFonts w:ascii="Courier New"/>
                      <w:sz w:val="20"/>
                    </w:rPr>
                  </w:pPr>
                  <w:r>
                    <w:rPr>
                      <w:rFonts w:ascii="Courier New"/>
                      <w:w w:val="95"/>
                      <w:sz w:val="20"/>
                    </w:rPr>
                    <w:t>return</w:t>
                  </w:r>
                  <w:r>
                    <w:rPr>
                      <w:rFonts w:ascii="Courier New"/>
                      <w:spacing w:val="-1"/>
                      <w:w w:val="95"/>
                      <w:sz w:val="20"/>
                    </w:rPr>
                    <w:t xml:space="preserve"> </w:t>
                  </w:r>
                  <w:r>
                    <w:rPr>
                      <w:rFonts w:ascii="Courier New"/>
                      <w:w w:val="95"/>
                      <w:sz w:val="20"/>
                    </w:rPr>
                    <w:t>path</w:t>
                  </w:r>
                </w:p>
                <w:p>
                  <w:pPr>
                    <w:pStyle w:val="6"/>
                    <w:spacing w:before="11"/>
                    <w:rPr>
                      <w:rFonts w:ascii="Courier New"/>
                      <w:sz w:val="25"/>
                    </w:rPr>
                  </w:pPr>
                </w:p>
                <w:p>
                  <w:pPr>
                    <w:spacing w:before="0" w:line="259" w:lineRule="auto"/>
                    <w:ind w:left="624" w:right="1729" w:hanging="480"/>
                    <w:jc w:val="left"/>
                    <w:rPr>
                      <w:rFonts w:ascii="Courier New"/>
                      <w:sz w:val="20"/>
                    </w:rPr>
                  </w:pPr>
                  <w:r>
                    <w:rPr>
                      <w:rFonts w:ascii="Courier New"/>
                      <w:spacing w:val="-3"/>
                      <w:sz w:val="20"/>
                    </w:rPr>
                    <w:t>function</w:t>
                  </w:r>
                  <w:r>
                    <w:rPr>
                      <w:rFonts w:ascii="Courier New"/>
                      <w:spacing w:val="-24"/>
                      <w:sz w:val="20"/>
                    </w:rPr>
                    <w:t xml:space="preserve"> </w:t>
                  </w:r>
                  <w:r>
                    <w:rPr>
                      <w:rFonts w:ascii="Courier New"/>
                      <w:spacing w:val="-3"/>
                      <w:sz w:val="20"/>
                    </w:rPr>
                    <w:t>findMinDistanceNode</w:t>
                  </w:r>
                  <w:r>
                    <w:rPr>
                      <w:rFonts w:ascii="Courier New"/>
                      <w:spacing w:val="-18"/>
                      <w:sz w:val="20"/>
                    </w:rPr>
                    <w:t xml:space="preserve"> </w:t>
                  </w:r>
                  <w:r>
                    <w:rPr>
                      <w:rFonts w:ascii="Courier New"/>
                      <w:spacing w:val="-2"/>
                      <w:sz w:val="20"/>
                    </w:rPr>
                    <w:t>(distances,</w:t>
                  </w:r>
                  <w:r>
                    <w:rPr>
                      <w:rFonts w:ascii="Courier New"/>
                      <w:spacing w:val="-18"/>
                      <w:sz w:val="20"/>
                    </w:rPr>
                    <w:t xml:space="preserve"> </w:t>
                  </w:r>
                  <w:r>
                    <w:rPr>
                      <w:rFonts w:ascii="Courier New"/>
                      <w:spacing w:val="-2"/>
                      <w:sz w:val="20"/>
                    </w:rPr>
                    <w:t>visited):</w:t>
                  </w:r>
                  <w:r>
                    <w:rPr>
                      <w:rFonts w:ascii="Courier New"/>
                      <w:spacing w:val="-117"/>
                      <w:sz w:val="20"/>
                    </w:rPr>
                    <w:t xml:space="preserve"> </w:t>
                  </w:r>
                  <w:r>
                    <w:rPr>
                      <w:rFonts w:ascii="Courier New"/>
                      <w:sz w:val="20"/>
                    </w:rPr>
                    <w:t>minDistance</w:t>
                  </w:r>
                  <w:r>
                    <w:rPr>
                      <w:rFonts w:ascii="Courier New"/>
                      <w:spacing w:val="-6"/>
                      <w:sz w:val="20"/>
                    </w:rPr>
                    <w:t xml:space="preserve"> </w:t>
                  </w:r>
                  <w:r>
                    <w:rPr>
                      <w:rFonts w:ascii="Courier New"/>
                      <w:sz w:val="20"/>
                    </w:rPr>
                    <w:t>=</w:t>
                  </w:r>
                  <w:r>
                    <w:rPr>
                      <w:rFonts w:ascii="Courier New"/>
                      <w:spacing w:val="-7"/>
                      <w:sz w:val="20"/>
                    </w:rPr>
                    <w:t xml:space="preserve"> </w:t>
                  </w:r>
                  <w:r>
                    <w:rPr>
                      <w:rFonts w:ascii="Courier New"/>
                      <w:sz w:val="20"/>
                    </w:rPr>
                    <w:t>infinity</w:t>
                  </w:r>
                </w:p>
                <w:p>
                  <w:pPr>
                    <w:spacing w:before="14"/>
                    <w:ind w:left="624" w:right="0" w:firstLine="0"/>
                    <w:jc w:val="left"/>
                    <w:rPr>
                      <w:rFonts w:ascii="Courier New"/>
                      <w:sz w:val="20"/>
                    </w:rPr>
                  </w:pPr>
                  <w:r>
                    <w:rPr>
                      <w:rFonts w:ascii="Courier New"/>
                      <w:spacing w:val="-2"/>
                      <w:sz w:val="20"/>
                    </w:rPr>
                    <w:t>minDistanceNode</w:t>
                  </w:r>
                  <w:r>
                    <w:rPr>
                      <w:rFonts w:ascii="Courier New"/>
                      <w:spacing w:val="-26"/>
                      <w:sz w:val="20"/>
                    </w:rPr>
                    <w:t xml:space="preserve"> </w:t>
                  </w:r>
                  <w:r>
                    <w:rPr>
                      <w:rFonts w:ascii="Courier New"/>
                      <w:spacing w:val="-2"/>
                      <w:sz w:val="20"/>
                    </w:rPr>
                    <w:t>=</w:t>
                  </w:r>
                  <w:r>
                    <w:rPr>
                      <w:rFonts w:ascii="Courier New"/>
                      <w:spacing w:val="-28"/>
                      <w:sz w:val="20"/>
                    </w:rPr>
                    <w:t xml:space="preserve"> </w:t>
                  </w:r>
                  <w:r>
                    <w:rPr>
                      <w:rFonts w:ascii="Courier New"/>
                      <w:spacing w:val="-2"/>
                      <w:sz w:val="20"/>
                    </w:rPr>
                    <w:t>null</w:t>
                  </w:r>
                </w:p>
                <w:p>
                  <w:pPr>
                    <w:pStyle w:val="6"/>
                    <w:spacing w:before="6"/>
                    <w:rPr>
                      <w:rFonts w:ascii="Courier New"/>
                      <w:sz w:val="24"/>
                    </w:rPr>
                  </w:pPr>
                </w:p>
                <w:p>
                  <w:pPr>
                    <w:spacing w:before="0"/>
                    <w:ind w:left="624" w:right="0" w:firstLine="0"/>
                    <w:jc w:val="left"/>
                    <w:rPr>
                      <w:rFonts w:ascii="Courier New"/>
                      <w:sz w:val="20"/>
                    </w:rPr>
                  </w:pPr>
                  <w:r>
                    <w:rPr>
                      <w:rFonts w:ascii="Courier New"/>
                      <w:spacing w:val="-1"/>
                      <w:sz w:val="20"/>
                    </w:rPr>
                    <w:t>for</w:t>
                  </w:r>
                  <w:r>
                    <w:rPr>
                      <w:rFonts w:ascii="Courier New"/>
                      <w:spacing w:val="-28"/>
                      <w:sz w:val="20"/>
                    </w:rPr>
                    <w:t xml:space="preserve"> </w:t>
                  </w:r>
                  <w:r>
                    <w:rPr>
                      <w:rFonts w:ascii="Courier New"/>
                      <w:spacing w:val="-1"/>
                      <w:sz w:val="20"/>
                    </w:rPr>
                    <w:t>each</w:t>
                  </w:r>
                  <w:r>
                    <w:rPr>
                      <w:rFonts w:ascii="Courier New"/>
                      <w:spacing w:val="-24"/>
                      <w:sz w:val="20"/>
                    </w:rPr>
                    <w:t xml:space="preserve"> </w:t>
                  </w:r>
                  <w:r>
                    <w:rPr>
                      <w:rFonts w:ascii="Courier New"/>
                      <w:spacing w:val="-1"/>
                      <w:sz w:val="20"/>
                    </w:rPr>
                    <w:t>node</w:t>
                  </w:r>
                  <w:r>
                    <w:rPr>
                      <w:rFonts w:ascii="Courier New"/>
                      <w:spacing w:val="-21"/>
                      <w:sz w:val="20"/>
                    </w:rPr>
                    <w:t xml:space="preserve"> </w:t>
                  </w:r>
                  <w:r>
                    <w:rPr>
                      <w:rFonts w:ascii="Courier New"/>
                      <w:spacing w:val="-1"/>
                      <w:sz w:val="20"/>
                    </w:rPr>
                    <w:t>in</w:t>
                  </w:r>
                  <w:r>
                    <w:rPr>
                      <w:rFonts w:ascii="Courier New"/>
                      <w:spacing w:val="-24"/>
                      <w:sz w:val="20"/>
                    </w:rPr>
                    <w:t xml:space="preserve"> </w:t>
                  </w:r>
                  <w:r>
                    <w:rPr>
                      <w:rFonts w:ascii="Courier New"/>
                      <w:spacing w:val="-1"/>
                      <w:sz w:val="20"/>
                    </w:rPr>
                    <w:t>distances:</w:t>
                  </w:r>
                </w:p>
                <w:p>
                  <w:pPr>
                    <w:spacing w:before="16"/>
                    <w:ind w:left="1104" w:right="0" w:firstLine="0"/>
                    <w:jc w:val="left"/>
                    <w:rPr>
                      <w:rFonts w:ascii="Courier New"/>
                      <w:sz w:val="20"/>
                    </w:rPr>
                  </w:pPr>
                  <w:r>
                    <w:rPr>
                      <w:rFonts w:ascii="Courier New"/>
                      <w:sz w:val="20"/>
                    </w:rPr>
                    <w:t>if</w:t>
                  </w:r>
                  <w:r>
                    <w:rPr>
                      <w:rFonts w:ascii="Courier New"/>
                      <w:spacing w:val="-24"/>
                      <w:sz w:val="20"/>
                    </w:rPr>
                    <w:t xml:space="preserve"> </w:t>
                  </w:r>
                  <w:r>
                    <w:rPr>
                      <w:rFonts w:ascii="Courier New"/>
                      <w:sz w:val="20"/>
                    </w:rPr>
                    <w:t>node</w:t>
                  </w:r>
                  <w:r>
                    <w:rPr>
                      <w:rFonts w:ascii="Courier New"/>
                      <w:spacing w:val="-24"/>
                      <w:sz w:val="20"/>
                    </w:rPr>
                    <w:t xml:space="preserve"> </w:t>
                  </w:r>
                  <w:r>
                    <w:rPr>
                      <w:rFonts w:ascii="Courier New"/>
                      <w:sz w:val="20"/>
                    </w:rPr>
                    <w:t>not</w:t>
                  </w:r>
                  <w:r>
                    <w:rPr>
                      <w:rFonts w:ascii="Courier New"/>
                      <w:spacing w:val="-25"/>
                      <w:sz w:val="20"/>
                    </w:rPr>
                    <w:t xml:space="preserve"> </w:t>
                  </w:r>
                  <w:r>
                    <w:rPr>
                      <w:rFonts w:ascii="Courier New"/>
                      <w:sz w:val="20"/>
                    </w:rPr>
                    <w:t>in</w:t>
                  </w:r>
                  <w:r>
                    <w:rPr>
                      <w:rFonts w:ascii="Courier New"/>
                      <w:spacing w:val="-22"/>
                      <w:sz w:val="20"/>
                    </w:rPr>
                    <w:t xml:space="preserve"> </w:t>
                  </w:r>
                  <w:r>
                    <w:rPr>
                      <w:rFonts w:ascii="Courier New"/>
                      <w:sz w:val="20"/>
                    </w:rPr>
                    <w:t>visited</w:t>
                  </w:r>
                  <w:r>
                    <w:rPr>
                      <w:rFonts w:ascii="Courier New"/>
                      <w:spacing w:val="-24"/>
                      <w:sz w:val="20"/>
                    </w:rPr>
                    <w:t xml:space="preserve"> </w:t>
                  </w:r>
                  <w:r>
                    <w:rPr>
                      <w:rFonts w:ascii="Courier New"/>
                      <w:sz w:val="20"/>
                    </w:rPr>
                    <w:t>and</w:t>
                  </w:r>
                  <w:r>
                    <w:rPr>
                      <w:rFonts w:ascii="Courier New"/>
                      <w:spacing w:val="-24"/>
                      <w:sz w:val="20"/>
                    </w:rPr>
                    <w:t xml:space="preserve"> </w:t>
                  </w:r>
                  <w:r>
                    <w:rPr>
                      <w:rFonts w:ascii="Courier New"/>
                      <w:sz w:val="20"/>
                    </w:rPr>
                    <w:t>distances[node]</w:t>
                  </w:r>
                  <w:r>
                    <w:rPr>
                      <w:rFonts w:ascii="Courier New"/>
                      <w:spacing w:val="-24"/>
                      <w:sz w:val="20"/>
                    </w:rPr>
                    <w:t xml:space="preserve"> </w:t>
                  </w:r>
                  <w:r>
                    <w:rPr>
                      <w:rFonts w:ascii="Courier New"/>
                      <w:sz w:val="20"/>
                    </w:rPr>
                    <w:t>&lt;</w:t>
                  </w:r>
                  <w:r>
                    <w:rPr>
                      <w:rFonts w:ascii="Courier New"/>
                      <w:spacing w:val="-23"/>
                      <w:sz w:val="20"/>
                    </w:rPr>
                    <w:t xml:space="preserve"> </w:t>
                  </w:r>
                  <w:r>
                    <w:rPr>
                      <w:rFonts w:ascii="Courier New"/>
                      <w:sz w:val="20"/>
                    </w:rPr>
                    <w:t>minDistance:</w:t>
                  </w:r>
                </w:p>
                <w:p>
                  <w:pPr>
                    <w:spacing w:before="16" w:line="254" w:lineRule="auto"/>
                    <w:ind w:left="1583" w:right="3964" w:firstLine="0"/>
                    <w:jc w:val="left"/>
                    <w:rPr>
                      <w:rFonts w:ascii="Courier New"/>
                      <w:sz w:val="20"/>
                    </w:rPr>
                  </w:pPr>
                  <w:r>
                    <w:rPr>
                      <w:rFonts w:ascii="Courier New"/>
                      <w:spacing w:val="-1"/>
                      <w:sz w:val="20"/>
                    </w:rPr>
                    <w:t>minDistance</w:t>
                  </w:r>
                  <w:r>
                    <w:rPr>
                      <w:rFonts w:ascii="Courier New"/>
                      <w:spacing w:val="-26"/>
                      <w:sz w:val="20"/>
                    </w:rPr>
                    <w:t xml:space="preserve"> </w:t>
                  </w:r>
                  <w:r>
                    <w:rPr>
                      <w:rFonts w:ascii="Courier New"/>
                      <w:spacing w:val="-1"/>
                      <w:sz w:val="20"/>
                    </w:rPr>
                    <w:t>=</w:t>
                  </w:r>
                  <w:r>
                    <w:rPr>
                      <w:rFonts w:ascii="Courier New"/>
                      <w:spacing w:val="-22"/>
                      <w:sz w:val="20"/>
                    </w:rPr>
                    <w:t xml:space="preserve"> </w:t>
                  </w:r>
                  <w:r>
                    <w:rPr>
                      <w:rFonts w:ascii="Courier New"/>
                      <w:spacing w:val="-1"/>
                      <w:sz w:val="20"/>
                    </w:rPr>
                    <w:t>distances[node]</w:t>
                  </w:r>
                  <w:r>
                    <w:rPr>
                      <w:rFonts w:ascii="Courier New"/>
                      <w:spacing w:val="-117"/>
                      <w:sz w:val="20"/>
                    </w:rPr>
                    <w:t xml:space="preserve"> </w:t>
                  </w:r>
                  <w:r>
                    <w:rPr>
                      <w:rFonts w:ascii="Courier New"/>
                      <w:sz w:val="20"/>
                    </w:rPr>
                    <w:t>minDistanceNode</w:t>
                  </w:r>
                  <w:r>
                    <w:rPr>
                      <w:rFonts w:ascii="Courier New"/>
                      <w:spacing w:val="-30"/>
                      <w:sz w:val="20"/>
                    </w:rPr>
                    <w:t xml:space="preserve"> </w:t>
                  </w:r>
                  <w:r>
                    <w:rPr>
                      <w:rFonts w:ascii="Courier New"/>
                      <w:sz w:val="20"/>
                    </w:rPr>
                    <w:t>=</w:t>
                  </w:r>
                  <w:r>
                    <w:rPr>
                      <w:rFonts w:ascii="Courier New"/>
                      <w:spacing w:val="-28"/>
                      <w:sz w:val="20"/>
                    </w:rPr>
                    <w:t xml:space="preserve"> </w:t>
                  </w:r>
                  <w:r>
                    <w:rPr>
                      <w:rFonts w:ascii="Courier New"/>
                      <w:sz w:val="20"/>
                    </w:rPr>
                    <w:t>node</w:t>
                  </w:r>
                </w:p>
                <w:p>
                  <w:pPr>
                    <w:pStyle w:val="6"/>
                    <w:spacing w:before="4"/>
                    <w:rPr>
                      <w:rFonts w:ascii="Courier New"/>
                      <w:sz w:val="24"/>
                    </w:rPr>
                  </w:pPr>
                </w:p>
                <w:p>
                  <w:pPr>
                    <w:spacing w:before="0"/>
                    <w:ind w:left="624" w:right="0" w:firstLine="0"/>
                    <w:jc w:val="left"/>
                    <w:rPr>
                      <w:rFonts w:ascii="Courier New"/>
                      <w:sz w:val="20"/>
                    </w:rPr>
                  </w:pPr>
                  <w:r>
                    <w:rPr>
                      <w:rFonts w:ascii="Courier New"/>
                      <w:spacing w:val="-3"/>
                      <w:sz w:val="20"/>
                    </w:rPr>
                    <w:t>return</w:t>
                  </w:r>
                  <w:r>
                    <w:rPr>
                      <w:rFonts w:ascii="Courier New"/>
                      <w:spacing w:val="-25"/>
                      <w:sz w:val="20"/>
                    </w:rPr>
                    <w:t xml:space="preserve"> </w:t>
                  </w:r>
                  <w:r>
                    <w:rPr>
                      <w:rFonts w:ascii="Courier New"/>
                      <w:spacing w:val="-3"/>
                      <w:sz w:val="20"/>
                    </w:rPr>
                    <w:t>minDistanceNode</w:t>
                  </w:r>
                </w:p>
              </w:txbxContent>
            </v:textbox>
            <w10:wrap type="topAndBottom"/>
          </v:shape>
        </w:pict>
      </w:r>
    </w:p>
    <w:p>
      <w:pPr>
        <w:spacing w:after="0"/>
        <w:rPr>
          <w:sz w:val="30"/>
          <w:szCs w:val="30"/>
        </w:rPr>
        <w:sectPr>
          <w:pgSz w:w="11900" w:h="16860"/>
          <w:pgMar w:top="1340" w:right="1240" w:bottom="280" w:left="132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2"/>
        <w:numPr>
          <w:ilvl w:val="0"/>
          <w:numId w:val="0"/>
        </w:numPr>
        <w:tabs>
          <w:tab w:val="left" w:pos="638"/>
        </w:tabs>
        <w:spacing w:before="65" w:after="0" w:line="240" w:lineRule="auto"/>
        <w:ind w:right="0" w:rightChars="0"/>
        <w:jc w:val="center"/>
      </w:pPr>
      <w:bookmarkStart w:id="19" w:name="Slide 12"/>
      <w:bookmarkEnd w:id="19"/>
      <w:bookmarkStart w:id="20" w:name="Slide 12"/>
      <w:bookmarkEnd w:id="20"/>
      <w:r>
        <w:rPr>
          <w:color w:val="FF0000"/>
          <w:spacing w:val="-2"/>
        </w:rPr>
        <w:t>Description</w:t>
      </w:r>
      <w:r>
        <w:rPr>
          <w:color w:val="FF0000"/>
          <w:spacing w:val="-22"/>
        </w:rPr>
        <w:t xml:space="preserve"> </w:t>
      </w:r>
      <w:r>
        <w:rPr>
          <w:color w:val="FF0000"/>
          <w:spacing w:val="-2"/>
        </w:rPr>
        <w:t>of</w:t>
      </w:r>
      <w:r>
        <w:rPr>
          <w:color w:val="FF0000"/>
          <w:spacing w:val="-5"/>
        </w:rPr>
        <w:t xml:space="preserve"> </w:t>
      </w:r>
      <w:r>
        <w:rPr>
          <w:color w:val="FF0000"/>
          <w:spacing w:val="-2"/>
        </w:rPr>
        <w:t>Steps</w:t>
      </w:r>
    </w:p>
    <w:p>
      <w:pPr>
        <w:pStyle w:val="6"/>
        <w:spacing w:before="126" w:line="261" w:lineRule="auto"/>
        <w:ind w:left="119" w:right="141"/>
        <w:jc w:val="both"/>
      </w:pPr>
      <w:r>
        <w:t>The step-by-step description assumes basic familiarity with Dijkstra's algorithm</w:t>
      </w:r>
      <w:r>
        <w:rPr>
          <w:spacing w:val="1"/>
        </w:rPr>
        <w:t xml:space="preserve"> </w:t>
      </w:r>
      <w:r>
        <w:t>and the concept of maintaining a visited set, distances, and previous nodes for</w:t>
      </w:r>
      <w:r>
        <w:rPr>
          <w:spacing w:val="1"/>
        </w:rPr>
        <w:t xml:space="preserve"> </w:t>
      </w:r>
      <w:r>
        <w:t>each</w:t>
      </w:r>
      <w:r>
        <w:rPr>
          <w:spacing w:val="-4"/>
        </w:rPr>
        <w:t xml:space="preserve"> </w:t>
      </w:r>
      <w:r>
        <w:t>node.</w:t>
      </w:r>
      <w:r>
        <w:rPr>
          <w:spacing w:val="-5"/>
        </w:rPr>
        <w:t xml:space="preserve"> </w:t>
      </w:r>
      <w:r>
        <w:t>It</w:t>
      </w:r>
      <w:r>
        <w:rPr>
          <w:spacing w:val="-5"/>
        </w:rPr>
        <w:t xml:space="preserve"> </w:t>
      </w:r>
      <w:r>
        <w:t>provides</w:t>
      </w:r>
      <w:r>
        <w:rPr>
          <w:spacing w:val="-5"/>
        </w:rPr>
        <w:t xml:space="preserve"> </w:t>
      </w:r>
      <w:r>
        <w:t>a</w:t>
      </w:r>
      <w:r>
        <w:rPr>
          <w:spacing w:val="-4"/>
        </w:rPr>
        <w:t xml:space="preserve"> </w:t>
      </w:r>
      <w:r>
        <w:t>high-level</w:t>
      </w:r>
      <w:r>
        <w:rPr>
          <w:spacing w:val="-6"/>
        </w:rPr>
        <w:t xml:space="preserve"> </w:t>
      </w:r>
      <w:r>
        <w:t>understanding</w:t>
      </w:r>
      <w:r>
        <w:rPr>
          <w:spacing w:val="-6"/>
        </w:rPr>
        <w:t xml:space="preserve"> </w:t>
      </w:r>
      <w:r>
        <w:t>of</w:t>
      </w:r>
      <w:r>
        <w:rPr>
          <w:spacing w:val="-5"/>
        </w:rPr>
        <w:t xml:space="preserve"> </w:t>
      </w:r>
      <w:r>
        <w:t>the</w:t>
      </w:r>
      <w:r>
        <w:rPr>
          <w:spacing w:val="-4"/>
        </w:rPr>
        <w:t xml:space="preserve"> </w:t>
      </w:r>
      <w:r>
        <w:t>key</w:t>
      </w:r>
      <w:r>
        <w:rPr>
          <w:spacing w:val="-5"/>
        </w:rPr>
        <w:t xml:space="preserve"> </w:t>
      </w:r>
      <w:r>
        <w:t>steps</w:t>
      </w:r>
      <w:r>
        <w:rPr>
          <w:spacing w:val="-3"/>
        </w:rPr>
        <w:t xml:space="preserve"> </w:t>
      </w:r>
      <w:r>
        <w:t>involved</w:t>
      </w:r>
      <w:r>
        <w:rPr>
          <w:spacing w:val="-5"/>
        </w:rPr>
        <w:t xml:space="preserve"> </w:t>
      </w:r>
      <w:r>
        <w:t>in</w:t>
      </w:r>
      <w:r>
        <w:rPr>
          <w:spacing w:val="-3"/>
        </w:rPr>
        <w:t xml:space="preserve"> </w:t>
      </w:r>
      <w:r>
        <w:t>the</w:t>
      </w:r>
      <w:r>
        <w:rPr>
          <w:spacing w:val="-68"/>
        </w:rPr>
        <w:t xml:space="preserve"> </w:t>
      </w:r>
      <w:r>
        <w:rPr>
          <w:spacing w:val="-2"/>
        </w:rPr>
        <w:t>telephone</w:t>
      </w:r>
      <w:r>
        <w:rPr>
          <w:spacing w:val="-12"/>
        </w:rPr>
        <w:t xml:space="preserve"> </w:t>
      </w:r>
      <w:r>
        <w:rPr>
          <w:spacing w:val="-2"/>
        </w:rPr>
        <w:t>network</w:t>
      </w:r>
      <w:r>
        <w:rPr>
          <w:spacing w:val="-12"/>
        </w:rPr>
        <w:t xml:space="preserve"> </w:t>
      </w:r>
      <w:r>
        <w:rPr>
          <w:spacing w:val="-2"/>
        </w:rPr>
        <w:t>routing</w:t>
      </w:r>
      <w:r>
        <w:rPr>
          <w:spacing w:val="-24"/>
        </w:rPr>
        <w:t xml:space="preserve"> </w:t>
      </w:r>
      <w:r>
        <w:rPr>
          <w:spacing w:val="-1"/>
        </w:rPr>
        <w:t>problem</w:t>
      </w:r>
      <w:r>
        <w:rPr>
          <w:spacing w:val="-23"/>
        </w:rPr>
        <w:t xml:space="preserve"> </w:t>
      </w:r>
      <w:r>
        <w:rPr>
          <w:spacing w:val="-1"/>
        </w:rPr>
        <w:t>using</w:t>
      </w:r>
      <w:r>
        <w:rPr>
          <w:spacing w:val="-28"/>
        </w:rPr>
        <w:t xml:space="preserve"> </w:t>
      </w:r>
      <w:r>
        <w:rPr>
          <w:spacing w:val="-1"/>
        </w:rPr>
        <w:t>Dijkstra's</w:t>
      </w:r>
      <w:r>
        <w:rPr>
          <w:spacing w:val="-13"/>
        </w:rPr>
        <w:t xml:space="preserve"> </w:t>
      </w:r>
      <w:r>
        <w:rPr>
          <w:spacing w:val="-1"/>
        </w:rPr>
        <w:t>algorithm.</w:t>
      </w:r>
    </w:p>
    <w:p>
      <w:pPr>
        <w:pStyle w:val="10"/>
        <w:numPr>
          <w:ilvl w:val="2"/>
          <w:numId w:val="5"/>
        </w:numPr>
        <w:tabs>
          <w:tab w:val="left" w:pos="840"/>
        </w:tabs>
        <w:spacing w:before="202" w:after="0" w:line="240" w:lineRule="auto"/>
        <w:ind w:left="839" w:right="0" w:hanging="361"/>
        <w:jc w:val="both"/>
        <w:rPr>
          <w:sz w:val="28"/>
        </w:rPr>
      </w:pPr>
      <w:r>
        <w:rPr>
          <w:spacing w:val="-1"/>
          <w:sz w:val="28"/>
        </w:rPr>
        <w:t>Initialize</w:t>
      </w:r>
      <w:r>
        <w:rPr>
          <w:spacing w:val="-31"/>
          <w:sz w:val="28"/>
        </w:rPr>
        <w:t xml:space="preserve"> </w:t>
      </w:r>
      <w:r>
        <w:rPr>
          <w:sz w:val="28"/>
        </w:rPr>
        <w:t>the</w:t>
      </w:r>
      <w:r>
        <w:rPr>
          <w:spacing w:val="-14"/>
          <w:sz w:val="28"/>
        </w:rPr>
        <w:t xml:space="preserve"> </w:t>
      </w:r>
      <w:r>
        <w:rPr>
          <w:sz w:val="28"/>
        </w:rPr>
        <w:t>data</w:t>
      </w:r>
      <w:r>
        <w:rPr>
          <w:spacing w:val="-17"/>
          <w:sz w:val="28"/>
        </w:rPr>
        <w:t xml:space="preserve"> </w:t>
      </w:r>
      <w:r>
        <w:rPr>
          <w:sz w:val="28"/>
        </w:rPr>
        <w:t>structures:</w:t>
      </w:r>
    </w:p>
    <w:p>
      <w:pPr>
        <w:pStyle w:val="10"/>
        <w:numPr>
          <w:ilvl w:val="3"/>
          <w:numId w:val="5"/>
        </w:numPr>
        <w:tabs>
          <w:tab w:val="left" w:pos="1200"/>
        </w:tabs>
        <w:spacing w:before="14" w:after="0" w:line="240" w:lineRule="auto"/>
        <w:ind w:left="1200" w:right="0" w:hanging="363"/>
        <w:jc w:val="both"/>
        <w:rPr>
          <w:sz w:val="28"/>
        </w:rPr>
      </w:pPr>
      <w:r>
        <w:rPr>
          <w:sz w:val="28"/>
        </w:rPr>
        <w:t>Create</w:t>
      </w:r>
      <w:r>
        <w:rPr>
          <w:spacing w:val="-12"/>
          <w:sz w:val="28"/>
        </w:rPr>
        <w:t xml:space="preserve"> </w:t>
      </w:r>
      <w:r>
        <w:rPr>
          <w:sz w:val="28"/>
        </w:rPr>
        <w:t>an</w:t>
      </w:r>
      <w:r>
        <w:rPr>
          <w:spacing w:val="-14"/>
          <w:sz w:val="28"/>
        </w:rPr>
        <w:t xml:space="preserve"> </w:t>
      </w:r>
      <w:r>
        <w:rPr>
          <w:sz w:val="28"/>
        </w:rPr>
        <w:t>empty</w:t>
      </w:r>
      <w:r>
        <w:rPr>
          <w:spacing w:val="-18"/>
          <w:sz w:val="28"/>
        </w:rPr>
        <w:t xml:space="preserve"> </w:t>
      </w:r>
      <w:r>
        <w:rPr>
          <w:sz w:val="28"/>
        </w:rPr>
        <w:t>set</w:t>
      </w:r>
      <w:r>
        <w:rPr>
          <w:spacing w:val="-3"/>
          <w:sz w:val="28"/>
        </w:rPr>
        <w:t xml:space="preserve"> </w:t>
      </w:r>
      <w:r>
        <w:rPr>
          <w:sz w:val="28"/>
        </w:rPr>
        <w:t>called</w:t>
      </w:r>
      <w:r>
        <w:rPr>
          <w:spacing w:val="-13"/>
          <w:sz w:val="28"/>
        </w:rPr>
        <w:t xml:space="preserve"> </w:t>
      </w:r>
      <w:r>
        <w:rPr>
          <w:sz w:val="28"/>
        </w:rPr>
        <w:t>visited</w:t>
      </w:r>
      <w:r>
        <w:rPr>
          <w:spacing w:val="-10"/>
          <w:sz w:val="28"/>
        </w:rPr>
        <w:t xml:space="preserve"> </w:t>
      </w:r>
      <w:r>
        <w:rPr>
          <w:sz w:val="28"/>
        </w:rPr>
        <w:t>to</w:t>
      </w:r>
      <w:r>
        <w:rPr>
          <w:spacing w:val="-24"/>
          <w:sz w:val="28"/>
        </w:rPr>
        <w:t xml:space="preserve"> </w:t>
      </w:r>
      <w:r>
        <w:rPr>
          <w:sz w:val="28"/>
        </w:rPr>
        <w:t>keep</w:t>
      </w:r>
      <w:r>
        <w:rPr>
          <w:spacing w:val="-13"/>
          <w:sz w:val="28"/>
        </w:rPr>
        <w:t xml:space="preserve"> </w:t>
      </w:r>
      <w:r>
        <w:rPr>
          <w:sz w:val="28"/>
        </w:rPr>
        <w:t>track</w:t>
      </w:r>
      <w:r>
        <w:rPr>
          <w:spacing w:val="-12"/>
          <w:sz w:val="28"/>
        </w:rPr>
        <w:t xml:space="preserve"> </w:t>
      </w:r>
      <w:r>
        <w:rPr>
          <w:sz w:val="28"/>
        </w:rPr>
        <w:t>of</w:t>
      </w:r>
      <w:r>
        <w:rPr>
          <w:spacing w:val="-15"/>
          <w:sz w:val="28"/>
        </w:rPr>
        <w:t xml:space="preserve"> </w:t>
      </w:r>
      <w:r>
        <w:rPr>
          <w:sz w:val="28"/>
        </w:rPr>
        <w:t>visited</w:t>
      </w:r>
      <w:r>
        <w:rPr>
          <w:spacing w:val="-18"/>
          <w:sz w:val="28"/>
        </w:rPr>
        <w:t xml:space="preserve"> </w:t>
      </w:r>
      <w:r>
        <w:rPr>
          <w:sz w:val="28"/>
        </w:rPr>
        <w:t>nodes.</w:t>
      </w:r>
    </w:p>
    <w:p>
      <w:pPr>
        <w:pStyle w:val="10"/>
        <w:numPr>
          <w:ilvl w:val="3"/>
          <w:numId w:val="5"/>
        </w:numPr>
        <w:tabs>
          <w:tab w:val="left" w:pos="1200"/>
        </w:tabs>
        <w:spacing w:before="14" w:after="0" w:line="249" w:lineRule="auto"/>
        <w:ind w:left="1200" w:right="267" w:hanging="363"/>
        <w:jc w:val="both"/>
        <w:rPr>
          <w:sz w:val="28"/>
        </w:rPr>
      </w:pPr>
      <w:r>
        <w:rPr>
          <w:sz w:val="28"/>
        </w:rPr>
        <w:t>Create a dictionary called distances with default value infinity to store</w:t>
      </w:r>
      <w:r>
        <w:rPr>
          <w:spacing w:val="-67"/>
          <w:sz w:val="28"/>
        </w:rPr>
        <w:t xml:space="preserve"> </w:t>
      </w:r>
      <w:r>
        <w:rPr>
          <w:sz w:val="28"/>
        </w:rPr>
        <w:t>the</w:t>
      </w:r>
      <w:r>
        <w:rPr>
          <w:spacing w:val="-18"/>
          <w:sz w:val="28"/>
        </w:rPr>
        <w:t xml:space="preserve"> </w:t>
      </w:r>
      <w:r>
        <w:rPr>
          <w:sz w:val="28"/>
        </w:rPr>
        <w:t>shortest</w:t>
      </w:r>
      <w:r>
        <w:rPr>
          <w:spacing w:val="-17"/>
          <w:sz w:val="28"/>
        </w:rPr>
        <w:t xml:space="preserve"> </w:t>
      </w:r>
      <w:r>
        <w:rPr>
          <w:sz w:val="28"/>
        </w:rPr>
        <w:t>distances</w:t>
      </w:r>
      <w:r>
        <w:rPr>
          <w:spacing w:val="-7"/>
          <w:sz w:val="28"/>
        </w:rPr>
        <w:t xml:space="preserve"> </w:t>
      </w:r>
      <w:r>
        <w:rPr>
          <w:sz w:val="28"/>
        </w:rPr>
        <w:t>from</w:t>
      </w:r>
      <w:r>
        <w:rPr>
          <w:rFonts w:hint="default"/>
          <w:sz w:val="28"/>
          <w:lang w:val="en-IN"/>
        </w:rPr>
        <w:t xml:space="preserve"> </w:t>
      </w:r>
      <w:r>
        <w:rPr>
          <w:sz w:val="28"/>
        </w:rPr>
        <w:t>the</w:t>
      </w:r>
      <w:r>
        <w:rPr>
          <w:spacing w:val="-7"/>
          <w:sz w:val="28"/>
        </w:rPr>
        <w:t xml:space="preserve"> </w:t>
      </w:r>
      <w:r>
        <w:rPr>
          <w:sz w:val="28"/>
        </w:rPr>
        <w:t>source</w:t>
      </w:r>
      <w:r>
        <w:rPr>
          <w:spacing w:val="-13"/>
          <w:sz w:val="28"/>
        </w:rPr>
        <w:t xml:space="preserve"> </w:t>
      </w:r>
      <w:r>
        <w:rPr>
          <w:sz w:val="28"/>
        </w:rPr>
        <w:t>node</w:t>
      </w:r>
      <w:r>
        <w:rPr>
          <w:spacing w:val="-15"/>
          <w:sz w:val="28"/>
        </w:rPr>
        <w:t xml:space="preserve"> </w:t>
      </w:r>
      <w:r>
        <w:rPr>
          <w:sz w:val="28"/>
        </w:rPr>
        <w:t>to</w:t>
      </w:r>
      <w:r>
        <w:rPr>
          <w:spacing w:val="-8"/>
          <w:sz w:val="28"/>
        </w:rPr>
        <w:t xml:space="preserve"> </w:t>
      </w:r>
      <w:r>
        <w:rPr>
          <w:sz w:val="28"/>
        </w:rPr>
        <w:t>each</w:t>
      </w:r>
      <w:r>
        <w:rPr>
          <w:spacing w:val="-7"/>
          <w:sz w:val="28"/>
        </w:rPr>
        <w:t xml:space="preserve"> </w:t>
      </w:r>
      <w:r>
        <w:rPr>
          <w:sz w:val="28"/>
        </w:rPr>
        <w:t>node.</w:t>
      </w:r>
    </w:p>
    <w:p>
      <w:pPr>
        <w:pStyle w:val="10"/>
        <w:numPr>
          <w:ilvl w:val="3"/>
          <w:numId w:val="5"/>
        </w:numPr>
        <w:tabs>
          <w:tab w:val="left" w:pos="1200"/>
        </w:tabs>
        <w:spacing w:before="7" w:after="0" w:line="254" w:lineRule="auto"/>
        <w:ind w:left="1200" w:right="274" w:hanging="363"/>
        <w:jc w:val="both"/>
        <w:rPr>
          <w:sz w:val="28"/>
        </w:rPr>
      </w:pPr>
      <w:r>
        <w:rPr>
          <w:sz w:val="28"/>
        </w:rPr>
        <w:t>Create a dictionary called previous to store the previous node in the</w:t>
      </w:r>
      <w:r>
        <w:rPr>
          <w:spacing w:val="1"/>
          <w:sz w:val="28"/>
        </w:rPr>
        <w:t xml:space="preserve"> </w:t>
      </w:r>
      <w:r>
        <w:rPr>
          <w:sz w:val="28"/>
        </w:rPr>
        <w:t>shortest</w:t>
      </w:r>
      <w:r>
        <w:rPr>
          <w:spacing w:val="-17"/>
          <w:sz w:val="28"/>
        </w:rPr>
        <w:t xml:space="preserve"> </w:t>
      </w:r>
      <w:r>
        <w:rPr>
          <w:sz w:val="28"/>
        </w:rPr>
        <w:t>path</w:t>
      </w:r>
      <w:r>
        <w:rPr>
          <w:spacing w:val="-6"/>
          <w:sz w:val="28"/>
        </w:rPr>
        <w:t xml:space="preserve"> </w:t>
      </w:r>
      <w:r>
        <w:rPr>
          <w:sz w:val="28"/>
        </w:rPr>
        <w:t>from</w:t>
      </w:r>
      <w:r>
        <w:rPr>
          <w:spacing w:val="-30"/>
          <w:sz w:val="28"/>
        </w:rPr>
        <w:t xml:space="preserve"> </w:t>
      </w:r>
      <w:r>
        <w:rPr>
          <w:sz w:val="28"/>
        </w:rPr>
        <w:t>the</w:t>
      </w:r>
      <w:r>
        <w:rPr>
          <w:spacing w:val="-18"/>
          <w:sz w:val="28"/>
        </w:rPr>
        <w:t xml:space="preserve"> </w:t>
      </w:r>
      <w:r>
        <w:rPr>
          <w:sz w:val="28"/>
        </w:rPr>
        <w:t>source</w:t>
      </w:r>
      <w:r>
        <w:rPr>
          <w:spacing w:val="-4"/>
          <w:sz w:val="28"/>
        </w:rPr>
        <w:t xml:space="preserve"> </w:t>
      </w:r>
      <w:r>
        <w:rPr>
          <w:sz w:val="28"/>
        </w:rPr>
        <w:t>node</w:t>
      </w:r>
      <w:r>
        <w:rPr>
          <w:spacing w:val="-22"/>
          <w:sz w:val="28"/>
        </w:rPr>
        <w:t xml:space="preserve"> </w:t>
      </w:r>
      <w:r>
        <w:rPr>
          <w:sz w:val="28"/>
        </w:rPr>
        <w:t>to</w:t>
      </w:r>
      <w:r>
        <w:rPr>
          <w:spacing w:val="-3"/>
          <w:sz w:val="28"/>
        </w:rPr>
        <w:t xml:space="preserve"> </w:t>
      </w:r>
      <w:r>
        <w:rPr>
          <w:sz w:val="28"/>
        </w:rPr>
        <w:t>each</w:t>
      </w:r>
      <w:r>
        <w:rPr>
          <w:spacing w:val="-11"/>
          <w:sz w:val="28"/>
        </w:rPr>
        <w:t xml:space="preserve"> </w:t>
      </w:r>
      <w:r>
        <w:rPr>
          <w:sz w:val="28"/>
        </w:rPr>
        <w:t>node.</w:t>
      </w:r>
    </w:p>
    <w:p>
      <w:pPr>
        <w:pStyle w:val="10"/>
        <w:numPr>
          <w:ilvl w:val="3"/>
          <w:numId w:val="5"/>
        </w:numPr>
        <w:tabs>
          <w:tab w:val="left" w:pos="1200"/>
        </w:tabs>
        <w:spacing w:before="33" w:after="0" w:line="240" w:lineRule="auto"/>
        <w:ind w:left="1200" w:right="0" w:hanging="363"/>
        <w:jc w:val="both"/>
        <w:rPr>
          <w:sz w:val="28"/>
        </w:rPr>
      </w:pPr>
      <w:r>
        <w:rPr>
          <w:spacing w:val="-1"/>
          <w:sz w:val="28"/>
        </w:rPr>
        <w:t>Set</w:t>
      </w:r>
      <w:r>
        <w:rPr>
          <w:spacing w:val="-14"/>
          <w:sz w:val="28"/>
        </w:rPr>
        <w:t xml:space="preserve"> </w:t>
      </w:r>
      <w:r>
        <w:rPr>
          <w:spacing w:val="-1"/>
          <w:sz w:val="28"/>
        </w:rPr>
        <w:t>the</w:t>
      </w:r>
      <w:r>
        <w:rPr>
          <w:spacing w:val="-14"/>
          <w:sz w:val="28"/>
        </w:rPr>
        <w:t xml:space="preserve"> </w:t>
      </w:r>
      <w:r>
        <w:rPr>
          <w:spacing w:val="-1"/>
          <w:sz w:val="28"/>
        </w:rPr>
        <w:t>distance</w:t>
      </w:r>
      <w:r>
        <w:rPr>
          <w:spacing w:val="-24"/>
          <w:sz w:val="28"/>
        </w:rPr>
        <w:t xml:space="preserve"> </w:t>
      </w:r>
      <w:r>
        <w:rPr>
          <w:spacing w:val="-1"/>
          <w:sz w:val="28"/>
        </w:rPr>
        <w:t>of</w:t>
      </w:r>
      <w:r>
        <w:rPr>
          <w:spacing w:val="-20"/>
          <w:sz w:val="28"/>
        </w:rPr>
        <w:t xml:space="preserve"> </w:t>
      </w:r>
      <w:r>
        <w:rPr>
          <w:spacing w:val="-1"/>
          <w:sz w:val="28"/>
        </w:rPr>
        <w:t>the</w:t>
      </w:r>
      <w:r>
        <w:rPr>
          <w:spacing w:val="-15"/>
          <w:sz w:val="28"/>
        </w:rPr>
        <w:t xml:space="preserve"> </w:t>
      </w:r>
      <w:r>
        <w:rPr>
          <w:spacing w:val="-1"/>
          <w:sz w:val="28"/>
        </w:rPr>
        <w:t>source</w:t>
      </w:r>
      <w:r>
        <w:rPr>
          <w:spacing w:val="-16"/>
          <w:sz w:val="28"/>
        </w:rPr>
        <w:t xml:space="preserve"> </w:t>
      </w:r>
      <w:r>
        <w:rPr>
          <w:spacing w:val="-1"/>
          <w:sz w:val="28"/>
        </w:rPr>
        <w:t>node</w:t>
      </w:r>
      <w:r>
        <w:rPr>
          <w:spacing w:val="-26"/>
          <w:sz w:val="28"/>
        </w:rPr>
        <w:t xml:space="preserve"> </w:t>
      </w:r>
      <w:r>
        <w:rPr>
          <w:spacing w:val="-1"/>
          <w:sz w:val="28"/>
        </w:rPr>
        <w:t>to</w:t>
      </w:r>
      <w:r>
        <w:rPr>
          <w:spacing w:val="-14"/>
          <w:sz w:val="28"/>
        </w:rPr>
        <w:t xml:space="preserve"> </w:t>
      </w:r>
      <w:r>
        <w:rPr>
          <w:spacing w:val="-1"/>
          <w:sz w:val="28"/>
        </w:rPr>
        <w:t>0</w:t>
      </w:r>
      <w:r>
        <w:rPr>
          <w:spacing w:val="-8"/>
          <w:sz w:val="28"/>
        </w:rPr>
        <w:t xml:space="preserve"> </w:t>
      </w:r>
      <w:r>
        <w:rPr>
          <w:spacing w:val="-1"/>
          <w:sz w:val="28"/>
        </w:rPr>
        <w:t>in</w:t>
      </w:r>
      <w:r>
        <w:rPr>
          <w:spacing w:val="-21"/>
          <w:sz w:val="28"/>
        </w:rPr>
        <w:t xml:space="preserve"> </w:t>
      </w:r>
      <w:r>
        <w:rPr>
          <w:spacing w:val="-1"/>
          <w:sz w:val="28"/>
        </w:rPr>
        <w:t>the</w:t>
      </w:r>
      <w:r>
        <w:rPr>
          <w:spacing w:val="-12"/>
          <w:sz w:val="28"/>
        </w:rPr>
        <w:t xml:space="preserve"> </w:t>
      </w:r>
      <w:r>
        <w:rPr>
          <w:spacing w:val="-1"/>
          <w:sz w:val="28"/>
        </w:rPr>
        <w:t>distances</w:t>
      </w:r>
      <w:r>
        <w:rPr>
          <w:spacing w:val="-27"/>
          <w:sz w:val="28"/>
        </w:rPr>
        <w:t xml:space="preserve"> </w:t>
      </w:r>
      <w:r>
        <w:rPr>
          <w:sz w:val="28"/>
        </w:rPr>
        <w:t>dictionary.</w:t>
      </w:r>
    </w:p>
    <w:p>
      <w:pPr>
        <w:pStyle w:val="10"/>
        <w:numPr>
          <w:ilvl w:val="0"/>
          <w:numId w:val="6"/>
        </w:numPr>
        <w:tabs>
          <w:tab w:val="left" w:pos="840"/>
        </w:tabs>
        <w:spacing w:before="36" w:after="0" w:line="240" w:lineRule="auto"/>
        <w:ind w:left="839" w:right="0" w:hanging="361"/>
        <w:jc w:val="both"/>
        <w:rPr>
          <w:sz w:val="28"/>
        </w:rPr>
      </w:pPr>
      <w:r>
        <w:rPr>
          <w:spacing w:val="-2"/>
          <w:sz w:val="28"/>
        </w:rPr>
        <w:t>Apply</w:t>
      </w:r>
      <w:r>
        <w:rPr>
          <w:spacing w:val="-26"/>
          <w:sz w:val="28"/>
        </w:rPr>
        <w:t xml:space="preserve"> </w:t>
      </w:r>
      <w:r>
        <w:rPr>
          <w:spacing w:val="-2"/>
          <w:sz w:val="28"/>
        </w:rPr>
        <w:t>Dijkstra's</w:t>
      </w:r>
      <w:r>
        <w:rPr>
          <w:spacing w:val="-14"/>
          <w:sz w:val="28"/>
        </w:rPr>
        <w:t xml:space="preserve"> </w:t>
      </w:r>
      <w:r>
        <w:rPr>
          <w:spacing w:val="-2"/>
          <w:sz w:val="28"/>
        </w:rPr>
        <w:t>algorithm:</w:t>
      </w:r>
    </w:p>
    <w:p>
      <w:pPr>
        <w:pStyle w:val="6"/>
        <w:spacing w:before="14"/>
        <w:ind w:left="837"/>
        <w:jc w:val="both"/>
      </w:pPr>
      <w:r>
        <w:rPr>
          <w:spacing w:val="-1"/>
        </w:rPr>
        <w:t>A.</w:t>
      </w:r>
      <w:r>
        <w:rPr>
          <w:spacing w:val="25"/>
        </w:rPr>
        <w:t xml:space="preserve"> </w:t>
      </w:r>
      <w:r>
        <w:t>While</w:t>
      </w:r>
      <w:r>
        <w:rPr>
          <w:spacing w:val="-13"/>
        </w:rPr>
        <w:t xml:space="preserve"> </w:t>
      </w:r>
      <w:r>
        <w:t>the</w:t>
      </w:r>
      <w:r>
        <w:rPr>
          <w:spacing w:val="-18"/>
        </w:rPr>
        <w:t xml:space="preserve"> </w:t>
      </w:r>
      <w:r>
        <w:t>destination</w:t>
      </w:r>
      <w:r>
        <w:rPr>
          <w:spacing w:val="-21"/>
        </w:rPr>
        <w:t xml:space="preserve"> </w:t>
      </w:r>
      <w:r>
        <w:t>node</w:t>
      </w:r>
      <w:r>
        <w:rPr>
          <w:spacing w:val="-18"/>
        </w:rPr>
        <w:t xml:space="preserve"> </w:t>
      </w:r>
      <w:r>
        <w:t>is</w:t>
      </w:r>
      <w:r>
        <w:rPr>
          <w:spacing w:val="-6"/>
        </w:rPr>
        <w:t xml:space="preserve"> </w:t>
      </w:r>
      <w:r>
        <w:t>not</w:t>
      </w:r>
      <w:r>
        <w:rPr>
          <w:spacing w:val="-14"/>
        </w:rPr>
        <w:t xml:space="preserve"> </w:t>
      </w:r>
      <w:r>
        <w:t>in</w:t>
      </w:r>
      <w:r>
        <w:rPr>
          <w:spacing w:val="-19"/>
        </w:rPr>
        <w:t xml:space="preserve"> </w:t>
      </w:r>
      <w:r>
        <w:t>the</w:t>
      </w:r>
      <w:r>
        <w:rPr>
          <w:spacing w:val="-8"/>
        </w:rPr>
        <w:t xml:space="preserve"> </w:t>
      </w:r>
      <w:r>
        <w:t>visited</w:t>
      </w:r>
      <w:r>
        <w:rPr>
          <w:spacing w:val="-24"/>
        </w:rPr>
        <w:t xml:space="preserve"> </w:t>
      </w:r>
      <w:r>
        <w:t>set:</w:t>
      </w:r>
    </w:p>
    <w:p>
      <w:pPr>
        <w:pStyle w:val="10"/>
        <w:numPr>
          <w:ilvl w:val="1"/>
          <w:numId w:val="6"/>
        </w:numPr>
        <w:tabs>
          <w:tab w:val="left" w:pos="1920"/>
        </w:tabs>
        <w:spacing w:before="5" w:after="0" w:line="235" w:lineRule="auto"/>
        <w:ind w:left="1920" w:right="139" w:hanging="720"/>
        <w:jc w:val="both"/>
        <w:rPr>
          <w:sz w:val="28"/>
        </w:rPr>
      </w:pPr>
      <w:r>
        <w:rPr>
          <w:sz w:val="28"/>
        </w:rPr>
        <w:t>Find the node with the minimum distance from the source node</w:t>
      </w:r>
      <w:r>
        <w:rPr>
          <w:spacing w:val="1"/>
          <w:sz w:val="28"/>
        </w:rPr>
        <w:t xml:space="preserve"> </w:t>
      </w:r>
      <w:r>
        <w:rPr>
          <w:sz w:val="28"/>
        </w:rPr>
        <w:t>that</w:t>
      </w:r>
      <w:r>
        <w:rPr>
          <w:spacing w:val="1"/>
          <w:sz w:val="28"/>
        </w:rPr>
        <w:t xml:space="preserve"> </w:t>
      </w:r>
      <w:r>
        <w:rPr>
          <w:sz w:val="28"/>
        </w:rPr>
        <w:t>has</w:t>
      </w:r>
      <w:r>
        <w:rPr>
          <w:spacing w:val="1"/>
          <w:sz w:val="28"/>
        </w:rPr>
        <w:t xml:space="preserve"> </w:t>
      </w:r>
      <w:r>
        <w:rPr>
          <w:sz w:val="28"/>
        </w:rPr>
        <w:t>not</w:t>
      </w:r>
      <w:r>
        <w:rPr>
          <w:spacing w:val="1"/>
          <w:sz w:val="28"/>
        </w:rPr>
        <w:t xml:space="preserve"> </w:t>
      </w:r>
      <w:r>
        <w:rPr>
          <w:sz w:val="28"/>
        </w:rPr>
        <w:t>been</w:t>
      </w:r>
      <w:r>
        <w:rPr>
          <w:spacing w:val="1"/>
          <w:sz w:val="28"/>
        </w:rPr>
        <w:t xml:space="preserve"> </w:t>
      </w:r>
      <w:r>
        <w:rPr>
          <w:sz w:val="28"/>
        </w:rPr>
        <w:t>visited</w:t>
      </w:r>
      <w:r>
        <w:rPr>
          <w:spacing w:val="1"/>
          <w:sz w:val="28"/>
        </w:rPr>
        <w:t xml:space="preserve"> </w:t>
      </w:r>
      <w:r>
        <w:rPr>
          <w:sz w:val="28"/>
        </w:rPr>
        <w:t>yet.</w:t>
      </w:r>
      <w:r>
        <w:rPr>
          <w:spacing w:val="1"/>
          <w:sz w:val="28"/>
        </w:rPr>
        <w:t xml:space="preserve"> </w:t>
      </w:r>
      <w:r>
        <w:rPr>
          <w:sz w:val="28"/>
        </w:rPr>
        <w:t>This</w:t>
      </w:r>
      <w:r>
        <w:rPr>
          <w:spacing w:val="1"/>
          <w:sz w:val="28"/>
        </w:rPr>
        <w:t xml:space="preserve"> </w:t>
      </w:r>
      <w:r>
        <w:rPr>
          <w:sz w:val="28"/>
        </w:rPr>
        <w:t>is</w:t>
      </w:r>
      <w:r>
        <w:rPr>
          <w:spacing w:val="1"/>
          <w:sz w:val="28"/>
        </w:rPr>
        <w:t xml:space="preserve"> </w:t>
      </w:r>
      <w:r>
        <w:rPr>
          <w:sz w:val="28"/>
        </w:rPr>
        <w:t>done</w:t>
      </w:r>
      <w:r>
        <w:rPr>
          <w:spacing w:val="1"/>
          <w:sz w:val="28"/>
        </w:rPr>
        <w:t xml:space="preserve"> </w:t>
      </w:r>
      <w:r>
        <w:rPr>
          <w:sz w:val="28"/>
        </w:rPr>
        <w:t>by</w:t>
      </w:r>
      <w:r>
        <w:rPr>
          <w:spacing w:val="1"/>
          <w:sz w:val="28"/>
        </w:rPr>
        <w:t xml:space="preserve"> </w:t>
      </w:r>
      <w:r>
        <w:rPr>
          <w:sz w:val="28"/>
        </w:rPr>
        <w:t>calling</w:t>
      </w:r>
      <w:r>
        <w:rPr>
          <w:spacing w:val="1"/>
          <w:sz w:val="28"/>
        </w:rPr>
        <w:t xml:space="preserve"> </w:t>
      </w:r>
      <w:r>
        <w:rPr>
          <w:sz w:val="28"/>
        </w:rPr>
        <w:t>the</w:t>
      </w:r>
      <w:r>
        <w:rPr>
          <w:spacing w:val="1"/>
          <w:sz w:val="28"/>
        </w:rPr>
        <w:t xml:space="preserve"> </w:t>
      </w:r>
      <w:r>
        <w:rPr>
          <w:sz w:val="28"/>
        </w:rPr>
        <w:t>findMinDistanceNode</w:t>
      </w:r>
      <w:r>
        <w:rPr>
          <w:spacing w:val="56"/>
          <w:sz w:val="28"/>
        </w:rPr>
        <w:t xml:space="preserve"> </w:t>
      </w:r>
      <w:r>
        <w:rPr>
          <w:sz w:val="28"/>
        </w:rPr>
        <w:t>function,</w:t>
      </w:r>
      <w:r>
        <w:rPr>
          <w:spacing w:val="55"/>
          <w:sz w:val="28"/>
        </w:rPr>
        <w:t xml:space="preserve"> </w:t>
      </w:r>
      <w:r>
        <w:rPr>
          <w:sz w:val="28"/>
        </w:rPr>
        <w:t>which</w:t>
      </w:r>
      <w:r>
        <w:rPr>
          <w:spacing w:val="54"/>
          <w:sz w:val="28"/>
        </w:rPr>
        <w:t xml:space="preserve"> </w:t>
      </w:r>
      <w:r>
        <w:rPr>
          <w:sz w:val="28"/>
        </w:rPr>
        <w:t>iterates</w:t>
      </w:r>
      <w:r>
        <w:rPr>
          <w:spacing w:val="55"/>
          <w:sz w:val="28"/>
        </w:rPr>
        <w:t xml:space="preserve"> </w:t>
      </w:r>
      <w:r>
        <w:rPr>
          <w:sz w:val="28"/>
        </w:rPr>
        <w:t>over</w:t>
      </w:r>
      <w:r>
        <w:rPr>
          <w:spacing w:val="56"/>
          <w:sz w:val="28"/>
        </w:rPr>
        <w:t xml:space="preserve"> </w:t>
      </w:r>
      <w:r>
        <w:rPr>
          <w:sz w:val="28"/>
        </w:rPr>
        <w:t>the</w:t>
      </w:r>
      <w:r>
        <w:rPr>
          <w:spacing w:val="56"/>
          <w:sz w:val="28"/>
        </w:rPr>
        <w:t xml:space="preserve"> </w:t>
      </w:r>
      <w:r>
        <w:rPr>
          <w:sz w:val="28"/>
        </w:rPr>
        <w:t>nodes</w:t>
      </w:r>
    </w:p>
    <w:p>
      <w:pPr>
        <w:pStyle w:val="6"/>
        <w:spacing w:before="17" w:line="254" w:lineRule="auto"/>
        <w:ind w:left="1920" w:right="142"/>
        <w:jc w:val="both"/>
      </w:pPr>
      <w:r>
        <w:t>and</w:t>
      </w:r>
      <w:r>
        <w:rPr>
          <w:spacing w:val="-10"/>
        </w:rPr>
        <w:t xml:space="preserve"> </w:t>
      </w:r>
      <w:r>
        <w:t>checks</w:t>
      </w:r>
      <w:r>
        <w:rPr>
          <w:spacing w:val="-14"/>
        </w:rPr>
        <w:t xml:space="preserve"> </w:t>
      </w:r>
      <w:r>
        <w:t>if</w:t>
      </w:r>
      <w:r>
        <w:rPr>
          <w:spacing w:val="-13"/>
        </w:rPr>
        <w:t xml:space="preserve"> </w:t>
      </w:r>
      <w:r>
        <w:t>they</w:t>
      </w:r>
      <w:r>
        <w:rPr>
          <w:spacing w:val="-14"/>
        </w:rPr>
        <w:t xml:space="preserve"> </w:t>
      </w:r>
      <w:r>
        <w:t>are</w:t>
      </w:r>
      <w:r>
        <w:rPr>
          <w:spacing w:val="-12"/>
        </w:rPr>
        <w:t xml:space="preserve"> </w:t>
      </w:r>
      <w:r>
        <w:t>not</w:t>
      </w:r>
      <w:r>
        <w:rPr>
          <w:spacing w:val="-10"/>
        </w:rPr>
        <w:t xml:space="preserve"> </w:t>
      </w:r>
      <w:r>
        <w:t>visited</w:t>
      </w:r>
      <w:r>
        <w:rPr>
          <w:spacing w:val="-10"/>
        </w:rPr>
        <w:t xml:space="preserve"> </w:t>
      </w:r>
      <w:r>
        <w:t>and</w:t>
      </w:r>
      <w:r>
        <w:rPr>
          <w:spacing w:val="-12"/>
        </w:rPr>
        <w:t xml:space="preserve"> </w:t>
      </w:r>
      <w:r>
        <w:t>have</w:t>
      </w:r>
      <w:r>
        <w:rPr>
          <w:spacing w:val="-13"/>
        </w:rPr>
        <w:t xml:space="preserve"> </w:t>
      </w:r>
      <w:r>
        <w:t>a</w:t>
      </w:r>
      <w:r>
        <w:rPr>
          <w:spacing w:val="-11"/>
        </w:rPr>
        <w:t xml:space="preserve"> </w:t>
      </w:r>
      <w:r>
        <w:t>distance</w:t>
      </w:r>
      <w:r>
        <w:rPr>
          <w:spacing w:val="-13"/>
        </w:rPr>
        <w:t xml:space="preserve"> </w:t>
      </w:r>
      <w:r>
        <w:t>smaller</w:t>
      </w:r>
      <w:r>
        <w:rPr>
          <w:spacing w:val="-11"/>
        </w:rPr>
        <w:t xml:space="preserve"> </w:t>
      </w:r>
      <w:r>
        <w:t>than</w:t>
      </w:r>
      <w:r>
        <w:rPr>
          <w:spacing w:val="-67"/>
        </w:rPr>
        <w:t xml:space="preserve"> </w:t>
      </w:r>
      <w:r>
        <w:t>the</w:t>
      </w:r>
      <w:r>
        <w:rPr>
          <w:spacing w:val="-11"/>
        </w:rPr>
        <w:t xml:space="preserve"> </w:t>
      </w:r>
      <w:r>
        <w:t>current</w:t>
      </w:r>
      <w:r>
        <w:rPr>
          <w:spacing w:val="-16"/>
        </w:rPr>
        <w:t xml:space="preserve"> </w:t>
      </w:r>
      <w:r>
        <w:t>minimum.</w:t>
      </w:r>
    </w:p>
    <w:p>
      <w:pPr>
        <w:pStyle w:val="10"/>
        <w:numPr>
          <w:ilvl w:val="1"/>
          <w:numId w:val="6"/>
        </w:numPr>
        <w:tabs>
          <w:tab w:val="left" w:pos="1570"/>
        </w:tabs>
        <w:spacing w:before="57" w:after="0" w:line="240" w:lineRule="auto"/>
        <w:ind w:left="1569" w:right="0" w:hanging="370"/>
        <w:jc w:val="both"/>
        <w:rPr>
          <w:sz w:val="28"/>
        </w:rPr>
      </w:pPr>
      <w:r>
        <w:rPr>
          <w:spacing w:val="-1"/>
          <w:sz w:val="28"/>
        </w:rPr>
        <w:t>Add</w:t>
      </w:r>
      <w:r>
        <w:rPr>
          <w:spacing w:val="-12"/>
          <w:sz w:val="28"/>
        </w:rPr>
        <w:t xml:space="preserve"> </w:t>
      </w:r>
      <w:r>
        <w:rPr>
          <w:sz w:val="28"/>
        </w:rPr>
        <w:t>the</w:t>
      </w:r>
      <w:r>
        <w:rPr>
          <w:spacing w:val="-13"/>
          <w:sz w:val="28"/>
        </w:rPr>
        <w:t xml:space="preserve"> </w:t>
      </w:r>
      <w:r>
        <w:rPr>
          <w:sz w:val="28"/>
        </w:rPr>
        <w:t>minimum</w:t>
      </w:r>
      <w:r>
        <w:rPr>
          <w:spacing w:val="-13"/>
          <w:sz w:val="28"/>
        </w:rPr>
        <w:t xml:space="preserve"> </w:t>
      </w:r>
      <w:r>
        <w:rPr>
          <w:sz w:val="28"/>
        </w:rPr>
        <w:t>distance</w:t>
      </w:r>
      <w:r>
        <w:rPr>
          <w:spacing w:val="-22"/>
          <w:sz w:val="28"/>
        </w:rPr>
        <w:t xml:space="preserve"> </w:t>
      </w:r>
      <w:r>
        <w:rPr>
          <w:sz w:val="28"/>
        </w:rPr>
        <w:t>node</w:t>
      </w:r>
      <w:r>
        <w:rPr>
          <w:spacing w:val="-22"/>
          <w:sz w:val="28"/>
        </w:rPr>
        <w:t xml:space="preserve"> </w:t>
      </w:r>
      <w:r>
        <w:rPr>
          <w:sz w:val="28"/>
        </w:rPr>
        <w:t>to</w:t>
      </w:r>
      <w:r>
        <w:rPr>
          <w:spacing w:val="-16"/>
          <w:sz w:val="28"/>
        </w:rPr>
        <w:t xml:space="preserve"> </w:t>
      </w:r>
      <w:r>
        <w:rPr>
          <w:sz w:val="28"/>
        </w:rPr>
        <w:t>the</w:t>
      </w:r>
      <w:r>
        <w:rPr>
          <w:spacing w:val="-8"/>
          <w:sz w:val="28"/>
        </w:rPr>
        <w:t xml:space="preserve"> </w:t>
      </w:r>
      <w:r>
        <w:rPr>
          <w:sz w:val="28"/>
        </w:rPr>
        <w:t>visited</w:t>
      </w:r>
      <w:r>
        <w:rPr>
          <w:spacing w:val="-19"/>
          <w:sz w:val="28"/>
        </w:rPr>
        <w:t xml:space="preserve"> </w:t>
      </w:r>
      <w:r>
        <w:rPr>
          <w:sz w:val="28"/>
        </w:rPr>
        <w:t>set.</w:t>
      </w:r>
    </w:p>
    <w:p>
      <w:pPr>
        <w:pStyle w:val="10"/>
        <w:numPr>
          <w:ilvl w:val="1"/>
          <w:numId w:val="6"/>
        </w:numPr>
        <w:tabs>
          <w:tab w:val="left" w:pos="1659"/>
        </w:tabs>
        <w:spacing w:before="9" w:after="0" w:line="261" w:lineRule="auto"/>
        <w:ind w:left="1200" w:right="144" w:firstLine="0"/>
        <w:jc w:val="both"/>
        <w:rPr>
          <w:sz w:val="28"/>
        </w:rPr>
      </w:pPr>
      <w:r>
        <w:rPr>
          <w:sz w:val="28"/>
        </w:rPr>
        <w:t>Update the distances to the neighbouring nodes of the minimum</w:t>
      </w:r>
      <w:r>
        <w:rPr>
          <w:spacing w:val="1"/>
          <w:sz w:val="28"/>
        </w:rPr>
        <w:t xml:space="preserve"> </w:t>
      </w:r>
      <w:r>
        <w:rPr>
          <w:sz w:val="28"/>
        </w:rPr>
        <w:t>distance</w:t>
      </w:r>
      <w:r>
        <w:rPr>
          <w:spacing w:val="-12"/>
          <w:sz w:val="28"/>
        </w:rPr>
        <w:t xml:space="preserve"> </w:t>
      </w:r>
      <w:r>
        <w:rPr>
          <w:sz w:val="28"/>
        </w:rPr>
        <w:t>node.</w:t>
      </w:r>
      <w:r>
        <w:rPr>
          <w:spacing w:val="-10"/>
          <w:sz w:val="28"/>
        </w:rPr>
        <w:t xml:space="preserve"> </w:t>
      </w:r>
      <w:r>
        <w:rPr>
          <w:sz w:val="28"/>
        </w:rPr>
        <w:t>For</w:t>
      </w:r>
      <w:r>
        <w:rPr>
          <w:spacing w:val="-10"/>
          <w:sz w:val="28"/>
        </w:rPr>
        <w:t xml:space="preserve"> </w:t>
      </w:r>
      <w:r>
        <w:rPr>
          <w:sz w:val="28"/>
        </w:rPr>
        <w:t>each</w:t>
      </w:r>
      <w:r>
        <w:rPr>
          <w:spacing w:val="-6"/>
          <w:sz w:val="28"/>
        </w:rPr>
        <w:t xml:space="preserve"> </w:t>
      </w:r>
      <w:r>
        <w:rPr>
          <w:sz w:val="28"/>
        </w:rPr>
        <w:t>neighbour</w:t>
      </w:r>
      <w:r>
        <w:rPr>
          <w:spacing w:val="-12"/>
          <w:sz w:val="28"/>
        </w:rPr>
        <w:t xml:space="preserve"> </w:t>
      </w:r>
      <w:r>
        <w:rPr>
          <w:sz w:val="28"/>
        </w:rPr>
        <w:t>of</w:t>
      </w:r>
      <w:r>
        <w:rPr>
          <w:spacing w:val="-13"/>
          <w:sz w:val="28"/>
        </w:rPr>
        <w:t xml:space="preserve"> </w:t>
      </w:r>
      <w:r>
        <w:rPr>
          <w:sz w:val="28"/>
        </w:rPr>
        <w:t>the</w:t>
      </w:r>
      <w:r>
        <w:rPr>
          <w:spacing w:val="-9"/>
          <w:sz w:val="28"/>
        </w:rPr>
        <w:t xml:space="preserve"> </w:t>
      </w:r>
      <w:r>
        <w:rPr>
          <w:sz w:val="28"/>
        </w:rPr>
        <w:t>minimum</w:t>
      </w:r>
      <w:r>
        <w:rPr>
          <w:spacing w:val="-15"/>
          <w:sz w:val="28"/>
        </w:rPr>
        <w:t xml:space="preserve"> </w:t>
      </w:r>
      <w:r>
        <w:rPr>
          <w:sz w:val="28"/>
        </w:rPr>
        <w:t>distance</w:t>
      </w:r>
      <w:r>
        <w:rPr>
          <w:spacing w:val="-10"/>
          <w:sz w:val="28"/>
        </w:rPr>
        <w:t xml:space="preserve"> </w:t>
      </w:r>
      <w:r>
        <w:rPr>
          <w:sz w:val="28"/>
        </w:rPr>
        <w:t>node</w:t>
      </w:r>
    </w:p>
    <w:p>
      <w:pPr>
        <w:pStyle w:val="6"/>
        <w:spacing w:line="305" w:lineRule="exact"/>
        <w:ind w:left="1920"/>
        <w:jc w:val="both"/>
      </w:pPr>
      <w:r>
        <w:t>that</w:t>
      </w:r>
      <w:r>
        <w:rPr>
          <w:spacing w:val="-13"/>
        </w:rPr>
        <w:t xml:space="preserve"> </w:t>
      </w:r>
      <w:r>
        <w:t>has</w:t>
      </w:r>
      <w:r>
        <w:rPr>
          <w:spacing w:val="-14"/>
        </w:rPr>
        <w:t xml:space="preserve"> </w:t>
      </w:r>
      <w:r>
        <w:t>not</w:t>
      </w:r>
      <w:r>
        <w:rPr>
          <w:spacing w:val="-13"/>
        </w:rPr>
        <w:t xml:space="preserve"> </w:t>
      </w:r>
      <w:r>
        <w:t>been</w:t>
      </w:r>
      <w:r>
        <w:rPr>
          <w:spacing w:val="-17"/>
        </w:rPr>
        <w:t xml:space="preserve"> </w:t>
      </w:r>
      <w:r>
        <w:t>visited:</w:t>
      </w:r>
    </w:p>
    <w:p>
      <w:pPr>
        <w:pStyle w:val="10"/>
        <w:numPr>
          <w:ilvl w:val="2"/>
          <w:numId w:val="6"/>
        </w:numPr>
        <w:tabs>
          <w:tab w:val="left" w:pos="2640"/>
        </w:tabs>
        <w:spacing w:before="0" w:after="0" w:line="247" w:lineRule="auto"/>
        <w:ind w:left="2640" w:right="167" w:hanging="360"/>
        <w:jc w:val="both"/>
        <w:rPr>
          <w:sz w:val="28"/>
        </w:rPr>
      </w:pPr>
      <w:r>
        <w:rPr>
          <w:sz w:val="28"/>
        </w:rPr>
        <w:t>Calculate the new distance by adding the cost of the edge</w:t>
      </w:r>
      <w:r>
        <w:rPr>
          <w:spacing w:val="1"/>
          <w:sz w:val="28"/>
        </w:rPr>
        <w:t xml:space="preserve"> </w:t>
      </w:r>
      <w:r>
        <w:rPr>
          <w:sz w:val="28"/>
        </w:rPr>
        <w:t>between the minimum distance node and its neighbour to</w:t>
      </w:r>
      <w:r>
        <w:rPr>
          <w:spacing w:val="1"/>
          <w:sz w:val="28"/>
        </w:rPr>
        <w:t xml:space="preserve"> </w:t>
      </w:r>
      <w:r>
        <w:rPr>
          <w:sz w:val="28"/>
        </w:rPr>
        <w:t>the</w:t>
      </w:r>
      <w:r>
        <w:rPr>
          <w:spacing w:val="-10"/>
          <w:sz w:val="28"/>
        </w:rPr>
        <w:t xml:space="preserve"> </w:t>
      </w:r>
      <w:r>
        <w:rPr>
          <w:sz w:val="28"/>
        </w:rPr>
        <w:t>distance</w:t>
      </w:r>
      <w:r>
        <w:rPr>
          <w:spacing w:val="-20"/>
          <w:sz w:val="28"/>
        </w:rPr>
        <w:t xml:space="preserve"> </w:t>
      </w:r>
      <w:r>
        <w:rPr>
          <w:sz w:val="28"/>
        </w:rPr>
        <w:t>of</w:t>
      </w:r>
      <w:r>
        <w:rPr>
          <w:spacing w:val="-15"/>
          <w:sz w:val="28"/>
        </w:rPr>
        <w:t xml:space="preserve"> </w:t>
      </w:r>
      <w:r>
        <w:rPr>
          <w:sz w:val="28"/>
        </w:rPr>
        <w:t>the</w:t>
      </w:r>
      <w:r>
        <w:rPr>
          <w:spacing w:val="-6"/>
          <w:sz w:val="28"/>
        </w:rPr>
        <w:t xml:space="preserve"> </w:t>
      </w:r>
      <w:r>
        <w:rPr>
          <w:sz w:val="28"/>
        </w:rPr>
        <w:t>minimum</w:t>
      </w:r>
      <w:r>
        <w:rPr>
          <w:spacing w:val="-20"/>
          <w:sz w:val="28"/>
        </w:rPr>
        <w:t xml:space="preserve"> </w:t>
      </w:r>
      <w:r>
        <w:rPr>
          <w:sz w:val="28"/>
        </w:rPr>
        <w:t>distance</w:t>
      </w:r>
      <w:r>
        <w:rPr>
          <w:spacing w:val="-18"/>
          <w:sz w:val="28"/>
        </w:rPr>
        <w:t xml:space="preserve"> </w:t>
      </w:r>
      <w:r>
        <w:rPr>
          <w:sz w:val="28"/>
        </w:rPr>
        <w:t>node.</w:t>
      </w:r>
    </w:p>
    <w:p>
      <w:pPr>
        <w:pStyle w:val="10"/>
        <w:numPr>
          <w:ilvl w:val="2"/>
          <w:numId w:val="6"/>
        </w:numPr>
        <w:tabs>
          <w:tab w:val="left" w:pos="2640"/>
        </w:tabs>
        <w:spacing w:before="0" w:after="0" w:line="254" w:lineRule="auto"/>
        <w:ind w:left="2640" w:right="141" w:hanging="360"/>
        <w:jc w:val="both"/>
        <w:rPr>
          <w:sz w:val="28"/>
        </w:rPr>
      </w:pPr>
      <w:r>
        <w:rPr>
          <w:sz w:val="28"/>
        </w:rPr>
        <w:t>If the new distance is smaller than the current distance</w:t>
      </w:r>
      <w:r>
        <w:rPr>
          <w:spacing w:val="1"/>
          <w:sz w:val="28"/>
        </w:rPr>
        <w:t xml:space="preserve"> </w:t>
      </w:r>
      <w:r>
        <w:rPr>
          <w:sz w:val="28"/>
        </w:rPr>
        <w:t>stored</w:t>
      </w:r>
      <w:r>
        <w:rPr>
          <w:spacing w:val="-7"/>
          <w:sz w:val="28"/>
        </w:rPr>
        <w:t xml:space="preserve"> </w:t>
      </w:r>
      <w:r>
        <w:rPr>
          <w:sz w:val="28"/>
        </w:rPr>
        <w:t>in</w:t>
      </w:r>
      <w:r>
        <w:rPr>
          <w:spacing w:val="-7"/>
          <w:sz w:val="28"/>
        </w:rPr>
        <w:t xml:space="preserve"> </w:t>
      </w:r>
      <w:r>
        <w:rPr>
          <w:sz w:val="28"/>
        </w:rPr>
        <w:t>the</w:t>
      </w:r>
      <w:r>
        <w:rPr>
          <w:spacing w:val="-7"/>
          <w:sz w:val="28"/>
        </w:rPr>
        <w:t xml:space="preserve"> </w:t>
      </w:r>
      <w:r>
        <w:rPr>
          <w:sz w:val="28"/>
        </w:rPr>
        <w:t>distances</w:t>
      </w:r>
      <w:r>
        <w:rPr>
          <w:spacing w:val="-6"/>
          <w:sz w:val="28"/>
        </w:rPr>
        <w:t xml:space="preserve"> </w:t>
      </w:r>
      <w:r>
        <w:rPr>
          <w:sz w:val="28"/>
        </w:rPr>
        <w:t>dictionary</w:t>
      </w:r>
      <w:r>
        <w:rPr>
          <w:spacing w:val="-10"/>
          <w:sz w:val="28"/>
        </w:rPr>
        <w:t xml:space="preserve"> </w:t>
      </w:r>
      <w:r>
        <w:rPr>
          <w:sz w:val="28"/>
        </w:rPr>
        <w:t>for</w:t>
      </w:r>
      <w:r>
        <w:rPr>
          <w:spacing w:val="-8"/>
          <w:sz w:val="28"/>
        </w:rPr>
        <w:t xml:space="preserve"> </w:t>
      </w:r>
      <w:r>
        <w:rPr>
          <w:sz w:val="28"/>
        </w:rPr>
        <w:t>the</w:t>
      </w:r>
      <w:r>
        <w:rPr>
          <w:spacing w:val="-7"/>
          <w:sz w:val="28"/>
        </w:rPr>
        <w:t xml:space="preserve"> </w:t>
      </w:r>
      <w:r>
        <w:rPr>
          <w:sz w:val="28"/>
        </w:rPr>
        <w:t>neighbour,</w:t>
      </w:r>
      <w:r>
        <w:rPr>
          <w:spacing w:val="-9"/>
          <w:sz w:val="28"/>
        </w:rPr>
        <w:t xml:space="preserve"> </w:t>
      </w:r>
      <w:r>
        <w:rPr>
          <w:sz w:val="28"/>
        </w:rPr>
        <w:t>update</w:t>
      </w:r>
      <w:r>
        <w:rPr>
          <w:spacing w:val="-68"/>
          <w:sz w:val="28"/>
        </w:rPr>
        <w:t xml:space="preserve"> </w:t>
      </w:r>
      <w:r>
        <w:rPr>
          <w:sz w:val="28"/>
        </w:rPr>
        <w:t>the distance with the new value and set the previous node</w:t>
      </w:r>
      <w:r>
        <w:rPr>
          <w:spacing w:val="1"/>
          <w:sz w:val="28"/>
        </w:rPr>
        <w:t xml:space="preserve"> </w:t>
      </w:r>
      <w:r>
        <w:rPr>
          <w:spacing w:val="-1"/>
          <w:sz w:val="28"/>
        </w:rPr>
        <w:t>for</w:t>
      </w:r>
      <w:r>
        <w:rPr>
          <w:spacing w:val="-18"/>
          <w:sz w:val="28"/>
        </w:rPr>
        <w:t xml:space="preserve"> </w:t>
      </w:r>
      <w:r>
        <w:rPr>
          <w:spacing w:val="-1"/>
          <w:sz w:val="28"/>
        </w:rPr>
        <w:t>the</w:t>
      </w:r>
      <w:r>
        <w:rPr>
          <w:spacing w:val="-8"/>
          <w:sz w:val="28"/>
        </w:rPr>
        <w:t xml:space="preserve"> </w:t>
      </w:r>
      <w:r>
        <w:rPr>
          <w:spacing w:val="-1"/>
          <w:sz w:val="28"/>
        </w:rPr>
        <w:t>neighbour</w:t>
      </w:r>
      <w:r>
        <w:rPr>
          <w:spacing w:val="-25"/>
          <w:sz w:val="28"/>
        </w:rPr>
        <w:t xml:space="preserve"> </w:t>
      </w:r>
      <w:r>
        <w:rPr>
          <w:sz w:val="28"/>
        </w:rPr>
        <w:t>as</w:t>
      </w:r>
      <w:r>
        <w:rPr>
          <w:spacing w:val="-5"/>
          <w:sz w:val="28"/>
        </w:rPr>
        <w:t xml:space="preserve"> </w:t>
      </w:r>
      <w:r>
        <w:rPr>
          <w:sz w:val="28"/>
        </w:rPr>
        <w:t>the</w:t>
      </w:r>
      <w:r>
        <w:rPr>
          <w:spacing w:val="-13"/>
          <w:sz w:val="28"/>
        </w:rPr>
        <w:t xml:space="preserve"> </w:t>
      </w:r>
      <w:r>
        <w:rPr>
          <w:sz w:val="28"/>
        </w:rPr>
        <w:t>minimum</w:t>
      </w:r>
      <w:r>
        <w:rPr>
          <w:spacing w:val="-18"/>
          <w:sz w:val="28"/>
        </w:rPr>
        <w:t xml:space="preserve"> </w:t>
      </w:r>
      <w:r>
        <w:rPr>
          <w:sz w:val="28"/>
        </w:rPr>
        <w:t>distance</w:t>
      </w:r>
      <w:r>
        <w:rPr>
          <w:spacing w:val="-20"/>
          <w:sz w:val="28"/>
        </w:rPr>
        <w:t xml:space="preserve"> </w:t>
      </w:r>
      <w:r>
        <w:rPr>
          <w:sz w:val="28"/>
        </w:rPr>
        <w:t>node.</w:t>
      </w:r>
    </w:p>
    <w:p>
      <w:pPr>
        <w:pStyle w:val="10"/>
        <w:numPr>
          <w:ilvl w:val="0"/>
          <w:numId w:val="7"/>
        </w:numPr>
        <w:tabs>
          <w:tab w:val="left" w:pos="840"/>
        </w:tabs>
        <w:spacing w:before="126" w:after="0" w:line="240" w:lineRule="auto"/>
        <w:ind w:left="839" w:right="0" w:hanging="361"/>
        <w:jc w:val="both"/>
        <w:rPr>
          <w:sz w:val="28"/>
        </w:rPr>
      </w:pPr>
      <w:r>
        <w:rPr>
          <w:spacing w:val="-1"/>
          <w:sz w:val="28"/>
        </w:rPr>
        <w:t>Reconstruct</w:t>
      </w:r>
      <w:r>
        <w:rPr>
          <w:spacing w:val="-27"/>
          <w:sz w:val="28"/>
        </w:rPr>
        <w:t xml:space="preserve"> </w:t>
      </w:r>
      <w:r>
        <w:rPr>
          <w:sz w:val="28"/>
        </w:rPr>
        <w:t>the</w:t>
      </w:r>
      <w:r>
        <w:rPr>
          <w:spacing w:val="-19"/>
          <w:sz w:val="28"/>
        </w:rPr>
        <w:t xml:space="preserve"> </w:t>
      </w:r>
      <w:r>
        <w:rPr>
          <w:sz w:val="28"/>
        </w:rPr>
        <w:t>optimal</w:t>
      </w:r>
      <w:r>
        <w:rPr>
          <w:spacing w:val="-23"/>
          <w:sz w:val="28"/>
        </w:rPr>
        <w:t xml:space="preserve"> </w:t>
      </w:r>
      <w:r>
        <w:rPr>
          <w:sz w:val="28"/>
        </w:rPr>
        <w:t>path:</w:t>
      </w:r>
    </w:p>
    <w:p>
      <w:pPr>
        <w:pStyle w:val="10"/>
        <w:numPr>
          <w:ilvl w:val="1"/>
          <w:numId w:val="7"/>
        </w:numPr>
        <w:tabs>
          <w:tab w:val="left" w:pos="1200"/>
        </w:tabs>
        <w:spacing w:before="33" w:after="0" w:line="240" w:lineRule="auto"/>
        <w:ind w:left="1200" w:right="0" w:hanging="363"/>
        <w:jc w:val="both"/>
        <w:rPr>
          <w:sz w:val="28"/>
        </w:rPr>
      </w:pPr>
      <w:r>
        <w:rPr>
          <w:spacing w:val="-1"/>
          <w:sz w:val="28"/>
        </w:rPr>
        <w:t>Initialize</w:t>
      </w:r>
      <w:r>
        <w:rPr>
          <w:spacing w:val="-40"/>
          <w:sz w:val="28"/>
        </w:rPr>
        <w:t xml:space="preserve"> </w:t>
      </w:r>
      <w:r>
        <w:rPr>
          <w:spacing w:val="-1"/>
          <w:sz w:val="28"/>
        </w:rPr>
        <w:t>an</w:t>
      </w:r>
      <w:r>
        <w:rPr>
          <w:spacing w:val="-12"/>
          <w:sz w:val="28"/>
        </w:rPr>
        <w:t xml:space="preserve"> </w:t>
      </w:r>
      <w:r>
        <w:rPr>
          <w:spacing w:val="-1"/>
          <w:sz w:val="28"/>
        </w:rPr>
        <w:t>empty</w:t>
      </w:r>
      <w:r>
        <w:rPr>
          <w:spacing w:val="-33"/>
          <w:sz w:val="28"/>
        </w:rPr>
        <w:t xml:space="preserve"> </w:t>
      </w:r>
      <w:r>
        <w:rPr>
          <w:spacing w:val="-1"/>
          <w:sz w:val="28"/>
        </w:rPr>
        <w:t>list</w:t>
      </w:r>
      <w:r>
        <w:rPr>
          <w:spacing w:val="-29"/>
          <w:sz w:val="28"/>
        </w:rPr>
        <w:t xml:space="preserve"> </w:t>
      </w:r>
      <w:r>
        <w:rPr>
          <w:spacing w:val="-1"/>
          <w:sz w:val="28"/>
        </w:rPr>
        <w:t>called</w:t>
      </w:r>
      <w:r>
        <w:rPr>
          <w:spacing w:val="-29"/>
          <w:sz w:val="28"/>
        </w:rPr>
        <w:t xml:space="preserve"> </w:t>
      </w:r>
      <w:r>
        <w:rPr>
          <w:spacing w:val="-1"/>
          <w:sz w:val="28"/>
        </w:rPr>
        <w:t>path</w:t>
      </w:r>
      <w:r>
        <w:rPr>
          <w:spacing w:val="-28"/>
          <w:sz w:val="28"/>
        </w:rPr>
        <w:t xml:space="preserve"> </w:t>
      </w:r>
      <w:r>
        <w:rPr>
          <w:sz w:val="28"/>
        </w:rPr>
        <w:t>to</w:t>
      </w:r>
      <w:r>
        <w:rPr>
          <w:spacing w:val="-19"/>
          <w:sz w:val="28"/>
        </w:rPr>
        <w:t xml:space="preserve"> </w:t>
      </w:r>
      <w:r>
        <w:rPr>
          <w:sz w:val="28"/>
        </w:rPr>
        <w:t>store</w:t>
      </w:r>
      <w:r>
        <w:rPr>
          <w:spacing w:val="-24"/>
          <w:sz w:val="28"/>
        </w:rPr>
        <w:t xml:space="preserve"> </w:t>
      </w:r>
      <w:r>
        <w:rPr>
          <w:sz w:val="28"/>
        </w:rPr>
        <w:t>the</w:t>
      </w:r>
      <w:r>
        <w:rPr>
          <w:spacing w:val="-20"/>
          <w:sz w:val="28"/>
        </w:rPr>
        <w:t xml:space="preserve"> </w:t>
      </w:r>
      <w:r>
        <w:rPr>
          <w:sz w:val="28"/>
        </w:rPr>
        <w:t>nodes</w:t>
      </w:r>
      <w:r>
        <w:rPr>
          <w:spacing w:val="-15"/>
          <w:sz w:val="28"/>
        </w:rPr>
        <w:t xml:space="preserve"> </w:t>
      </w:r>
      <w:r>
        <w:rPr>
          <w:sz w:val="28"/>
        </w:rPr>
        <w:t>in</w:t>
      </w:r>
      <w:r>
        <w:rPr>
          <w:spacing w:val="-24"/>
          <w:sz w:val="28"/>
        </w:rPr>
        <w:t xml:space="preserve"> </w:t>
      </w:r>
      <w:r>
        <w:rPr>
          <w:sz w:val="28"/>
        </w:rPr>
        <w:t>the</w:t>
      </w:r>
      <w:r>
        <w:rPr>
          <w:spacing w:val="-20"/>
          <w:sz w:val="28"/>
        </w:rPr>
        <w:t xml:space="preserve"> </w:t>
      </w:r>
      <w:r>
        <w:rPr>
          <w:sz w:val="28"/>
        </w:rPr>
        <w:t>optimal</w:t>
      </w:r>
      <w:r>
        <w:rPr>
          <w:spacing w:val="-33"/>
          <w:sz w:val="28"/>
        </w:rPr>
        <w:t xml:space="preserve"> </w:t>
      </w:r>
      <w:r>
        <w:rPr>
          <w:sz w:val="28"/>
        </w:rPr>
        <w:t>path.</w:t>
      </w:r>
    </w:p>
    <w:p>
      <w:pPr>
        <w:pStyle w:val="10"/>
        <w:numPr>
          <w:ilvl w:val="1"/>
          <w:numId w:val="7"/>
        </w:numPr>
        <w:tabs>
          <w:tab w:val="left" w:pos="1200"/>
        </w:tabs>
        <w:spacing w:before="33" w:after="0" w:line="268" w:lineRule="auto"/>
        <w:ind w:left="1200" w:right="287" w:hanging="363"/>
        <w:jc w:val="both"/>
        <w:rPr>
          <w:sz w:val="28"/>
        </w:rPr>
      </w:pPr>
      <w:r>
        <w:rPr>
          <w:spacing w:val="-1"/>
          <w:sz w:val="28"/>
        </w:rPr>
        <w:t>Start</w:t>
      </w:r>
      <w:r>
        <w:rPr>
          <w:spacing w:val="-16"/>
          <w:sz w:val="28"/>
        </w:rPr>
        <w:t xml:space="preserve"> </w:t>
      </w:r>
      <w:r>
        <w:rPr>
          <w:spacing w:val="-1"/>
          <w:sz w:val="28"/>
        </w:rPr>
        <w:t>from</w:t>
      </w:r>
      <w:r>
        <w:rPr>
          <w:spacing w:val="-5"/>
          <w:sz w:val="28"/>
        </w:rPr>
        <w:t xml:space="preserve"> </w:t>
      </w:r>
      <w:r>
        <w:rPr>
          <w:sz w:val="28"/>
        </w:rPr>
        <w:t>the</w:t>
      </w:r>
      <w:r>
        <w:rPr>
          <w:spacing w:val="-10"/>
          <w:sz w:val="28"/>
        </w:rPr>
        <w:t xml:space="preserve"> </w:t>
      </w:r>
      <w:r>
        <w:rPr>
          <w:sz w:val="28"/>
        </w:rPr>
        <w:t>destination</w:t>
      </w:r>
      <w:r>
        <w:rPr>
          <w:spacing w:val="-17"/>
          <w:sz w:val="28"/>
        </w:rPr>
        <w:t xml:space="preserve"> </w:t>
      </w:r>
      <w:r>
        <w:rPr>
          <w:sz w:val="28"/>
        </w:rPr>
        <w:t>node</w:t>
      </w:r>
      <w:r>
        <w:rPr>
          <w:spacing w:val="-15"/>
          <w:sz w:val="28"/>
        </w:rPr>
        <w:t xml:space="preserve"> </w:t>
      </w:r>
      <w:r>
        <w:rPr>
          <w:sz w:val="28"/>
        </w:rPr>
        <w:t>and</w:t>
      </w:r>
      <w:r>
        <w:rPr>
          <w:spacing w:val="-7"/>
          <w:sz w:val="28"/>
        </w:rPr>
        <w:t xml:space="preserve"> </w:t>
      </w:r>
      <w:r>
        <w:rPr>
          <w:sz w:val="28"/>
        </w:rPr>
        <w:t>follow</w:t>
      </w:r>
      <w:r>
        <w:rPr>
          <w:spacing w:val="-18"/>
          <w:sz w:val="28"/>
        </w:rPr>
        <w:t xml:space="preserve"> </w:t>
      </w:r>
      <w:r>
        <w:rPr>
          <w:sz w:val="28"/>
        </w:rPr>
        <w:t>the</w:t>
      </w:r>
      <w:r>
        <w:rPr>
          <w:spacing w:val="-7"/>
          <w:sz w:val="28"/>
        </w:rPr>
        <w:t xml:space="preserve"> </w:t>
      </w:r>
      <w:r>
        <w:rPr>
          <w:sz w:val="28"/>
        </w:rPr>
        <w:t>previous</w:t>
      </w:r>
      <w:r>
        <w:rPr>
          <w:spacing w:val="-12"/>
          <w:sz w:val="28"/>
        </w:rPr>
        <w:t xml:space="preserve"> </w:t>
      </w:r>
      <w:r>
        <w:rPr>
          <w:sz w:val="28"/>
        </w:rPr>
        <w:t>nodes</w:t>
      </w:r>
      <w:r>
        <w:rPr>
          <w:spacing w:val="-13"/>
          <w:sz w:val="28"/>
        </w:rPr>
        <w:t xml:space="preserve"> </w:t>
      </w:r>
      <w:r>
        <w:rPr>
          <w:sz w:val="28"/>
        </w:rPr>
        <w:t>stored</w:t>
      </w:r>
      <w:r>
        <w:rPr>
          <w:spacing w:val="-5"/>
          <w:sz w:val="28"/>
        </w:rPr>
        <w:t xml:space="preserve"> </w:t>
      </w:r>
      <w:r>
        <w:rPr>
          <w:sz w:val="28"/>
        </w:rPr>
        <w:t>in</w:t>
      </w:r>
      <w:r>
        <w:rPr>
          <w:spacing w:val="-68"/>
          <w:sz w:val="28"/>
        </w:rPr>
        <w:t xml:space="preserve"> </w:t>
      </w:r>
      <w:r>
        <w:rPr>
          <w:spacing w:val="-1"/>
          <w:sz w:val="28"/>
        </w:rPr>
        <w:t>the</w:t>
      </w:r>
      <w:r>
        <w:rPr>
          <w:spacing w:val="-10"/>
          <w:sz w:val="28"/>
        </w:rPr>
        <w:t xml:space="preserve"> </w:t>
      </w:r>
      <w:r>
        <w:rPr>
          <w:spacing w:val="-1"/>
          <w:sz w:val="28"/>
        </w:rPr>
        <w:t>previous</w:t>
      </w:r>
      <w:r>
        <w:rPr>
          <w:spacing w:val="-17"/>
          <w:sz w:val="28"/>
        </w:rPr>
        <w:t xml:space="preserve"> </w:t>
      </w:r>
      <w:r>
        <w:rPr>
          <w:spacing w:val="-1"/>
          <w:sz w:val="28"/>
        </w:rPr>
        <w:t>dictionary</w:t>
      </w:r>
      <w:r>
        <w:rPr>
          <w:spacing w:val="-29"/>
          <w:sz w:val="28"/>
        </w:rPr>
        <w:t xml:space="preserve"> </w:t>
      </w:r>
      <w:r>
        <w:rPr>
          <w:spacing w:val="-1"/>
          <w:sz w:val="28"/>
        </w:rPr>
        <w:t>until</w:t>
      </w:r>
      <w:r>
        <w:rPr>
          <w:spacing w:val="-25"/>
          <w:sz w:val="28"/>
        </w:rPr>
        <w:t xml:space="preserve"> </w:t>
      </w:r>
      <w:r>
        <w:rPr>
          <w:spacing w:val="-1"/>
          <w:sz w:val="28"/>
        </w:rPr>
        <w:t>reaching</w:t>
      </w:r>
      <w:r>
        <w:rPr>
          <w:spacing w:val="-17"/>
          <w:sz w:val="28"/>
        </w:rPr>
        <w:t xml:space="preserve"> </w:t>
      </w:r>
      <w:r>
        <w:rPr>
          <w:sz w:val="28"/>
        </w:rPr>
        <w:t>the</w:t>
      </w:r>
      <w:r>
        <w:rPr>
          <w:spacing w:val="-24"/>
          <w:sz w:val="28"/>
        </w:rPr>
        <w:t xml:space="preserve"> </w:t>
      </w:r>
      <w:r>
        <w:rPr>
          <w:sz w:val="28"/>
        </w:rPr>
        <w:t>source</w:t>
      </w:r>
      <w:r>
        <w:rPr>
          <w:spacing w:val="-11"/>
          <w:sz w:val="28"/>
        </w:rPr>
        <w:t xml:space="preserve"> </w:t>
      </w:r>
      <w:r>
        <w:rPr>
          <w:sz w:val="28"/>
        </w:rPr>
        <w:t>node:</w:t>
      </w:r>
    </w:p>
    <w:p>
      <w:pPr>
        <w:pStyle w:val="10"/>
        <w:numPr>
          <w:ilvl w:val="2"/>
          <w:numId w:val="7"/>
        </w:numPr>
        <w:tabs>
          <w:tab w:val="left" w:pos="1431"/>
        </w:tabs>
        <w:spacing w:before="0" w:after="0" w:line="275" w:lineRule="exact"/>
        <w:ind w:left="1430" w:right="0" w:hanging="234"/>
        <w:jc w:val="both"/>
        <w:rPr>
          <w:sz w:val="28"/>
        </w:rPr>
      </w:pPr>
      <w:r>
        <w:rPr>
          <w:sz w:val="28"/>
        </w:rPr>
        <w:t>Prepend</w:t>
      </w:r>
      <w:r>
        <w:rPr>
          <w:spacing w:val="-23"/>
          <w:sz w:val="28"/>
        </w:rPr>
        <w:t xml:space="preserve"> </w:t>
      </w:r>
      <w:r>
        <w:rPr>
          <w:sz w:val="28"/>
        </w:rPr>
        <w:t>each</w:t>
      </w:r>
      <w:r>
        <w:rPr>
          <w:spacing w:val="-12"/>
          <w:sz w:val="28"/>
        </w:rPr>
        <w:t xml:space="preserve"> </w:t>
      </w:r>
      <w:r>
        <w:rPr>
          <w:sz w:val="28"/>
        </w:rPr>
        <w:t>node</w:t>
      </w:r>
      <w:r>
        <w:rPr>
          <w:spacing w:val="-22"/>
          <w:sz w:val="28"/>
        </w:rPr>
        <w:t xml:space="preserve"> </w:t>
      </w:r>
      <w:r>
        <w:rPr>
          <w:sz w:val="28"/>
        </w:rPr>
        <w:t>to</w:t>
      </w:r>
      <w:r>
        <w:rPr>
          <w:spacing w:val="-12"/>
          <w:sz w:val="28"/>
        </w:rPr>
        <w:t xml:space="preserve"> </w:t>
      </w:r>
      <w:r>
        <w:rPr>
          <w:sz w:val="28"/>
        </w:rPr>
        <w:t>the</w:t>
      </w:r>
      <w:r>
        <w:rPr>
          <w:spacing w:val="-12"/>
          <w:sz w:val="28"/>
        </w:rPr>
        <w:t xml:space="preserve"> </w:t>
      </w:r>
      <w:r>
        <w:rPr>
          <w:sz w:val="28"/>
        </w:rPr>
        <w:t>path</w:t>
      </w:r>
      <w:r>
        <w:rPr>
          <w:spacing w:val="-14"/>
          <w:sz w:val="28"/>
        </w:rPr>
        <w:t xml:space="preserve"> </w:t>
      </w:r>
      <w:r>
        <w:rPr>
          <w:sz w:val="28"/>
        </w:rPr>
        <w:t>list.</w:t>
      </w:r>
    </w:p>
    <w:p>
      <w:pPr>
        <w:pStyle w:val="10"/>
        <w:numPr>
          <w:ilvl w:val="2"/>
          <w:numId w:val="7"/>
        </w:numPr>
        <w:tabs>
          <w:tab w:val="left" w:pos="1515"/>
        </w:tabs>
        <w:spacing w:before="60" w:after="0" w:line="240" w:lineRule="auto"/>
        <w:ind w:left="1514" w:right="0" w:hanging="318"/>
        <w:jc w:val="both"/>
        <w:rPr>
          <w:sz w:val="28"/>
        </w:rPr>
      </w:pPr>
      <w:r>
        <w:rPr>
          <w:sz w:val="28"/>
        </w:rPr>
        <w:t>Update</w:t>
      </w:r>
      <w:r>
        <w:rPr>
          <w:spacing w:val="-12"/>
          <w:sz w:val="28"/>
        </w:rPr>
        <w:t xml:space="preserve"> </w:t>
      </w:r>
      <w:r>
        <w:rPr>
          <w:sz w:val="28"/>
        </w:rPr>
        <w:t>the</w:t>
      </w:r>
      <w:r>
        <w:rPr>
          <w:spacing w:val="-17"/>
          <w:sz w:val="28"/>
        </w:rPr>
        <w:t xml:space="preserve"> </w:t>
      </w:r>
      <w:r>
        <w:rPr>
          <w:sz w:val="28"/>
        </w:rPr>
        <w:t>current</w:t>
      </w:r>
      <w:r>
        <w:rPr>
          <w:spacing w:val="-18"/>
          <w:sz w:val="28"/>
        </w:rPr>
        <w:t xml:space="preserve"> </w:t>
      </w:r>
      <w:r>
        <w:rPr>
          <w:sz w:val="28"/>
        </w:rPr>
        <w:t>node</w:t>
      </w:r>
      <w:r>
        <w:rPr>
          <w:spacing w:val="-24"/>
          <w:sz w:val="28"/>
        </w:rPr>
        <w:t xml:space="preserve"> </w:t>
      </w:r>
      <w:r>
        <w:rPr>
          <w:sz w:val="28"/>
        </w:rPr>
        <w:t>with</w:t>
      </w:r>
      <w:r>
        <w:rPr>
          <w:spacing w:val="-13"/>
          <w:sz w:val="28"/>
        </w:rPr>
        <w:t xml:space="preserve"> </w:t>
      </w:r>
      <w:r>
        <w:rPr>
          <w:sz w:val="28"/>
        </w:rPr>
        <w:t>its</w:t>
      </w:r>
      <w:r>
        <w:rPr>
          <w:spacing w:val="-16"/>
          <w:sz w:val="28"/>
        </w:rPr>
        <w:t xml:space="preserve"> </w:t>
      </w:r>
      <w:r>
        <w:rPr>
          <w:sz w:val="28"/>
        </w:rPr>
        <w:t>previous</w:t>
      </w:r>
      <w:r>
        <w:rPr>
          <w:spacing w:val="-18"/>
          <w:sz w:val="28"/>
        </w:rPr>
        <w:t xml:space="preserve"> </w:t>
      </w:r>
      <w:r>
        <w:rPr>
          <w:sz w:val="28"/>
        </w:rPr>
        <w:t>node.</w:t>
      </w:r>
    </w:p>
    <w:p>
      <w:pPr>
        <w:pStyle w:val="10"/>
        <w:numPr>
          <w:ilvl w:val="1"/>
          <w:numId w:val="7"/>
        </w:numPr>
        <w:tabs>
          <w:tab w:val="left" w:pos="1200"/>
        </w:tabs>
        <w:spacing w:before="48" w:after="0" w:line="240" w:lineRule="auto"/>
        <w:ind w:left="1200" w:right="0" w:hanging="363"/>
        <w:jc w:val="both"/>
        <w:rPr>
          <w:sz w:val="28"/>
        </w:rPr>
      </w:pPr>
      <w:r>
        <w:rPr>
          <w:sz w:val="28"/>
        </w:rPr>
        <w:t>Return</w:t>
      </w:r>
      <w:r>
        <w:rPr>
          <w:spacing w:val="-7"/>
          <w:sz w:val="28"/>
        </w:rPr>
        <w:t xml:space="preserve"> </w:t>
      </w:r>
      <w:r>
        <w:rPr>
          <w:sz w:val="28"/>
        </w:rPr>
        <w:t>the</w:t>
      </w:r>
      <w:r>
        <w:rPr>
          <w:spacing w:val="-7"/>
          <w:sz w:val="28"/>
        </w:rPr>
        <w:t xml:space="preserve"> </w:t>
      </w:r>
      <w:r>
        <w:rPr>
          <w:sz w:val="28"/>
        </w:rPr>
        <w:t>path</w:t>
      </w:r>
      <w:r>
        <w:rPr>
          <w:spacing w:val="-5"/>
          <w:sz w:val="28"/>
        </w:rPr>
        <w:t xml:space="preserve"> </w:t>
      </w:r>
      <w:r>
        <w:rPr>
          <w:sz w:val="28"/>
        </w:rPr>
        <w:t>list,</w:t>
      </w:r>
      <w:r>
        <w:rPr>
          <w:spacing w:val="-16"/>
          <w:sz w:val="28"/>
        </w:rPr>
        <w:t xml:space="preserve"> </w:t>
      </w:r>
      <w:r>
        <w:rPr>
          <w:sz w:val="28"/>
        </w:rPr>
        <w:t>which</w:t>
      </w:r>
      <w:r>
        <w:rPr>
          <w:spacing w:val="-8"/>
          <w:sz w:val="28"/>
        </w:rPr>
        <w:t xml:space="preserve"> </w:t>
      </w:r>
      <w:r>
        <w:rPr>
          <w:sz w:val="28"/>
        </w:rPr>
        <w:t>represents</w:t>
      </w:r>
      <w:r>
        <w:rPr>
          <w:spacing w:val="-8"/>
          <w:sz w:val="28"/>
        </w:rPr>
        <w:t xml:space="preserve"> </w:t>
      </w:r>
      <w:r>
        <w:rPr>
          <w:sz w:val="28"/>
        </w:rPr>
        <w:t>the</w:t>
      </w:r>
      <w:r>
        <w:rPr>
          <w:spacing w:val="-8"/>
          <w:sz w:val="28"/>
        </w:rPr>
        <w:t xml:space="preserve"> </w:t>
      </w:r>
      <w:r>
        <w:rPr>
          <w:sz w:val="28"/>
        </w:rPr>
        <w:t>optimal</w:t>
      </w:r>
      <w:r>
        <w:rPr>
          <w:spacing w:val="-8"/>
          <w:sz w:val="28"/>
        </w:rPr>
        <w:t xml:space="preserve"> </w:t>
      </w:r>
      <w:r>
        <w:rPr>
          <w:sz w:val="28"/>
        </w:rPr>
        <w:t>path</w:t>
      </w:r>
      <w:r>
        <w:rPr>
          <w:spacing w:val="-8"/>
          <w:sz w:val="28"/>
        </w:rPr>
        <w:t xml:space="preserve"> </w:t>
      </w:r>
      <w:r>
        <w:rPr>
          <w:sz w:val="28"/>
        </w:rPr>
        <w:t>from</w:t>
      </w:r>
      <w:r>
        <w:rPr>
          <w:spacing w:val="-10"/>
          <w:sz w:val="28"/>
        </w:rPr>
        <w:t xml:space="preserve"> </w:t>
      </w:r>
      <w:r>
        <w:rPr>
          <w:sz w:val="28"/>
        </w:rPr>
        <w:t>the</w:t>
      </w:r>
      <w:r>
        <w:rPr>
          <w:spacing w:val="-5"/>
          <w:sz w:val="28"/>
        </w:rPr>
        <w:t xml:space="preserve"> </w:t>
      </w:r>
      <w:r>
        <w:rPr>
          <w:sz w:val="28"/>
        </w:rPr>
        <w:t>source</w:t>
      </w:r>
    </w:p>
    <w:p>
      <w:pPr>
        <w:pStyle w:val="6"/>
        <w:spacing w:before="14"/>
        <w:ind w:left="1200"/>
        <w:jc w:val="both"/>
      </w:pPr>
      <w:r>
        <w:t>node</w:t>
      </w:r>
      <w:r>
        <w:rPr>
          <w:spacing w:val="-18"/>
        </w:rPr>
        <w:t xml:space="preserve"> </w:t>
      </w:r>
      <w:r>
        <w:t>to</w:t>
      </w:r>
      <w:r>
        <w:rPr>
          <w:spacing w:val="-15"/>
        </w:rPr>
        <w:t xml:space="preserve"> </w:t>
      </w:r>
      <w:r>
        <w:t>the</w:t>
      </w:r>
      <w:r>
        <w:rPr>
          <w:spacing w:val="-13"/>
        </w:rPr>
        <w:t xml:space="preserve"> </w:t>
      </w:r>
      <w:r>
        <w:t>destination</w:t>
      </w:r>
      <w:r>
        <w:rPr>
          <w:spacing w:val="-23"/>
        </w:rPr>
        <w:t xml:space="preserve"> </w:t>
      </w:r>
      <w:r>
        <w:t>node.</w:t>
      </w:r>
    </w:p>
    <w:p>
      <w:pPr>
        <w:spacing w:after="0"/>
        <w:jc w:val="both"/>
        <w:sectPr>
          <w:pgSz w:w="11900" w:h="16860"/>
          <w:pgMar w:top="1340" w:right="1240" w:bottom="280" w:left="132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3"/>
        <w:numPr>
          <w:ilvl w:val="0"/>
          <w:numId w:val="0"/>
        </w:numPr>
        <w:tabs>
          <w:tab w:val="left" w:pos="646"/>
        </w:tabs>
        <w:spacing w:before="66" w:after="0" w:line="240" w:lineRule="auto"/>
        <w:ind w:left="660" w:leftChars="0" w:right="0" w:rightChars="0"/>
        <w:jc w:val="center"/>
        <w:rPr>
          <w:rFonts w:ascii="Times New Roman"/>
          <w:color w:val="FF0000"/>
          <w:sz w:val="36"/>
          <w:szCs w:val="36"/>
        </w:rPr>
      </w:pPr>
      <w:bookmarkStart w:id="21" w:name="Slide 13"/>
      <w:bookmarkEnd w:id="21"/>
      <w:bookmarkStart w:id="22" w:name="Slide 13"/>
      <w:bookmarkEnd w:id="22"/>
      <w:r>
        <w:rPr>
          <w:rFonts w:ascii="Times New Roman"/>
          <w:color w:val="FF0000"/>
          <w:sz w:val="36"/>
          <w:szCs w:val="36"/>
        </w:rPr>
        <w:t>Examples</w:t>
      </w:r>
    </w:p>
    <w:p>
      <w:pPr>
        <w:pStyle w:val="6"/>
        <w:spacing w:before="174"/>
        <w:ind w:left="119"/>
        <w:rPr>
          <w:b/>
          <w:bCs/>
          <w:color w:val="4F81BD" w:themeColor="accent1"/>
          <w:spacing w:val="-1"/>
          <w:sz w:val="20"/>
          <w:szCs w:val="20"/>
          <w14:textFill>
            <w14:solidFill>
              <w14:schemeClr w14:val="accent1"/>
            </w14:solidFill>
          </w14:textFill>
        </w:rPr>
      </w:pPr>
      <w:r>
        <w:rPr>
          <w:b/>
          <w:bCs/>
          <w:color w:val="4F81BD" w:themeColor="accent1"/>
          <w:spacing w:val="-2"/>
          <w:sz w:val="36"/>
          <w:szCs w:val="36"/>
          <w14:textFill>
            <w14:solidFill>
              <w14:schemeClr w14:val="accent1"/>
            </w14:solidFill>
          </w14:textFill>
        </w:rPr>
        <w:t>Example</w:t>
      </w:r>
      <w:r>
        <w:rPr>
          <w:b/>
          <w:bCs/>
          <w:color w:val="4F81BD" w:themeColor="accent1"/>
          <w:spacing w:val="-17"/>
          <w:sz w:val="36"/>
          <w:szCs w:val="36"/>
          <w14:textFill>
            <w14:solidFill>
              <w14:schemeClr w14:val="accent1"/>
            </w14:solidFill>
          </w14:textFill>
        </w:rPr>
        <w:t xml:space="preserve"> </w:t>
      </w:r>
      <w:r>
        <w:rPr>
          <w:b/>
          <w:bCs/>
          <w:color w:val="4F81BD" w:themeColor="accent1"/>
          <w:spacing w:val="-1"/>
          <w:sz w:val="36"/>
          <w:szCs w:val="36"/>
          <w14:textFill>
            <w14:solidFill>
              <w14:schemeClr w14:val="accent1"/>
            </w14:solidFill>
          </w14:textFill>
        </w:rPr>
        <w:t>1:</w:t>
      </w:r>
    </w:p>
    <w:p>
      <w:pPr>
        <w:pStyle w:val="6"/>
        <w:spacing w:before="174"/>
        <w:rPr>
          <w:b/>
          <w:bCs/>
          <w:color w:val="4F81BD" w:themeColor="accent1"/>
          <w:spacing w:val="-1"/>
          <w:sz w:val="20"/>
          <w:szCs w:val="20"/>
          <w14:textFill>
            <w14:solidFill>
              <w14:schemeClr w14:val="accent1"/>
            </w14:solidFill>
          </w14:textFill>
        </w:rPr>
      </w:pPr>
    </w:p>
    <w:p>
      <w:pPr>
        <w:pStyle w:val="6"/>
        <w:spacing w:before="14"/>
        <w:ind w:left="117"/>
      </w:pPr>
      <w:r>
        <w:rPr>
          <w:spacing w:val="-1"/>
        </w:rPr>
        <w:t>Consider</w:t>
      </w:r>
      <w:r>
        <w:rPr>
          <w:spacing w:val="-25"/>
        </w:rPr>
        <w:t xml:space="preserve"> </w:t>
      </w:r>
      <w:r>
        <w:rPr>
          <w:spacing w:val="-1"/>
        </w:rPr>
        <w:t>a</w:t>
      </w:r>
      <w:r>
        <w:rPr>
          <w:spacing w:val="-3"/>
        </w:rPr>
        <w:t xml:space="preserve"> </w:t>
      </w:r>
      <w:r>
        <w:rPr>
          <w:spacing w:val="-1"/>
        </w:rPr>
        <w:t>telephone</w:t>
      </w:r>
      <w:r>
        <w:rPr>
          <w:spacing w:val="-18"/>
        </w:rPr>
        <w:t xml:space="preserve"> </w:t>
      </w:r>
      <w:r>
        <w:rPr>
          <w:spacing w:val="-1"/>
        </w:rPr>
        <w:t>network</w:t>
      </w:r>
      <w:r>
        <w:rPr>
          <w:spacing w:val="-13"/>
        </w:rPr>
        <w:t xml:space="preserve"> </w:t>
      </w:r>
      <w:r>
        <w:rPr>
          <w:spacing w:val="-1"/>
        </w:rPr>
        <w:t>with</w:t>
      </w:r>
      <w:r>
        <w:rPr>
          <w:spacing w:val="-19"/>
        </w:rPr>
        <w:t xml:space="preserve"> </w:t>
      </w:r>
      <w:r>
        <w:t>the</w:t>
      </w:r>
      <w:r>
        <w:rPr>
          <w:spacing w:val="-18"/>
        </w:rPr>
        <w:t xml:space="preserve"> </w:t>
      </w:r>
      <w:r>
        <w:t>following</w:t>
      </w:r>
      <w:r>
        <w:rPr>
          <w:spacing w:val="-34"/>
        </w:rPr>
        <w:t xml:space="preserve"> </w:t>
      </w:r>
      <w:r>
        <w:t>connections</w:t>
      </w:r>
      <w:r>
        <w:rPr>
          <w:spacing w:val="-13"/>
        </w:rPr>
        <w:t xml:space="preserve"> </w:t>
      </w:r>
      <w:r>
        <w:t>and</w:t>
      </w:r>
      <w:r>
        <w:rPr>
          <w:spacing w:val="-19"/>
        </w:rPr>
        <w:t xml:space="preserve"> </w:t>
      </w:r>
      <w:r>
        <w:t>costs:</w:t>
      </w:r>
    </w:p>
    <w:p>
      <w:pPr>
        <w:pStyle w:val="6"/>
        <w:tabs>
          <w:tab w:val="left" w:pos="3410"/>
          <w:tab w:val="left" w:pos="4375"/>
          <w:tab w:val="left" w:pos="5354"/>
          <w:tab w:val="left" w:pos="6478"/>
        </w:tabs>
        <w:spacing w:before="36" w:line="312" w:lineRule="exact"/>
        <w:ind w:left="2440"/>
      </w:pPr>
      <w:r>
        <w:t>A</w:t>
      </w:r>
      <w:r>
        <w:rPr>
          <w:u w:val="thick"/>
        </w:rPr>
        <w:tab/>
      </w:r>
      <w:r>
        <w:t>(2)</w:t>
      </w:r>
      <w:r>
        <w:rPr>
          <w:u w:val="thick"/>
        </w:rPr>
        <w:tab/>
      </w:r>
      <w:r>
        <w:t>-</w:t>
      </w:r>
      <w:r>
        <w:rPr>
          <w:spacing w:val="-9"/>
        </w:rPr>
        <w:t xml:space="preserve"> </w:t>
      </w:r>
      <w:r>
        <w:t>B</w:t>
      </w:r>
      <w:r>
        <w:rPr>
          <w:u w:val="thick"/>
        </w:rPr>
        <w:tab/>
      </w:r>
      <w:r>
        <w:t>-</w:t>
      </w:r>
      <w:r>
        <w:rPr>
          <w:spacing w:val="-9"/>
        </w:rPr>
        <w:t xml:space="preserve"> </w:t>
      </w:r>
      <w:r>
        <w:t>(4)</w:t>
      </w:r>
      <w:r>
        <w:rPr>
          <w:spacing w:val="-16"/>
        </w:rPr>
        <w:t xml:space="preserve"> </w:t>
      </w:r>
      <w:r>
        <w:t>--</w:t>
      </w:r>
      <w:r>
        <w:rPr>
          <w:u w:val="thick"/>
        </w:rPr>
        <w:tab/>
      </w:r>
      <w:r>
        <w:t>-</w:t>
      </w:r>
      <w:r>
        <w:rPr>
          <w:spacing w:val="-15"/>
        </w:rPr>
        <w:t xml:space="preserve"> </w:t>
      </w:r>
      <w:r>
        <w:t>C</w:t>
      </w:r>
    </w:p>
    <w:p>
      <w:pPr>
        <w:spacing w:after="0" w:line="312" w:lineRule="exact"/>
        <w:sectPr>
          <w:pgSz w:w="11900" w:h="16860"/>
          <w:pgMar w:top="1340" w:right="1240" w:bottom="280" w:left="132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6"/>
        <w:spacing w:line="256" w:lineRule="auto"/>
        <w:ind w:left="2383" w:right="-17" w:firstLine="146"/>
      </w:pPr>
      <w:r>
        <w:t>|</w:t>
      </w:r>
      <w:r>
        <w:rPr>
          <w:spacing w:val="1"/>
        </w:rPr>
        <w:t xml:space="preserve"> </w:t>
      </w:r>
      <w:r>
        <w:t>(1)</w:t>
      </w:r>
    </w:p>
    <w:p>
      <w:pPr>
        <w:pStyle w:val="6"/>
        <w:spacing w:before="44"/>
        <w:ind w:left="2515"/>
      </w:pPr>
      <w:r>
        <w:rPr>
          <w:w w:val="100"/>
        </w:rPr>
        <w:t>|</w:t>
      </w:r>
    </w:p>
    <w:p>
      <w:pPr>
        <w:pStyle w:val="6"/>
        <w:spacing w:line="256" w:lineRule="auto"/>
        <w:ind w:left="1710" w:right="4530" w:firstLine="153"/>
      </w:pPr>
      <w:r>
        <w:br w:type="column"/>
      </w:r>
      <w:r>
        <w:t>|</w:t>
      </w:r>
      <w:r>
        <w:rPr>
          <w:spacing w:val="1"/>
        </w:rPr>
        <w:t xml:space="preserve"> </w:t>
      </w:r>
      <w:r>
        <w:t>(3)</w:t>
      </w:r>
    </w:p>
    <w:p>
      <w:pPr>
        <w:pStyle w:val="6"/>
        <w:spacing w:before="44"/>
        <w:ind w:left="1845"/>
      </w:pPr>
      <w:r>
        <w:rPr>
          <w:w w:val="100"/>
        </w:rPr>
        <w:t>|</w:t>
      </w:r>
    </w:p>
    <w:p>
      <w:pPr>
        <w:spacing w:after="0"/>
        <w:sectPr>
          <w:type w:val="continuous"/>
          <w:pgSz w:w="11900" w:h="16860"/>
          <w:pgMar w:top="1320" w:right="1240" w:bottom="280" w:left="1320" w:header="720" w:footer="720" w:gutter="0"/>
          <w:pgBorders w:offsetFrom="page">
            <w:top w:val="single" w:color="000000" w:sz="4" w:space="24"/>
            <w:left w:val="single" w:color="000000" w:sz="4" w:space="24"/>
            <w:bottom w:val="single" w:color="000000" w:sz="4" w:space="24"/>
            <w:right w:val="single" w:color="000000" w:sz="4" w:space="24"/>
          </w:pgBorders>
          <w:cols w:equalWidth="0" w:num="2">
            <w:col w:w="2713" w:space="40"/>
            <w:col w:w="6587"/>
          </w:cols>
        </w:sectPr>
      </w:pPr>
    </w:p>
    <w:p>
      <w:pPr>
        <w:pStyle w:val="6"/>
        <w:tabs>
          <w:tab w:val="left" w:pos="3259"/>
          <w:tab w:val="left" w:pos="4536"/>
        </w:tabs>
        <w:spacing w:before="20"/>
        <w:ind w:left="2436"/>
      </w:pPr>
      <w:r>
        <w:t>D</w:t>
      </w:r>
      <w:r>
        <w:rPr>
          <w:u w:val="thick"/>
        </w:rPr>
        <w:tab/>
      </w:r>
      <w:r>
        <w:t>-</w:t>
      </w:r>
      <w:r>
        <w:rPr>
          <w:spacing w:val="-6"/>
        </w:rPr>
        <w:t xml:space="preserve"> </w:t>
      </w:r>
      <w:r>
        <w:t>(5)</w:t>
      </w:r>
      <w:r>
        <w:rPr>
          <w:spacing w:val="-15"/>
        </w:rPr>
        <w:t xml:space="preserve"> </w:t>
      </w:r>
      <w:r>
        <w:t>---</w:t>
      </w:r>
      <w:r>
        <w:rPr>
          <w:u w:val="thick"/>
        </w:rPr>
        <w:tab/>
      </w:r>
      <w:r>
        <w:t>E</w:t>
      </w:r>
    </w:p>
    <w:p>
      <w:pPr>
        <w:pStyle w:val="6"/>
        <w:spacing w:before="15" w:line="278" w:lineRule="auto"/>
        <w:ind w:left="119"/>
      </w:pPr>
      <w:r>
        <w:t>Suppose</w:t>
      </w:r>
      <w:r>
        <w:rPr>
          <w:spacing w:val="-34"/>
        </w:rPr>
        <w:t xml:space="preserve"> </w:t>
      </w:r>
      <w:r>
        <w:t>we</w:t>
      </w:r>
      <w:r>
        <w:rPr>
          <w:spacing w:val="-11"/>
        </w:rPr>
        <w:t xml:space="preserve"> </w:t>
      </w:r>
      <w:r>
        <w:t>want</w:t>
      </w:r>
      <w:r>
        <w:rPr>
          <w:spacing w:val="-20"/>
        </w:rPr>
        <w:t xml:space="preserve"> </w:t>
      </w:r>
      <w:r>
        <w:t>to</w:t>
      </w:r>
      <w:r>
        <w:rPr>
          <w:spacing w:val="-14"/>
        </w:rPr>
        <w:t xml:space="preserve"> </w:t>
      </w:r>
      <w:r>
        <w:t>find</w:t>
      </w:r>
      <w:r>
        <w:rPr>
          <w:spacing w:val="-29"/>
        </w:rPr>
        <w:t xml:space="preserve"> </w:t>
      </w:r>
      <w:r>
        <w:t>the</w:t>
      </w:r>
      <w:r>
        <w:rPr>
          <w:spacing w:val="-24"/>
        </w:rPr>
        <w:t xml:space="preserve"> </w:t>
      </w:r>
      <w:r>
        <w:t>optimal</w:t>
      </w:r>
      <w:r>
        <w:rPr>
          <w:spacing w:val="-33"/>
        </w:rPr>
        <w:t xml:space="preserve"> </w:t>
      </w:r>
      <w:r>
        <w:t>path</w:t>
      </w:r>
      <w:r>
        <w:rPr>
          <w:spacing w:val="-19"/>
        </w:rPr>
        <w:t xml:space="preserve"> </w:t>
      </w:r>
      <w:r>
        <w:t>from</w:t>
      </w:r>
      <w:r>
        <w:rPr>
          <w:rFonts w:hint="default"/>
          <w:lang w:val="en-IN"/>
        </w:rPr>
        <w:t xml:space="preserve"> </w:t>
      </w:r>
      <w:r>
        <w:t>node</w:t>
      </w:r>
      <w:r>
        <w:rPr>
          <w:rFonts w:hint="default"/>
          <w:lang w:val="en-IN"/>
        </w:rPr>
        <w:t xml:space="preserve"> </w:t>
      </w:r>
      <w:r>
        <w:t>Ato</w:t>
      </w:r>
      <w:r>
        <w:rPr>
          <w:spacing w:val="-20"/>
        </w:rPr>
        <w:t xml:space="preserve"> </w:t>
      </w:r>
      <w:r>
        <w:t>node</w:t>
      </w:r>
      <w:r>
        <w:rPr>
          <w:spacing w:val="-29"/>
        </w:rPr>
        <w:t xml:space="preserve"> </w:t>
      </w:r>
      <w:r>
        <w:t>C.</w:t>
      </w:r>
      <w:r>
        <w:rPr>
          <w:spacing w:val="-17"/>
        </w:rPr>
        <w:t xml:space="preserve"> </w:t>
      </w:r>
      <w:r>
        <w:t>Using</w:t>
      </w:r>
      <w:r>
        <w:rPr>
          <w:spacing w:val="-24"/>
        </w:rPr>
        <w:t xml:space="preserve"> </w:t>
      </w:r>
      <w:r>
        <w:t>Dijkstra's</w:t>
      </w:r>
      <w:r>
        <w:rPr>
          <w:spacing w:val="-67"/>
        </w:rPr>
        <w:t xml:space="preserve"> </w:t>
      </w:r>
      <w:r>
        <w:rPr>
          <w:spacing w:val="-1"/>
        </w:rPr>
        <w:t>algorithm,</w:t>
      </w:r>
      <w:r>
        <w:rPr>
          <w:spacing w:val="-16"/>
        </w:rPr>
        <w:t xml:space="preserve"> </w:t>
      </w:r>
      <w:r>
        <w:rPr>
          <w:spacing w:val="-1"/>
        </w:rPr>
        <w:t>the</w:t>
      </w:r>
      <w:r>
        <w:rPr>
          <w:spacing w:val="-15"/>
        </w:rPr>
        <w:t xml:space="preserve"> </w:t>
      </w:r>
      <w:r>
        <w:rPr>
          <w:spacing w:val="-1"/>
        </w:rPr>
        <w:t>steps</w:t>
      </w:r>
      <w:r>
        <w:rPr>
          <w:spacing w:val="-13"/>
        </w:rPr>
        <w:t xml:space="preserve"> </w:t>
      </w:r>
      <w:r>
        <w:rPr>
          <w:spacing w:val="-1"/>
        </w:rPr>
        <w:t>would</w:t>
      </w:r>
      <w:r>
        <w:rPr>
          <w:spacing w:val="-20"/>
        </w:rPr>
        <w:t xml:space="preserve"> </w:t>
      </w:r>
      <w:r>
        <w:t>be</w:t>
      </w:r>
      <w:r>
        <w:rPr>
          <w:spacing w:val="-8"/>
        </w:rPr>
        <w:t xml:space="preserve"> </w:t>
      </w:r>
      <w:r>
        <w:t>as follows:</w:t>
      </w:r>
    </w:p>
    <w:p>
      <w:pPr>
        <w:pStyle w:val="10"/>
        <w:numPr>
          <w:ilvl w:val="2"/>
          <w:numId w:val="5"/>
        </w:numPr>
        <w:tabs>
          <w:tab w:val="left" w:pos="840"/>
        </w:tabs>
        <w:spacing w:before="143" w:after="0" w:line="240" w:lineRule="auto"/>
        <w:ind w:left="839" w:right="0" w:hanging="361"/>
        <w:jc w:val="left"/>
        <w:rPr>
          <w:sz w:val="28"/>
        </w:rPr>
      </w:pPr>
      <w:r>
        <w:rPr>
          <w:spacing w:val="-1"/>
          <w:sz w:val="28"/>
        </w:rPr>
        <w:t>Initialize</w:t>
      </w:r>
      <w:r>
        <w:rPr>
          <w:spacing w:val="-32"/>
          <w:sz w:val="28"/>
        </w:rPr>
        <w:t xml:space="preserve"> </w:t>
      </w:r>
      <w:r>
        <w:rPr>
          <w:spacing w:val="-1"/>
          <w:sz w:val="28"/>
        </w:rPr>
        <w:t>the</w:t>
      </w:r>
      <w:r>
        <w:rPr>
          <w:spacing w:val="-15"/>
          <w:sz w:val="28"/>
        </w:rPr>
        <w:t xml:space="preserve"> </w:t>
      </w:r>
      <w:r>
        <w:rPr>
          <w:sz w:val="28"/>
        </w:rPr>
        <w:t>data</w:t>
      </w:r>
      <w:r>
        <w:rPr>
          <w:spacing w:val="-18"/>
          <w:sz w:val="28"/>
        </w:rPr>
        <w:t xml:space="preserve"> </w:t>
      </w:r>
      <w:r>
        <w:rPr>
          <w:sz w:val="28"/>
        </w:rPr>
        <w:t>structures:</w:t>
      </w:r>
    </w:p>
    <w:p>
      <w:pPr>
        <w:pStyle w:val="10"/>
        <w:numPr>
          <w:ilvl w:val="3"/>
          <w:numId w:val="5"/>
        </w:numPr>
        <w:tabs>
          <w:tab w:val="left" w:pos="1200"/>
        </w:tabs>
        <w:spacing w:before="36" w:after="0" w:line="240" w:lineRule="auto"/>
        <w:ind w:left="1200" w:right="0" w:hanging="363"/>
        <w:jc w:val="left"/>
        <w:rPr>
          <w:sz w:val="28"/>
        </w:rPr>
      </w:pPr>
      <w:r>
        <w:rPr>
          <w:spacing w:val="-1"/>
          <w:sz w:val="28"/>
        </w:rPr>
        <w:t>visited</w:t>
      </w:r>
      <w:r>
        <w:rPr>
          <w:spacing w:val="-26"/>
          <w:sz w:val="28"/>
        </w:rPr>
        <w:t xml:space="preserve"> </w:t>
      </w:r>
      <w:r>
        <w:rPr>
          <w:sz w:val="28"/>
        </w:rPr>
        <w:t>=</w:t>
      </w:r>
      <w:r>
        <w:rPr>
          <w:spacing w:val="-6"/>
          <w:sz w:val="28"/>
        </w:rPr>
        <w:t xml:space="preserve"> </w:t>
      </w:r>
      <w:r>
        <w:rPr>
          <w:sz w:val="28"/>
        </w:rPr>
        <w:t>{}</w:t>
      </w:r>
    </w:p>
    <w:p>
      <w:pPr>
        <w:pStyle w:val="10"/>
        <w:numPr>
          <w:ilvl w:val="3"/>
          <w:numId w:val="5"/>
        </w:numPr>
        <w:tabs>
          <w:tab w:val="left" w:pos="1200"/>
        </w:tabs>
        <w:spacing w:before="33" w:after="0" w:line="240" w:lineRule="auto"/>
        <w:ind w:left="1200" w:right="0" w:hanging="363"/>
        <w:jc w:val="left"/>
        <w:rPr>
          <w:sz w:val="28"/>
        </w:rPr>
      </w:pPr>
      <w:r>
        <w:rPr>
          <w:spacing w:val="-4"/>
          <w:sz w:val="28"/>
        </w:rPr>
        <w:t>distances</w:t>
      </w:r>
      <w:r>
        <w:rPr>
          <w:spacing w:val="-24"/>
          <w:sz w:val="28"/>
        </w:rPr>
        <w:t xml:space="preserve"> </w:t>
      </w:r>
      <w:r>
        <w:rPr>
          <w:spacing w:val="-4"/>
          <w:sz w:val="28"/>
        </w:rPr>
        <w:t>=</w:t>
      </w:r>
      <w:r>
        <w:rPr>
          <w:spacing w:val="-10"/>
          <w:sz w:val="28"/>
        </w:rPr>
        <w:t xml:space="preserve"> </w:t>
      </w:r>
      <w:r>
        <w:rPr>
          <w:spacing w:val="-4"/>
          <w:sz w:val="28"/>
        </w:rPr>
        <w:t>{A:</w:t>
      </w:r>
      <w:r>
        <w:rPr>
          <w:spacing w:val="-19"/>
          <w:sz w:val="28"/>
        </w:rPr>
        <w:t xml:space="preserve"> </w:t>
      </w:r>
      <w:r>
        <w:rPr>
          <w:spacing w:val="-4"/>
          <w:sz w:val="28"/>
        </w:rPr>
        <w:t>0,</w:t>
      </w:r>
      <w:r>
        <w:rPr>
          <w:spacing w:val="-18"/>
          <w:sz w:val="28"/>
        </w:rPr>
        <w:t xml:space="preserve"> </w:t>
      </w:r>
      <w:r>
        <w:rPr>
          <w:spacing w:val="-4"/>
          <w:sz w:val="28"/>
        </w:rPr>
        <w:t>B:</w:t>
      </w:r>
      <w:r>
        <w:rPr>
          <w:spacing w:val="-14"/>
          <w:sz w:val="28"/>
        </w:rPr>
        <w:t xml:space="preserve"> </w:t>
      </w:r>
      <w:r>
        <w:rPr>
          <w:spacing w:val="-4"/>
          <w:sz w:val="28"/>
        </w:rPr>
        <w:t>infinity,</w:t>
      </w:r>
      <w:r>
        <w:rPr>
          <w:spacing w:val="-25"/>
          <w:sz w:val="28"/>
        </w:rPr>
        <w:t xml:space="preserve"> </w:t>
      </w:r>
      <w:r>
        <w:rPr>
          <w:spacing w:val="-4"/>
          <w:sz w:val="28"/>
        </w:rPr>
        <w:t>C:</w:t>
      </w:r>
      <w:r>
        <w:rPr>
          <w:spacing w:val="-14"/>
          <w:sz w:val="28"/>
        </w:rPr>
        <w:t xml:space="preserve"> </w:t>
      </w:r>
      <w:r>
        <w:rPr>
          <w:spacing w:val="-4"/>
          <w:sz w:val="28"/>
        </w:rPr>
        <w:t>infinity,</w:t>
      </w:r>
      <w:r>
        <w:rPr>
          <w:spacing w:val="-30"/>
          <w:sz w:val="28"/>
        </w:rPr>
        <w:t xml:space="preserve"> </w:t>
      </w:r>
      <w:r>
        <w:rPr>
          <w:spacing w:val="-4"/>
          <w:sz w:val="28"/>
        </w:rPr>
        <w:t>D:</w:t>
      </w:r>
      <w:r>
        <w:rPr>
          <w:spacing w:val="-13"/>
          <w:sz w:val="28"/>
        </w:rPr>
        <w:t xml:space="preserve"> </w:t>
      </w:r>
      <w:r>
        <w:rPr>
          <w:spacing w:val="-4"/>
          <w:sz w:val="28"/>
        </w:rPr>
        <w:t>infinity,</w:t>
      </w:r>
      <w:r>
        <w:rPr>
          <w:spacing w:val="-25"/>
          <w:sz w:val="28"/>
        </w:rPr>
        <w:t xml:space="preserve"> </w:t>
      </w:r>
      <w:r>
        <w:rPr>
          <w:spacing w:val="-3"/>
          <w:sz w:val="28"/>
        </w:rPr>
        <w:t>E:</w:t>
      </w:r>
      <w:r>
        <w:rPr>
          <w:spacing w:val="-16"/>
          <w:sz w:val="28"/>
        </w:rPr>
        <w:t xml:space="preserve"> </w:t>
      </w:r>
      <w:r>
        <w:rPr>
          <w:spacing w:val="-3"/>
          <w:sz w:val="28"/>
        </w:rPr>
        <w:t>infinity}</w:t>
      </w:r>
    </w:p>
    <w:p>
      <w:pPr>
        <w:pStyle w:val="10"/>
        <w:numPr>
          <w:ilvl w:val="3"/>
          <w:numId w:val="5"/>
        </w:numPr>
        <w:tabs>
          <w:tab w:val="left" w:pos="1200"/>
        </w:tabs>
        <w:spacing w:before="14" w:after="0" w:line="240" w:lineRule="auto"/>
        <w:ind w:left="1200" w:right="0" w:hanging="363"/>
        <w:jc w:val="left"/>
        <w:rPr>
          <w:sz w:val="28"/>
        </w:rPr>
      </w:pPr>
      <w:r>
        <w:rPr>
          <w:spacing w:val="-1"/>
          <w:sz w:val="28"/>
        </w:rPr>
        <w:t>previous</w:t>
      </w:r>
      <w:r>
        <w:rPr>
          <w:spacing w:val="-26"/>
          <w:sz w:val="28"/>
        </w:rPr>
        <w:t xml:space="preserve"> </w:t>
      </w:r>
      <w:r>
        <w:rPr>
          <w:sz w:val="28"/>
        </w:rPr>
        <w:t>=</w:t>
      </w:r>
      <w:r>
        <w:rPr>
          <w:spacing w:val="-9"/>
          <w:sz w:val="28"/>
        </w:rPr>
        <w:t xml:space="preserve"> </w:t>
      </w:r>
      <w:r>
        <w:rPr>
          <w:sz w:val="28"/>
        </w:rPr>
        <w:t>{}</w:t>
      </w:r>
    </w:p>
    <w:p>
      <w:pPr>
        <w:pStyle w:val="10"/>
        <w:numPr>
          <w:ilvl w:val="2"/>
          <w:numId w:val="5"/>
        </w:numPr>
        <w:tabs>
          <w:tab w:val="left" w:pos="840"/>
        </w:tabs>
        <w:spacing w:before="14" w:after="0" w:line="321" w:lineRule="exact"/>
        <w:ind w:left="839" w:right="0" w:hanging="361"/>
        <w:jc w:val="left"/>
        <w:rPr>
          <w:sz w:val="28"/>
        </w:rPr>
      </w:pPr>
      <w:r>
        <w:rPr>
          <w:spacing w:val="-3"/>
          <w:sz w:val="28"/>
        </w:rPr>
        <w:t>Apply</w:t>
      </w:r>
      <w:r>
        <w:rPr>
          <w:spacing w:val="-26"/>
          <w:sz w:val="28"/>
        </w:rPr>
        <w:t xml:space="preserve"> </w:t>
      </w:r>
      <w:r>
        <w:rPr>
          <w:spacing w:val="-2"/>
          <w:sz w:val="28"/>
        </w:rPr>
        <w:t>Dijkstra's</w:t>
      </w:r>
      <w:r>
        <w:rPr>
          <w:spacing w:val="-12"/>
          <w:sz w:val="28"/>
        </w:rPr>
        <w:t xml:space="preserve"> </w:t>
      </w:r>
      <w:r>
        <w:rPr>
          <w:spacing w:val="-2"/>
          <w:sz w:val="28"/>
        </w:rPr>
        <w:t>algorithm:</w:t>
      </w:r>
    </w:p>
    <w:p>
      <w:pPr>
        <w:pStyle w:val="10"/>
        <w:numPr>
          <w:ilvl w:val="3"/>
          <w:numId w:val="5"/>
        </w:numPr>
        <w:tabs>
          <w:tab w:val="left" w:pos="1200"/>
        </w:tabs>
        <w:spacing w:before="0" w:after="0" w:line="254" w:lineRule="auto"/>
        <w:ind w:left="1200" w:right="1186" w:hanging="363"/>
        <w:jc w:val="left"/>
        <w:rPr>
          <w:sz w:val="28"/>
        </w:rPr>
      </w:pPr>
      <w:r>
        <w:rPr>
          <w:spacing w:val="-2"/>
          <w:sz w:val="28"/>
        </w:rPr>
        <w:t>At</w:t>
      </w:r>
      <w:r>
        <w:rPr>
          <w:spacing w:val="-14"/>
          <w:sz w:val="28"/>
        </w:rPr>
        <w:t xml:space="preserve"> </w:t>
      </w:r>
      <w:r>
        <w:rPr>
          <w:spacing w:val="-2"/>
          <w:sz w:val="28"/>
        </w:rPr>
        <w:t>the</w:t>
      </w:r>
      <w:r>
        <w:rPr>
          <w:spacing w:val="-16"/>
          <w:sz w:val="28"/>
        </w:rPr>
        <w:t xml:space="preserve"> </w:t>
      </w:r>
      <w:r>
        <w:rPr>
          <w:spacing w:val="-2"/>
          <w:sz w:val="28"/>
        </w:rPr>
        <w:t>beginning,</w:t>
      </w:r>
      <w:r>
        <w:rPr>
          <w:spacing w:val="-35"/>
          <w:sz w:val="28"/>
        </w:rPr>
        <w:t xml:space="preserve"> </w:t>
      </w:r>
      <w:r>
        <w:rPr>
          <w:spacing w:val="-2"/>
          <w:sz w:val="28"/>
        </w:rPr>
        <w:t>the</w:t>
      </w:r>
      <w:r>
        <w:rPr>
          <w:spacing w:val="-17"/>
          <w:sz w:val="28"/>
        </w:rPr>
        <w:t xml:space="preserve"> </w:t>
      </w:r>
      <w:r>
        <w:rPr>
          <w:spacing w:val="-2"/>
          <w:sz w:val="28"/>
        </w:rPr>
        <w:t>minimum</w:t>
      </w:r>
      <w:r>
        <w:rPr>
          <w:spacing w:val="-12"/>
          <w:sz w:val="28"/>
        </w:rPr>
        <w:t xml:space="preserve"> </w:t>
      </w:r>
      <w:r>
        <w:rPr>
          <w:spacing w:val="-1"/>
          <w:sz w:val="28"/>
        </w:rPr>
        <w:t>distance</w:t>
      </w:r>
      <w:r>
        <w:rPr>
          <w:spacing w:val="-27"/>
          <w:sz w:val="28"/>
        </w:rPr>
        <w:t xml:space="preserve"> </w:t>
      </w:r>
      <w:r>
        <w:rPr>
          <w:spacing w:val="-1"/>
          <w:sz w:val="28"/>
        </w:rPr>
        <w:t>node</w:t>
      </w:r>
      <w:r>
        <w:rPr>
          <w:spacing w:val="-24"/>
          <w:sz w:val="28"/>
        </w:rPr>
        <w:t xml:space="preserve"> </w:t>
      </w:r>
      <w:r>
        <w:rPr>
          <w:spacing w:val="-1"/>
          <w:sz w:val="28"/>
        </w:rPr>
        <w:t>isA.</w:t>
      </w:r>
      <w:r>
        <w:rPr>
          <w:spacing w:val="-23"/>
          <w:sz w:val="28"/>
        </w:rPr>
        <w:t xml:space="preserve"> </w:t>
      </w:r>
      <w:r>
        <w:rPr>
          <w:spacing w:val="-1"/>
          <w:sz w:val="28"/>
        </w:rPr>
        <w:t>We</w:t>
      </w:r>
      <w:r>
        <w:rPr>
          <w:spacing w:val="-29"/>
          <w:sz w:val="28"/>
        </w:rPr>
        <w:t xml:space="preserve"> </w:t>
      </w:r>
      <w:r>
        <w:rPr>
          <w:spacing w:val="-1"/>
          <w:sz w:val="28"/>
        </w:rPr>
        <w:t>markAas</w:t>
      </w:r>
      <w:r>
        <w:rPr>
          <w:spacing w:val="-67"/>
          <w:sz w:val="28"/>
        </w:rPr>
        <w:t xml:space="preserve"> </w:t>
      </w:r>
      <w:r>
        <w:rPr>
          <w:sz w:val="28"/>
        </w:rPr>
        <w:t>visited.</w:t>
      </w:r>
    </w:p>
    <w:p>
      <w:pPr>
        <w:pStyle w:val="10"/>
        <w:numPr>
          <w:ilvl w:val="3"/>
          <w:numId w:val="5"/>
        </w:numPr>
        <w:tabs>
          <w:tab w:val="left" w:pos="1200"/>
        </w:tabs>
        <w:spacing w:before="0" w:after="0" w:line="319" w:lineRule="exact"/>
        <w:ind w:left="1200" w:right="0" w:hanging="363"/>
        <w:jc w:val="left"/>
        <w:rPr>
          <w:sz w:val="28"/>
        </w:rPr>
      </w:pPr>
      <w:r>
        <w:rPr>
          <w:spacing w:val="-2"/>
          <w:sz w:val="28"/>
        </w:rPr>
        <w:t>Update</w:t>
      </w:r>
      <w:r>
        <w:rPr>
          <w:spacing w:val="-20"/>
          <w:sz w:val="28"/>
        </w:rPr>
        <w:t xml:space="preserve"> </w:t>
      </w:r>
      <w:r>
        <w:rPr>
          <w:spacing w:val="-2"/>
          <w:sz w:val="28"/>
        </w:rPr>
        <w:t>the</w:t>
      </w:r>
      <w:r>
        <w:rPr>
          <w:spacing w:val="-13"/>
          <w:sz w:val="28"/>
        </w:rPr>
        <w:t xml:space="preserve"> </w:t>
      </w:r>
      <w:r>
        <w:rPr>
          <w:spacing w:val="-2"/>
          <w:sz w:val="28"/>
        </w:rPr>
        <w:t>distances for</w:t>
      </w:r>
      <w:r>
        <w:rPr>
          <w:spacing w:val="-25"/>
          <w:sz w:val="28"/>
        </w:rPr>
        <w:t xml:space="preserve"> </w:t>
      </w:r>
      <w:r>
        <w:rPr>
          <w:spacing w:val="-1"/>
          <w:sz w:val="28"/>
        </w:rPr>
        <w:t>the</w:t>
      </w:r>
      <w:r>
        <w:rPr>
          <w:spacing w:val="-5"/>
          <w:sz w:val="28"/>
        </w:rPr>
        <w:t xml:space="preserve"> </w:t>
      </w:r>
      <w:r>
        <w:rPr>
          <w:spacing w:val="-1"/>
          <w:sz w:val="28"/>
        </w:rPr>
        <w:t>neighbouring</w:t>
      </w:r>
      <w:r>
        <w:rPr>
          <w:spacing w:val="-25"/>
          <w:sz w:val="28"/>
        </w:rPr>
        <w:t xml:space="preserve"> </w:t>
      </w:r>
      <w:r>
        <w:rPr>
          <w:spacing w:val="-1"/>
          <w:sz w:val="28"/>
        </w:rPr>
        <w:t>nodes</w:t>
      </w:r>
      <w:r>
        <w:rPr>
          <w:spacing w:val="-14"/>
          <w:sz w:val="28"/>
        </w:rPr>
        <w:t xml:space="preserve"> </w:t>
      </w:r>
      <w:r>
        <w:rPr>
          <w:spacing w:val="-1"/>
          <w:sz w:val="28"/>
        </w:rPr>
        <w:t>ofA:</w:t>
      </w:r>
    </w:p>
    <w:p>
      <w:pPr>
        <w:pStyle w:val="10"/>
        <w:numPr>
          <w:ilvl w:val="4"/>
          <w:numId w:val="5"/>
        </w:numPr>
        <w:tabs>
          <w:tab w:val="left" w:pos="1431"/>
        </w:tabs>
        <w:spacing w:before="3" w:after="0" w:line="292" w:lineRule="auto"/>
        <w:ind w:left="1197" w:right="4050" w:firstLine="0"/>
        <w:jc w:val="left"/>
        <w:rPr>
          <w:sz w:val="28"/>
        </w:rPr>
      </w:pPr>
      <w:r>
        <w:rPr>
          <w:sz w:val="28"/>
        </w:rPr>
        <w:t>distances[B] = 2 (cost fromAto B)</w:t>
      </w:r>
      <w:r>
        <w:rPr>
          <w:spacing w:val="-67"/>
          <w:sz w:val="28"/>
        </w:rPr>
        <w:t xml:space="preserve"> </w:t>
      </w:r>
      <w:r>
        <w:rPr>
          <w:spacing w:val="-1"/>
          <w:sz w:val="28"/>
        </w:rPr>
        <w:t>II.distances[D]</w:t>
      </w:r>
      <w:r>
        <w:rPr>
          <w:spacing w:val="-20"/>
          <w:sz w:val="28"/>
        </w:rPr>
        <w:t xml:space="preserve"> </w:t>
      </w:r>
      <w:r>
        <w:rPr>
          <w:sz w:val="28"/>
        </w:rPr>
        <w:t>=</w:t>
      </w:r>
      <w:r>
        <w:rPr>
          <w:spacing w:val="-6"/>
          <w:sz w:val="28"/>
        </w:rPr>
        <w:t xml:space="preserve"> </w:t>
      </w:r>
      <w:r>
        <w:rPr>
          <w:sz w:val="28"/>
        </w:rPr>
        <w:t>1</w:t>
      </w:r>
      <w:r>
        <w:rPr>
          <w:spacing w:val="-1"/>
          <w:sz w:val="28"/>
        </w:rPr>
        <w:t xml:space="preserve"> </w:t>
      </w:r>
      <w:r>
        <w:rPr>
          <w:sz w:val="28"/>
        </w:rPr>
        <w:t>(cost</w:t>
      </w:r>
      <w:r>
        <w:rPr>
          <w:spacing w:val="-17"/>
          <w:sz w:val="28"/>
        </w:rPr>
        <w:t xml:space="preserve"> </w:t>
      </w:r>
      <w:r>
        <w:rPr>
          <w:sz w:val="28"/>
        </w:rPr>
        <w:t>fromAto</w:t>
      </w:r>
      <w:r>
        <w:rPr>
          <w:spacing w:val="7"/>
          <w:sz w:val="28"/>
        </w:rPr>
        <w:t xml:space="preserve"> </w:t>
      </w:r>
      <w:r>
        <w:rPr>
          <w:sz w:val="28"/>
        </w:rPr>
        <w:t>D)</w:t>
      </w:r>
    </w:p>
    <w:p>
      <w:pPr>
        <w:pStyle w:val="10"/>
        <w:numPr>
          <w:ilvl w:val="3"/>
          <w:numId w:val="5"/>
        </w:numPr>
        <w:tabs>
          <w:tab w:val="left" w:pos="1200"/>
        </w:tabs>
        <w:spacing w:before="0" w:after="0" w:line="290" w:lineRule="exact"/>
        <w:ind w:left="1200" w:right="0" w:hanging="363"/>
        <w:jc w:val="left"/>
        <w:rPr>
          <w:sz w:val="28"/>
        </w:rPr>
      </w:pPr>
      <w:r>
        <w:rPr>
          <w:spacing w:val="-3"/>
          <w:sz w:val="28"/>
        </w:rPr>
        <w:t>Among</w:t>
      </w:r>
      <w:r>
        <w:rPr>
          <w:spacing w:val="-7"/>
          <w:sz w:val="28"/>
        </w:rPr>
        <w:t xml:space="preserve"> </w:t>
      </w:r>
      <w:r>
        <w:rPr>
          <w:spacing w:val="-3"/>
          <w:sz w:val="28"/>
        </w:rPr>
        <w:t>the</w:t>
      </w:r>
      <w:r>
        <w:rPr>
          <w:spacing w:val="-12"/>
          <w:sz w:val="28"/>
        </w:rPr>
        <w:t xml:space="preserve"> </w:t>
      </w:r>
      <w:r>
        <w:rPr>
          <w:spacing w:val="-3"/>
          <w:sz w:val="28"/>
        </w:rPr>
        <w:t>two</w:t>
      </w:r>
      <w:r>
        <w:rPr>
          <w:spacing w:val="-14"/>
          <w:sz w:val="28"/>
        </w:rPr>
        <w:t xml:space="preserve"> </w:t>
      </w:r>
      <w:r>
        <w:rPr>
          <w:spacing w:val="-3"/>
          <w:sz w:val="28"/>
        </w:rPr>
        <w:t>neighbouring</w:t>
      </w:r>
      <w:r>
        <w:rPr>
          <w:spacing w:val="-23"/>
          <w:sz w:val="28"/>
        </w:rPr>
        <w:t xml:space="preserve"> </w:t>
      </w:r>
      <w:r>
        <w:rPr>
          <w:spacing w:val="-3"/>
          <w:sz w:val="28"/>
        </w:rPr>
        <w:t>nodes,</w:t>
      </w:r>
      <w:r>
        <w:rPr>
          <w:spacing w:val="-19"/>
          <w:sz w:val="28"/>
        </w:rPr>
        <w:t xml:space="preserve"> </w:t>
      </w:r>
      <w:r>
        <w:rPr>
          <w:spacing w:val="-3"/>
          <w:sz w:val="28"/>
        </w:rPr>
        <w:t>D has</w:t>
      </w:r>
      <w:r>
        <w:rPr>
          <w:spacing w:val="-4"/>
          <w:sz w:val="28"/>
        </w:rPr>
        <w:t xml:space="preserve"> </w:t>
      </w:r>
      <w:r>
        <w:rPr>
          <w:spacing w:val="-3"/>
          <w:sz w:val="28"/>
        </w:rPr>
        <w:t>the</w:t>
      </w:r>
      <w:r>
        <w:rPr>
          <w:spacing w:val="-7"/>
          <w:sz w:val="28"/>
        </w:rPr>
        <w:t xml:space="preserve"> </w:t>
      </w:r>
      <w:r>
        <w:rPr>
          <w:spacing w:val="-3"/>
          <w:sz w:val="28"/>
        </w:rPr>
        <w:t>minimum</w:t>
      </w:r>
      <w:r>
        <w:rPr>
          <w:spacing w:val="-11"/>
          <w:sz w:val="28"/>
        </w:rPr>
        <w:t xml:space="preserve"> </w:t>
      </w:r>
      <w:r>
        <w:rPr>
          <w:spacing w:val="-2"/>
          <w:sz w:val="28"/>
        </w:rPr>
        <w:t>distance.</w:t>
      </w:r>
      <w:r>
        <w:rPr>
          <w:spacing w:val="-26"/>
          <w:sz w:val="28"/>
        </w:rPr>
        <w:t xml:space="preserve"> </w:t>
      </w:r>
      <w:r>
        <w:rPr>
          <w:spacing w:val="-2"/>
          <w:sz w:val="28"/>
        </w:rPr>
        <w:t>We</w:t>
      </w:r>
    </w:p>
    <w:p>
      <w:pPr>
        <w:pStyle w:val="6"/>
        <w:spacing w:before="14" w:line="321" w:lineRule="exact"/>
        <w:ind w:left="1200"/>
      </w:pPr>
      <w:r>
        <w:t>mark</w:t>
      </w:r>
      <w:r>
        <w:rPr>
          <w:spacing w:val="-16"/>
        </w:rPr>
        <w:t xml:space="preserve"> </w:t>
      </w:r>
      <w:r>
        <w:t>D</w:t>
      </w:r>
      <w:r>
        <w:rPr>
          <w:spacing w:val="-9"/>
        </w:rPr>
        <w:t xml:space="preserve"> </w:t>
      </w:r>
      <w:r>
        <w:t>as</w:t>
      </w:r>
      <w:r>
        <w:rPr>
          <w:spacing w:val="-9"/>
        </w:rPr>
        <w:t xml:space="preserve"> </w:t>
      </w:r>
      <w:r>
        <w:t>visited.</w:t>
      </w:r>
    </w:p>
    <w:p>
      <w:pPr>
        <w:pStyle w:val="10"/>
        <w:numPr>
          <w:ilvl w:val="3"/>
          <w:numId w:val="5"/>
        </w:numPr>
        <w:tabs>
          <w:tab w:val="left" w:pos="1200"/>
        </w:tabs>
        <w:spacing w:before="0" w:after="0" w:line="321" w:lineRule="exact"/>
        <w:ind w:left="1200" w:right="0" w:hanging="363"/>
        <w:jc w:val="left"/>
        <w:rPr>
          <w:sz w:val="28"/>
        </w:rPr>
      </w:pPr>
      <w:r>
        <w:rPr>
          <w:spacing w:val="-1"/>
          <w:sz w:val="28"/>
        </w:rPr>
        <w:t>Update</w:t>
      </w:r>
      <w:r>
        <w:rPr>
          <w:spacing w:val="-24"/>
          <w:sz w:val="28"/>
        </w:rPr>
        <w:t xml:space="preserve"> </w:t>
      </w:r>
      <w:r>
        <w:rPr>
          <w:spacing w:val="-1"/>
          <w:sz w:val="28"/>
        </w:rPr>
        <w:t>the</w:t>
      </w:r>
      <w:r>
        <w:rPr>
          <w:spacing w:val="-14"/>
          <w:sz w:val="28"/>
        </w:rPr>
        <w:t xml:space="preserve"> </w:t>
      </w:r>
      <w:r>
        <w:rPr>
          <w:spacing w:val="-1"/>
          <w:sz w:val="28"/>
        </w:rPr>
        <w:t>distances</w:t>
      </w:r>
      <w:r>
        <w:rPr>
          <w:spacing w:val="-4"/>
          <w:sz w:val="28"/>
        </w:rPr>
        <w:t xml:space="preserve"> </w:t>
      </w:r>
      <w:r>
        <w:rPr>
          <w:spacing w:val="-1"/>
          <w:sz w:val="28"/>
        </w:rPr>
        <w:t>for</w:t>
      </w:r>
      <w:r>
        <w:rPr>
          <w:spacing w:val="-25"/>
          <w:sz w:val="28"/>
        </w:rPr>
        <w:t xml:space="preserve"> </w:t>
      </w:r>
      <w:r>
        <w:rPr>
          <w:spacing w:val="-1"/>
          <w:sz w:val="28"/>
        </w:rPr>
        <w:t>the</w:t>
      </w:r>
      <w:r>
        <w:rPr>
          <w:spacing w:val="-12"/>
          <w:sz w:val="28"/>
        </w:rPr>
        <w:t xml:space="preserve"> </w:t>
      </w:r>
      <w:r>
        <w:rPr>
          <w:spacing w:val="-1"/>
          <w:sz w:val="28"/>
        </w:rPr>
        <w:t>neighbouring</w:t>
      </w:r>
      <w:r>
        <w:rPr>
          <w:spacing w:val="-30"/>
          <w:sz w:val="28"/>
        </w:rPr>
        <w:t xml:space="preserve"> </w:t>
      </w:r>
      <w:r>
        <w:rPr>
          <w:sz w:val="28"/>
        </w:rPr>
        <w:t>nodes</w:t>
      </w:r>
      <w:r>
        <w:rPr>
          <w:spacing w:val="-20"/>
          <w:sz w:val="28"/>
        </w:rPr>
        <w:t xml:space="preserve"> </w:t>
      </w:r>
      <w:r>
        <w:rPr>
          <w:sz w:val="28"/>
        </w:rPr>
        <w:t>of</w:t>
      </w:r>
      <w:r>
        <w:rPr>
          <w:spacing w:val="-19"/>
          <w:sz w:val="28"/>
        </w:rPr>
        <w:t xml:space="preserve"> </w:t>
      </w:r>
      <w:r>
        <w:rPr>
          <w:sz w:val="28"/>
        </w:rPr>
        <w:t>D:</w:t>
      </w:r>
    </w:p>
    <w:p>
      <w:pPr>
        <w:pStyle w:val="10"/>
        <w:numPr>
          <w:ilvl w:val="4"/>
          <w:numId w:val="5"/>
        </w:numPr>
        <w:tabs>
          <w:tab w:val="left" w:pos="1433"/>
        </w:tabs>
        <w:spacing w:before="64" w:after="0" w:line="240" w:lineRule="auto"/>
        <w:ind w:left="1432" w:right="0" w:hanging="236"/>
        <w:jc w:val="left"/>
        <w:rPr>
          <w:sz w:val="28"/>
        </w:rPr>
      </w:pPr>
      <w:r>
        <w:rPr>
          <w:spacing w:val="-1"/>
          <w:sz w:val="28"/>
        </w:rPr>
        <w:t>distances[E]</w:t>
      </w:r>
      <w:r>
        <w:rPr>
          <w:spacing w:val="-27"/>
          <w:sz w:val="28"/>
        </w:rPr>
        <w:t xml:space="preserve"> </w:t>
      </w:r>
      <w:r>
        <w:rPr>
          <w:sz w:val="28"/>
        </w:rPr>
        <w:t>=</w:t>
      </w:r>
      <w:r>
        <w:rPr>
          <w:spacing w:val="-3"/>
          <w:sz w:val="28"/>
        </w:rPr>
        <w:t xml:space="preserve"> </w:t>
      </w:r>
      <w:r>
        <w:rPr>
          <w:sz w:val="28"/>
        </w:rPr>
        <w:t>6</w:t>
      </w:r>
      <w:r>
        <w:rPr>
          <w:spacing w:val="-3"/>
          <w:sz w:val="28"/>
        </w:rPr>
        <w:t xml:space="preserve"> </w:t>
      </w:r>
      <w:r>
        <w:rPr>
          <w:sz w:val="28"/>
        </w:rPr>
        <w:t>(cost</w:t>
      </w:r>
      <w:r>
        <w:rPr>
          <w:spacing w:val="-17"/>
          <w:sz w:val="28"/>
        </w:rPr>
        <w:t xml:space="preserve"> </w:t>
      </w:r>
      <w:r>
        <w:rPr>
          <w:sz w:val="28"/>
        </w:rPr>
        <w:t>from</w:t>
      </w:r>
      <w:r>
        <w:rPr>
          <w:spacing w:val="-24"/>
          <w:sz w:val="28"/>
        </w:rPr>
        <w:t xml:space="preserve"> </w:t>
      </w:r>
      <w:r>
        <w:rPr>
          <w:sz w:val="28"/>
        </w:rPr>
        <w:t>D</w:t>
      </w:r>
      <w:r>
        <w:rPr>
          <w:spacing w:val="-2"/>
          <w:sz w:val="28"/>
        </w:rPr>
        <w:t xml:space="preserve"> </w:t>
      </w:r>
      <w:r>
        <w:rPr>
          <w:sz w:val="28"/>
        </w:rPr>
        <w:t>to</w:t>
      </w:r>
      <w:r>
        <w:rPr>
          <w:spacing w:val="-9"/>
          <w:sz w:val="28"/>
        </w:rPr>
        <w:t xml:space="preserve"> </w:t>
      </w:r>
      <w:r>
        <w:rPr>
          <w:sz w:val="28"/>
        </w:rPr>
        <w:t>E)</w:t>
      </w:r>
    </w:p>
    <w:p>
      <w:pPr>
        <w:pStyle w:val="10"/>
        <w:numPr>
          <w:ilvl w:val="3"/>
          <w:numId w:val="5"/>
        </w:numPr>
        <w:tabs>
          <w:tab w:val="left" w:pos="1200"/>
        </w:tabs>
        <w:spacing w:before="53" w:after="0" w:line="240" w:lineRule="auto"/>
        <w:ind w:left="1200" w:right="0" w:hanging="363"/>
        <w:jc w:val="left"/>
        <w:rPr>
          <w:sz w:val="28"/>
        </w:rPr>
      </w:pPr>
      <w:r>
        <w:rPr>
          <w:spacing w:val="-1"/>
          <w:sz w:val="28"/>
        </w:rPr>
        <w:t>Among</w:t>
      </w:r>
      <w:r>
        <w:rPr>
          <w:spacing w:val="-13"/>
          <w:sz w:val="28"/>
        </w:rPr>
        <w:t xml:space="preserve"> </w:t>
      </w:r>
      <w:r>
        <w:rPr>
          <w:spacing w:val="-1"/>
          <w:sz w:val="28"/>
        </w:rPr>
        <w:t>the</w:t>
      </w:r>
      <w:r>
        <w:rPr>
          <w:spacing w:val="-12"/>
          <w:sz w:val="28"/>
        </w:rPr>
        <w:t xml:space="preserve"> </w:t>
      </w:r>
      <w:r>
        <w:rPr>
          <w:spacing w:val="-1"/>
          <w:sz w:val="28"/>
        </w:rPr>
        <w:t>remaining</w:t>
      </w:r>
      <w:r>
        <w:rPr>
          <w:spacing w:val="-25"/>
          <w:sz w:val="28"/>
        </w:rPr>
        <w:t xml:space="preserve"> </w:t>
      </w:r>
      <w:r>
        <w:rPr>
          <w:spacing w:val="-1"/>
          <w:sz w:val="28"/>
        </w:rPr>
        <w:t>nodes,</w:t>
      </w:r>
      <w:r>
        <w:rPr>
          <w:spacing w:val="-26"/>
          <w:sz w:val="28"/>
        </w:rPr>
        <w:t xml:space="preserve"> </w:t>
      </w:r>
      <w:r>
        <w:rPr>
          <w:spacing w:val="-1"/>
          <w:sz w:val="28"/>
        </w:rPr>
        <w:t>B</w:t>
      </w:r>
      <w:r>
        <w:rPr>
          <w:spacing w:val="-9"/>
          <w:sz w:val="28"/>
        </w:rPr>
        <w:t xml:space="preserve"> </w:t>
      </w:r>
      <w:r>
        <w:rPr>
          <w:spacing w:val="-1"/>
          <w:sz w:val="28"/>
        </w:rPr>
        <w:t>has</w:t>
      </w:r>
      <w:r>
        <w:rPr>
          <w:spacing w:val="-6"/>
          <w:sz w:val="28"/>
        </w:rPr>
        <w:t xml:space="preserve"> </w:t>
      </w:r>
      <w:r>
        <w:rPr>
          <w:spacing w:val="-1"/>
          <w:sz w:val="28"/>
        </w:rPr>
        <w:t>the</w:t>
      </w:r>
      <w:r>
        <w:rPr>
          <w:spacing w:val="-8"/>
          <w:sz w:val="28"/>
        </w:rPr>
        <w:t xml:space="preserve"> </w:t>
      </w:r>
      <w:r>
        <w:rPr>
          <w:spacing w:val="-1"/>
          <w:sz w:val="28"/>
        </w:rPr>
        <w:t>minimum</w:t>
      </w:r>
      <w:r>
        <w:rPr>
          <w:spacing w:val="-32"/>
          <w:sz w:val="28"/>
        </w:rPr>
        <w:t xml:space="preserve"> </w:t>
      </w:r>
      <w:r>
        <w:rPr>
          <w:spacing w:val="-1"/>
          <w:sz w:val="28"/>
        </w:rPr>
        <w:t>distance.</w:t>
      </w:r>
      <w:r>
        <w:rPr>
          <w:spacing w:val="-39"/>
          <w:sz w:val="28"/>
        </w:rPr>
        <w:t xml:space="preserve"> </w:t>
      </w:r>
      <w:r>
        <w:rPr>
          <w:sz w:val="28"/>
        </w:rPr>
        <w:t>We</w:t>
      </w:r>
      <w:r>
        <w:rPr>
          <w:spacing w:val="-19"/>
          <w:sz w:val="28"/>
        </w:rPr>
        <w:t xml:space="preserve"> </w:t>
      </w:r>
      <w:r>
        <w:rPr>
          <w:sz w:val="28"/>
        </w:rPr>
        <w:t>mark</w:t>
      </w:r>
      <w:r>
        <w:rPr>
          <w:spacing w:val="-7"/>
          <w:sz w:val="28"/>
        </w:rPr>
        <w:t xml:space="preserve"> </w:t>
      </w:r>
      <w:r>
        <w:rPr>
          <w:sz w:val="28"/>
        </w:rPr>
        <w:t>B</w:t>
      </w:r>
    </w:p>
    <w:p>
      <w:pPr>
        <w:pStyle w:val="6"/>
        <w:spacing w:before="34" w:line="301" w:lineRule="exact"/>
        <w:ind w:left="1200"/>
      </w:pPr>
      <w:r>
        <w:t>as</w:t>
      </w:r>
      <w:r>
        <w:rPr>
          <w:spacing w:val="-12"/>
        </w:rPr>
        <w:t xml:space="preserve"> </w:t>
      </w:r>
      <w:r>
        <w:t>visited.</w:t>
      </w:r>
    </w:p>
    <w:p>
      <w:pPr>
        <w:pStyle w:val="10"/>
        <w:numPr>
          <w:ilvl w:val="3"/>
          <w:numId w:val="5"/>
        </w:numPr>
        <w:tabs>
          <w:tab w:val="left" w:pos="1271"/>
          <w:tab w:val="left" w:pos="1272"/>
        </w:tabs>
        <w:spacing w:before="0" w:after="0" w:line="301" w:lineRule="exact"/>
        <w:ind w:left="1272" w:right="0" w:hanging="435"/>
        <w:jc w:val="left"/>
        <w:rPr>
          <w:sz w:val="28"/>
        </w:rPr>
      </w:pPr>
      <w:r>
        <w:rPr>
          <w:spacing w:val="-1"/>
          <w:sz w:val="28"/>
        </w:rPr>
        <w:t>Update</w:t>
      </w:r>
      <w:r>
        <w:rPr>
          <w:spacing w:val="-24"/>
          <w:sz w:val="28"/>
        </w:rPr>
        <w:t xml:space="preserve"> </w:t>
      </w:r>
      <w:r>
        <w:rPr>
          <w:spacing w:val="-1"/>
          <w:sz w:val="28"/>
        </w:rPr>
        <w:t>the</w:t>
      </w:r>
      <w:r>
        <w:rPr>
          <w:spacing w:val="-14"/>
          <w:sz w:val="28"/>
        </w:rPr>
        <w:t xml:space="preserve"> </w:t>
      </w:r>
      <w:r>
        <w:rPr>
          <w:spacing w:val="-1"/>
          <w:sz w:val="28"/>
        </w:rPr>
        <w:t>distances</w:t>
      </w:r>
      <w:r>
        <w:rPr>
          <w:spacing w:val="-9"/>
          <w:sz w:val="28"/>
        </w:rPr>
        <w:t xml:space="preserve"> </w:t>
      </w:r>
      <w:r>
        <w:rPr>
          <w:sz w:val="28"/>
        </w:rPr>
        <w:t>for</w:t>
      </w:r>
      <w:r>
        <w:rPr>
          <w:spacing w:val="-29"/>
          <w:sz w:val="28"/>
        </w:rPr>
        <w:t xml:space="preserve"> </w:t>
      </w:r>
      <w:r>
        <w:rPr>
          <w:sz w:val="28"/>
        </w:rPr>
        <w:t>the</w:t>
      </w:r>
      <w:r>
        <w:rPr>
          <w:spacing w:val="-14"/>
          <w:sz w:val="28"/>
        </w:rPr>
        <w:t xml:space="preserve"> </w:t>
      </w:r>
      <w:r>
        <w:rPr>
          <w:sz w:val="28"/>
        </w:rPr>
        <w:t>neighbouring</w:t>
      </w:r>
      <w:r>
        <w:rPr>
          <w:spacing w:val="-28"/>
          <w:sz w:val="28"/>
        </w:rPr>
        <w:t xml:space="preserve"> </w:t>
      </w:r>
      <w:r>
        <w:rPr>
          <w:sz w:val="28"/>
        </w:rPr>
        <w:t>nodes</w:t>
      </w:r>
      <w:r>
        <w:rPr>
          <w:spacing w:val="-17"/>
          <w:sz w:val="28"/>
        </w:rPr>
        <w:t xml:space="preserve"> </w:t>
      </w:r>
      <w:r>
        <w:rPr>
          <w:sz w:val="28"/>
        </w:rPr>
        <w:t>of</w:t>
      </w:r>
      <w:r>
        <w:rPr>
          <w:spacing w:val="-7"/>
          <w:sz w:val="28"/>
        </w:rPr>
        <w:t xml:space="preserve"> </w:t>
      </w:r>
      <w:r>
        <w:rPr>
          <w:sz w:val="28"/>
        </w:rPr>
        <w:t>B:</w:t>
      </w:r>
    </w:p>
    <w:p>
      <w:pPr>
        <w:pStyle w:val="10"/>
        <w:numPr>
          <w:ilvl w:val="4"/>
          <w:numId w:val="5"/>
        </w:numPr>
        <w:tabs>
          <w:tab w:val="left" w:pos="1431"/>
        </w:tabs>
        <w:spacing w:before="78" w:after="0" w:line="240" w:lineRule="auto"/>
        <w:ind w:left="1430" w:right="0" w:hanging="234"/>
        <w:jc w:val="left"/>
        <w:rPr>
          <w:sz w:val="28"/>
        </w:rPr>
      </w:pPr>
      <w:r>
        <w:rPr>
          <w:sz w:val="28"/>
        </w:rPr>
        <w:t>distances[C]</w:t>
      </w:r>
      <w:r>
        <w:rPr>
          <w:spacing w:val="-27"/>
          <w:sz w:val="28"/>
        </w:rPr>
        <w:t xml:space="preserve"> </w:t>
      </w:r>
      <w:r>
        <w:rPr>
          <w:sz w:val="28"/>
        </w:rPr>
        <w:t>=</w:t>
      </w:r>
      <w:r>
        <w:rPr>
          <w:spacing w:val="-8"/>
          <w:sz w:val="28"/>
        </w:rPr>
        <w:t xml:space="preserve"> </w:t>
      </w:r>
      <w:r>
        <w:rPr>
          <w:sz w:val="28"/>
        </w:rPr>
        <w:t>6</w:t>
      </w:r>
      <w:r>
        <w:rPr>
          <w:spacing w:val="2"/>
          <w:sz w:val="28"/>
        </w:rPr>
        <w:t xml:space="preserve"> </w:t>
      </w:r>
      <w:r>
        <w:rPr>
          <w:sz w:val="28"/>
        </w:rPr>
        <w:t>(cost</w:t>
      </w:r>
      <w:r>
        <w:rPr>
          <w:spacing w:val="-26"/>
          <w:sz w:val="28"/>
        </w:rPr>
        <w:t xml:space="preserve"> </w:t>
      </w:r>
      <w:r>
        <w:rPr>
          <w:sz w:val="28"/>
        </w:rPr>
        <w:t>from</w:t>
      </w:r>
      <w:r>
        <w:rPr>
          <w:spacing w:val="-20"/>
          <w:sz w:val="28"/>
        </w:rPr>
        <w:t xml:space="preserve"> </w:t>
      </w:r>
      <w:r>
        <w:rPr>
          <w:sz w:val="28"/>
        </w:rPr>
        <w:t>B</w:t>
      </w:r>
      <w:r>
        <w:rPr>
          <w:spacing w:val="-8"/>
          <w:sz w:val="28"/>
        </w:rPr>
        <w:t xml:space="preserve"> </w:t>
      </w:r>
      <w:r>
        <w:rPr>
          <w:sz w:val="28"/>
        </w:rPr>
        <w:t>to</w:t>
      </w:r>
      <w:r>
        <w:rPr>
          <w:spacing w:val="-8"/>
          <w:sz w:val="28"/>
        </w:rPr>
        <w:t xml:space="preserve"> </w:t>
      </w:r>
      <w:r>
        <w:rPr>
          <w:sz w:val="28"/>
        </w:rPr>
        <w:t>C)</w:t>
      </w:r>
    </w:p>
    <w:p>
      <w:pPr>
        <w:pStyle w:val="10"/>
        <w:numPr>
          <w:ilvl w:val="3"/>
          <w:numId w:val="5"/>
        </w:numPr>
        <w:tabs>
          <w:tab w:val="left" w:pos="1200"/>
        </w:tabs>
        <w:spacing w:before="58" w:after="0" w:line="321" w:lineRule="exact"/>
        <w:ind w:left="1200" w:right="0" w:hanging="363"/>
        <w:jc w:val="left"/>
        <w:rPr>
          <w:sz w:val="28"/>
        </w:rPr>
      </w:pPr>
      <w:r>
        <w:rPr>
          <w:sz w:val="28"/>
        </w:rPr>
        <w:t>Now</w:t>
      </w:r>
      <w:r>
        <w:rPr>
          <w:spacing w:val="-13"/>
          <w:sz w:val="28"/>
        </w:rPr>
        <w:t xml:space="preserve"> </w:t>
      </w:r>
      <w:r>
        <w:rPr>
          <w:sz w:val="28"/>
        </w:rPr>
        <w:t>all</w:t>
      </w:r>
      <w:r>
        <w:rPr>
          <w:spacing w:val="-17"/>
          <w:sz w:val="28"/>
        </w:rPr>
        <w:t xml:space="preserve"> </w:t>
      </w:r>
      <w:r>
        <w:rPr>
          <w:sz w:val="28"/>
        </w:rPr>
        <w:t>nodes</w:t>
      </w:r>
      <w:r>
        <w:rPr>
          <w:spacing w:val="-18"/>
          <w:sz w:val="28"/>
        </w:rPr>
        <w:t xml:space="preserve"> </w:t>
      </w:r>
      <w:r>
        <w:rPr>
          <w:sz w:val="28"/>
        </w:rPr>
        <w:t>are</w:t>
      </w:r>
      <w:r>
        <w:rPr>
          <w:spacing w:val="-2"/>
          <w:sz w:val="28"/>
        </w:rPr>
        <w:t xml:space="preserve"> </w:t>
      </w:r>
      <w:r>
        <w:rPr>
          <w:sz w:val="28"/>
        </w:rPr>
        <w:t>visited,</w:t>
      </w:r>
      <w:r>
        <w:rPr>
          <w:spacing w:val="-31"/>
          <w:sz w:val="28"/>
        </w:rPr>
        <w:t xml:space="preserve"> </w:t>
      </w:r>
      <w:r>
        <w:rPr>
          <w:sz w:val="28"/>
        </w:rPr>
        <w:t>so</w:t>
      </w:r>
      <w:r>
        <w:rPr>
          <w:spacing w:val="-7"/>
          <w:sz w:val="28"/>
        </w:rPr>
        <w:t xml:space="preserve"> </w:t>
      </w:r>
      <w:r>
        <w:rPr>
          <w:sz w:val="28"/>
        </w:rPr>
        <w:t>we</w:t>
      </w:r>
      <w:r>
        <w:rPr>
          <w:spacing w:val="-2"/>
          <w:sz w:val="28"/>
        </w:rPr>
        <w:t xml:space="preserve"> </w:t>
      </w:r>
      <w:r>
        <w:rPr>
          <w:sz w:val="28"/>
        </w:rPr>
        <w:t>exit</w:t>
      </w:r>
      <w:r>
        <w:rPr>
          <w:spacing w:val="-19"/>
          <w:sz w:val="28"/>
        </w:rPr>
        <w:t xml:space="preserve"> </w:t>
      </w:r>
      <w:r>
        <w:rPr>
          <w:sz w:val="28"/>
        </w:rPr>
        <w:t>the</w:t>
      </w:r>
      <w:r>
        <w:rPr>
          <w:spacing w:val="-9"/>
          <w:sz w:val="28"/>
        </w:rPr>
        <w:t xml:space="preserve"> </w:t>
      </w:r>
      <w:r>
        <w:rPr>
          <w:sz w:val="28"/>
        </w:rPr>
        <w:t>while</w:t>
      </w:r>
      <w:r>
        <w:rPr>
          <w:spacing w:val="-17"/>
          <w:sz w:val="28"/>
        </w:rPr>
        <w:t xml:space="preserve"> </w:t>
      </w:r>
      <w:r>
        <w:rPr>
          <w:sz w:val="28"/>
        </w:rPr>
        <w:t>loop.</w:t>
      </w:r>
    </w:p>
    <w:p>
      <w:pPr>
        <w:pStyle w:val="10"/>
        <w:numPr>
          <w:ilvl w:val="0"/>
          <w:numId w:val="8"/>
        </w:numPr>
        <w:tabs>
          <w:tab w:val="left" w:pos="840"/>
        </w:tabs>
        <w:spacing w:before="0" w:after="0" w:line="320" w:lineRule="exact"/>
        <w:ind w:left="839" w:right="0" w:hanging="361"/>
        <w:jc w:val="left"/>
        <w:rPr>
          <w:sz w:val="28"/>
        </w:rPr>
      </w:pPr>
      <w:r>
        <w:rPr>
          <w:spacing w:val="-1"/>
          <w:sz w:val="28"/>
        </w:rPr>
        <w:t>Reconstruct</w:t>
      </w:r>
      <w:r>
        <w:rPr>
          <w:spacing w:val="-27"/>
          <w:sz w:val="28"/>
        </w:rPr>
        <w:t xml:space="preserve"> </w:t>
      </w:r>
      <w:r>
        <w:rPr>
          <w:sz w:val="28"/>
        </w:rPr>
        <w:t>the</w:t>
      </w:r>
      <w:r>
        <w:rPr>
          <w:spacing w:val="-19"/>
          <w:sz w:val="28"/>
        </w:rPr>
        <w:t xml:space="preserve"> </w:t>
      </w:r>
      <w:r>
        <w:rPr>
          <w:sz w:val="28"/>
        </w:rPr>
        <w:t>optimal</w:t>
      </w:r>
      <w:r>
        <w:rPr>
          <w:spacing w:val="-23"/>
          <w:sz w:val="28"/>
        </w:rPr>
        <w:t xml:space="preserve"> </w:t>
      </w:r>
      <w:r>
        <w:rPr>
          <w:sz w:val="28"/>
        </w:rPr>
        <w:t>path:</w:t>
      </w:r>
    </w:p>
    <w:p>
      <w:pPr>
        <w:pStyle w:val="10"/>
        <w:numPr>
          <w:ilvl w:val="1"/>
          <w:numId w:val="8"/>
        </w:numPr>
        <w:tabs>
          <w:tab w:val="left" w:pos="1179"/>
        </w:tabs>
        <w:spacing w:before="0" w:after="0" w:line="252" w:lineRule="auto"/>
        <w:ind w:left="1200" w:right="419" w:hanging="363"/>
        <w:jc w:val="left"/>
        <w:rPr>
          <w:sz w:val="28"/>
        </w:rPr>
      </w:pPr>
      <w:r>
        <w:rPr>
          <w:sz w:val="28"/>
        </w:rPr>
        <w:t>Start</w:t>
      </w:r>
      <w:r>
        <w:rPr>
          <w:spacing w:val="-4"/>
          <w:sz w:val="28"/>
        </w:rPr>
        <w:t xml:space="preserve"> </w:t>
      </w:r>
      <w:r>
        <w:rPr>
          <w:sz w:val="28"/>
        </w:rPr>
        <w:t>from</w:t>
      </w:r>
      <w:r>
        <w:rPr>
          <w:spacing w:val="-5"/>
          <w:sz w:val="28"/>
        </w:rPr>
        <w:t xml:space="preserve"> </w:t>
      </w:r>
      <w:r>
        <w:rPr>
          <w:sz w:val="28"/>
        </w:rPr>
        <w:t>the</w:t>
      </w:r>
      <w:r>
        <w:rPr>
          <w:spacing w:val="-2"/>
          <w:sz w:val="28"/>
        </w:rPr>
        <w:t xml:space="preserve"> </w:t>
      </w:r>
      <w:r>
        <w:rPr>
          <w:sz w:val="28"/>
        </w:rPr>
        <w:t>destination</w:t>
      </w:r>
      <w:r>
        <w:rPr>
          <w:spacing w:val="-9"/>
          <w:sz w:val="28"/>
        </w:rPr>
        <w:t xml:space="preserve"> </w:t>
      </w:r>
      <w:r>
        <w:rPr>
          <w:sz w:val="28"/>
        </w:rPr>
        <w:t>node C and follow</w:t>
      </w:r>
      <w:r>
        <w:rPr>
          <w:spacing w:val="-11"/>
          <w:sz w:val="28"/>
        </w:rPr>
        <w:t xml:space="preserve"> </w:t>
      </w:r>
      <w:r>
        <w:rPr>
          <w:sz w:val="28"/>
        </w:rPr>
        <w:t>the previous</w:t>
      </w:r>
      <w:r>
        <w:rPr>
          <w:spacing w:val="-6"/>
          <w:sz w:val="28"/>
        </w:rPr>
        <w:t xml:space="preserve"> </w:t>
      </w:r>
      <w:r>
        <w:rPr>
          <w:sz w:val="28"/>
        </w:rPr>
        <w:t>nodes</w:t>
      </w:r>
      <w:r>
        <w:rPr>
          <w:spacing w:val="-5"/>
          <w:sz w:val="28"/>
        </w:rPr>
        <w:t xml:space="preserve"> </w:t>
      </w:r>
      <w:r>
        <w:rPr>
          <w:sz w:val="28"/>
        </w:rPr>
        <w:t>until</w:t>
      </w:r>
      <w:r>
        <w:rPr>
          <w:spacing w:val="-67"/>
          <w:sz w:val="28"/>
        </w:rPr>
        <w:t xml:space="preserve"> </w:t>
      </w:r>
      <w:r>
        <w:rPr>
          <w:sz w:val="28"/>
        </w:rPr>
        <w:t>reaching</w:t>
      </w:r>
      <w:r>
        <w:rPr>
          <w:spacing w:val="-24"/>
          <w:sz w:val="28"/>
        </w:rPr>
        <w:t xml:space="preserve"> </w:t>
      </w:r>
      <w:r>
        <w:rPr>
          <w:sz w:val="28"/>
        </w:rPr>
        <w:t>the</w:t>
      </w:r>
      <w:r>
        <w:rPr>
          <w:spacing w:val="-8"/>
          <w:sz w:val="28"/>
        </w:rPr>
        <w:t xml:space="preserve"> </w:t>
      </w:r>
      <w:r>
        <w:rPr>
          <w:sz w:val="28"/>
        </w:rPr>
        <w:t>source</w:t>
      </w:r>
      <w:r>
        <w:rPr>
          <w:spacing w:val="-15"/>
          <w:sz w:val="28"/>
        </w:rPr>
        <w:t xml:space="preserve"> </w:t>
      </w:r>
      <w:r>
        <w:rPr>
          <w:sz w:val="28"/>
        </w:rPr>
        <w:t>nodeA:</w:t>
      </w:r>
    </w:p>
    <w:p>
      <w:pPr>
        <w:pStyle w:val="10"/>
        <w:numPr>
          <w:ilvl w:val="2"/>
          <w:numId w:val="8"/>
        </w:numPr>
        <w:tabs>
          <w:tab w:val="left" w:pos="1796"/>
        </w:tabs>
        <w:spacing w:before="3" w:after="0" w:line="240" w:lineRule="auto"/>
        <w:ind w:left="1795" w:right="0" w:hanging="236"/>
        <w:jc w:val="left"/>
        <w:rPr>
          <w:sz w:val="28"/>
        </w:rPr>
      </w:pPr>
      <w:r>
        <w:rPr>
          <w:sz w:val="28"/>
        </w:rPr>
        <w:t>path</w:t>
      </w:r>
      <w:r>
        <w:rPr>
          <w:spacing w:val="-19"/>
          <w:sz w:val="28"/>
        </w:rPr>
        <w:t xml:space="preserve"> </w:t>
      </w:r>
      <w:r>
        <w:rPr>
          <w:sz w:val="28"/>
        </w:rPr>
        <w:t>=</w:t>
      </w:r>
      <w:r>
        <w:rPr>
          <w:spacing w:val="-14"/>
          <w:sz w:val="28"/>
        </w:rPr>
        <w:t xml:space="preserve"> </w:t>
      </w:r>
      <w:r>
        <w:rPr>
          <w:sz w:val="28"/>
        </w:rPr>
        <w:t>[C]</w:t>
      </w:r>
    </w:p>
    <w:p>
      <w:pPr>
        <w:pStyle w:val="10"/>
        <w:numPr>
          <w:ilvl w:val="2"/>
          <w:numId w:val="8"/>
        </w:numPr>
        <w:tabs>
          <w:tab w:val="left" w:pos="1878"/>
        </w:tabs>
        <w:spacing w:before="14" w:after="0" w:line="261" w:lineRule="auto"/>
        <w:ind w:left="2280" w:right="726" w:hanging="720"/>
        <w:jc w:val="left"/>
        <w:rPr>
          <w:sz w:val="28"/>
        </w:rPr>
      </w:pPr>
      <w:r>
        <w:rPr>
          <w:sz w:val="28"/>
        </w:rPr>
        <w:t>The</w:t>
      </w:r>
      <w:r>
        <w:rPr>
          <w:spacing w:val="-8"/>
          <w:sz w:val="28"/>
        </w:rPr>
        <w:t xml:space="preserve"> </w:t>
      </w:r>
      <w:r>
        <w:rPr>
          <w:sz w:val="28"/>
        </w:rPr>
        <w:t>previous</w:t>
      </w:r>
      <w:r>
        <w:rPr>
          <w:spacing w:val="-10"/>
          <w:sz w:val="28"/>
        </w:rPr>
        <w:t xml:space="preserve"> </w:t>
      </w:r>
      <w:r>
        <w:rPr>
          <w:sz w:val="28"/>
        </w:rPr>
        <w:t>node</w:t>
      </w:r>
      <w:r>
        <w:rPr>
          <w:spacing w:val="-11"/>
          <w:sz w:val="28"/>
        </w:rPr>
        <w:t xml:space="preserve"> </w:t>
      </w:r>
      <w:r>
        <w:rPr>
          <w:sz w:val="28"/>
        </w:rPr>
        <w:t>of</w:t>
      </w:r>
      <w:r>
        <w:rPr>
          <w:spacing w:val="-9"/>
          <w:sz w:val="28"/>
        </w:rPr>
        <w:t xml:space="preserve"> </w:t>
      </w:r>
      <w:r>
        <w:rPr>
          <w:sz w:val="28"/>
        </w:rPr>
        <w:t>C</w:t>
      </w:r>
      <w:r>
        <w:rPr>
          <w:spacing w:val="10"/>
          <w:sz w:val="28"/>
        </w:rPr>
        <w:t xml:space="preserve"> </w:t>
      </w:r>
      <w:r>
        <w:rPr>
          <w:sz w:val="28"/>
        </w:rPr>
        <w:t>is</w:t>
      </w:r>
      <w:r>
        <w:rPr>
          <w:spacing w:val="4"/>
          <w:sz w:val="28"/>
        </w:rPr>
        <w:t xml:space="preserve"> </w:t>
      </w:r>
      <w:r>
        <w:rPr>
          <w:sz w:val="28"/>
        </w:rPr>
        <w:t>B, so</w:t>
      </w:r>
      <w:r>
        <w:rPr>
          <w:spacing w:val="-3"/>
          <w:sz w:val="28"/>
        </w:rPr>
        <w:t xml:space="preserve"> </w:t>
      </w:r>
      <w:r>
        <w:rPr>
          <w:sz w:val="28"/>
        </w:rPr>
        <w:t>we</w:t>
      </w:r>
      <w:r>
        <w:rPr>
          <w:spacing w:val="3"/>
          <w:sz w:val="28"/>
        </w:rPr>
        <w:t xml:space="preserve"> </w:t>
      </w:r>
      <w:r>
        <w:rPr>
          <w:sz w:val="28"/>
        </w:rPr>
        <w:t>add</w:t>
      </w:r>
      <w:r>
        <w:rPr>
          <w:spacing w:val="-6"/>
          <w:sz w:val="28"/>
        </w:rPr>
        <w:t xml:space="preserve"> </w:t>
      </w:r>
      <w:r>
        <w:rPr>
          <w:sz w:val="28"/>
        </w:rPr>
        <w:t>B to</w:t>
      </w:r>
      <w:r>
        <w:rPr>
          <w:spacing w:val="-6"/>
          <w:sz w:val="28"/>
        </w:rPr>
        <w:t xml:space="preserve"> </w:t>
      </w:r>
      <w:r>
        <w:rPr>
          <w:sz w:val="28"/>
        </w:rPr>
        <w:t>the</w:t>
      </w:r>
      <w:r>
        <w:rPr>
          <w:spacing w:val="-4"/>
          <w:sz w:val="28"/>
        </w:rPr>
        <w:t xml:space="preserve"> </w:t>
      </w:r>
      <w:r>
        <w:rPr>
          <w:sz w:val="28"/>
        </w:rPr>
        <w:t>path:</w:t>
      </w:r>
      <w:r>
        <w:rPr>
          <w:spacing w:val="-17"/>
          <w:sz w:val="28"/>
        </w:rPr>
        <w:t xml:space="preserve"> </w:t>
      </w:r>
      <w:r>
        <w:rPr>
          <w:sz w:val="28"/>
        </w:rPr>
        <w:t>path</w:t>
      </w:r>
      <w:r>
        <w:rPr>
          <w:spacing w:val="-13"/>
          <w:sz w:val="28"/>
        </w:rPr>
        <w:t xml:space="preserve"> </w:t>
      </w:r>
      <w:r>
        <w:rPr>
          <w:sz w:val="28"/>
        </w:rPr>
        <w:t>=</w:t>
      </w:r>
      <w:r>
        <w:rPr>
          <w:spacing w:val="-67"/>
          <w:sz w:val="28"/>
        </w:rPr>
        <w:t xml:space="preserve"> </w:t>
      </w:r>
      <w:r>
        <w:rPr>
          <w:sz w:val="28"/>
        </w:rPr>
        <w:t>[C,</w:t>
      </w:r>
      <w:r>
        <w:rPr>
          <w:spacing w:val="-18"/>
          <w:sz w:val="28"/>
        </w:rPr>
        <w:t xml:space="preserve"> </w:t>
      </w:r>
      <w:r>
        <w:rPr>
          <w:sz w:val="28"/>
        </w:rPr>
        <w:t>B]</w:t>
      </w:r>
    </w:p>
    <w:p>
      <w:pPr>
        <w:spacing w:after="0" w:line="261" w:lineRule="auto"/>
        <w:jc w:val="left"/>
        <w:rPr>
          <w:sz w:val="28"/>
        </w:rPr>
        <w:sectPr>
          <w:type w:val="continuous"/>
          <w:pgSz w:w="11900" w:h="16860"/>
          <w:pgMar w:top="1320" w:right="1240" w:bottom="280" w:left="132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10"/>
        <w:numPr>
          <w:ilvl w:val="2"/>
          <w:numId w:val="8"/>
        </w:numPr>
        <w:tabs>
          <w:tab w:val="left" w:pos="345"/>
        </w:tabs>
        <w:spacing w:before="36" w:after="0" w:line="240" w:lineRule="auto"/>
        <w:ind w:left="1902" w:right="0" w:hanging="1903"/>
        <w:jc w:val="right"/>
        <w:rPr>
          <w:sz w:val="28"/>
        </w:rPr>
      </w:pPr>
    </w:p>
    <w:p>
      <w:pPr>
        <w:pStyle w:val="6"/>
        <w:spacing w:before="9" w:line="264" w:lineRule="auto"/>
        <w:ind w:left="343" w:right="435" w:hanging="3"/>
      </w:pPr>
      <w:r>
        <w:br w:type="column"/>
      </w:r>
      <w:r>
        <w:t>The previous node of B isA, so we addAto the path: path =</w:t>
      </w:r>
      <w:r>
        <w:rPr>
          <w:spacing w:val="-67"/>
        </w:rPr>
        <w:t xml:space="preserve"> </w:t>
      </w:r>
      <w:r>
        <w:t>[C,</w:t>
      </w:r>
      <w:r>
        <w:rPr>
          <w:spacing w:val="-14"/>
        </w:rPr>
        <w:t xml:space="preserve"> </w:t>
      </w:r>
      <w:r>
        <w:t>B,A]</w:t>
      </w:r>
    </w:p>
    <w:p>
      <w:pPr>
        <w:spacing w:after="0" w:line="264" w:lineRule="auto"/>
        <w:sectPr>
          <w:type w:val="continuous"/>
          <w:pgSz w:w="11900" w:h="16860"/>
          <w:pgMar w:top="1320" w:right="1240" w:bottom="280" w:left="1320" w:header="720" w:footer="720" w:gutter="0"/>
          <w:pgBorders w:offsetFrom="page">
            <w:top w:val="single" w:color="000000" w:sz="4" w:space="24"/>
            <w:left w:val="single" w:color="000000" w:sz="4" w:space="24"/>
            <w:bottom w:val="single" w:color="000000" w:sz="4" w:space="24"/>
            <w:right w:val="single" w:color="000000" w:sz="4" w:space="24"/>
          </w:pgBorders>
          <w:cols w:equalWidth="0" w:num="2">
            <w:col w:w="1900" w:space="40"/>
            <w:col w:w="7400"/>
          </w:cols>
        </w:sectPr>
      </w:pPr>
    </w:p>
    <w:p>
      <w:pPr>
        <w:pStyle w:val="10"/>
        <w:numPr>
          <w:ilvl w:val="1"/>
          <w:numId w:val="8"/>
        </w:numPr>
        <w:tabs>
          <w:tab w:val="left" w:pos="1196"/>
        </w:tabs>
        <w:spacing w:before="0" w:after="0" w:line="320" w:lineRule="exact"/>
        <w:ind w:left="1195" w:right="0" w:hanging="359"/>
        <w:jc w:val="left"/>
        <w:rPr>
          <w:sz w:val="28"/>
        </w:rPr>
      </w:pPr>
      <w:r>
        <w:rPr>
          <w:sz w:val="28"/>
        </w:rPr>
        <w:t>Reverse</w:t>
      </w:r>
      <w:r>
        <w:rPr>
          <w:spacing w:val="-12"/>
          <w:sz w:val="28"/>
        </w:rPr>
        <w:t xml:space="preserve"> </w:t>
      </w:r>
      <w:r>
        <w:rPr>
          <w:sz w:val="28"/>
        </w:rPr>
        <w:t>the</w:t>
      </w:r>
      <w:r>
        <w:rPr>
          <w:spacing w:val="-9"/>
          <w:sz w:val="28"/>
        </w:rPr>
        <w:t xml:space="preserve"> </w:t>
      </w:r>
      <w:r>
        <w:rPr>
          <w:sz w:val="28"/>
        </w:rPr>
        <w:t>path</w:t>
      </w:r>
      <w:r>
        <w:rPr>
          <w:spacing w:val="-19"/>
          <w:sz w:val="28"/>
        </w:rPr>
        <w:t xml:space="preserve"> </w:t>
      </w:r>
      <w:r>
        <w:rPr>
          <w:sz w:val="28"/>
        </w:rPr>
        <w:t>to</w:t>
      </w:r>
      <w:r>
        <w:rPr>
          <w:spacing w:val="-13"/>
          <w:sz w:val="28"/>
        </w:rPr>
        <w:t xml:space="preserve"> </w:t>
      </w:r>
      <w:r>
        <w:rPr>
          <w:sz w:val="28"/>
        </w:rPr>
        <w:t>get</w:t>
      </w:r>
      <w:r>
        <w:rPr>
          <w:spacing w:val="-15"/>
          <w:sz w:val="28"/>
        </w:rPr>
        <w:t xml:space="preserve"> </w:t>
      </w:r>
      <w:r>
        <w:rPr>
          <w:sz w:val="28"/>
        </w:rPr>
        <w:t>the</w:t>
      </w:r>
      <w:r>
        <w:rPr>
          <w:spacing w:val="-7"/>
          <w:sz w:val="28"/>
        </w:rPr>
        <w:t xml:space="preserve"> </w:t>
      </w:r>
      <w:r>
        <w:rPr>
          <w:sz w:val="28"/>
        </w:rPr>
        <w:t>correct</w:t>
      </w:r>
      <w:r>
        <w:rPr>
          <w:spacing w:val="-12"/>
          <w:sz w:val="28"/>
        </w:rPr>
        <w:t xml:space="preserve"> </w:t>
      </w:r>
      <w:r>
        <w:rPr>
          <w:sz w:val="28"/>
        </w:rPr>
        <w:t>order:</w:t>
      </w:r>
      <w:r>
        <w:rPr>
          <w:spacing w:val="-24"/>
          <w:sz w:val="28"/>
        </w:rPr>
        <w:t xml:space="preserve"> </w:t>
      </w:r>
      <w:r>
        <w:rPr>
          <w:sz w:val="28"/>
        </w:rPr>
        <w:t>path</w:t>
      </w:r>
      <w:r>
        <w:rPr>
          <w:spacing w:val="-22"/>
          <w:sz w:val="28"/>
        </w:rPr>
        <w:t xml:space="preserve"> </w:t>
      </w:r>
      <w:r>
        <w:rPr>
          <w:sz w:val="28"/>
        </w:rPr>
        <w:t>=</w:t>
      </w:r>
      <w:r>
        <w:rPr>
          <w:spacing w:val="-5"/>
          <w:sz w:val="28"/>
        </w:rPr>
        <w:t xml:space="preserve"> </w:t>
      </w:r>
      <w:r>
        <w:rPr>
          <w:sz w:val="28"/>
        </w:rPr>
        <w:t>[A,</w:t>
      </w:r>
      <w:r>
        <w:rPr>
          <w:spacing w:val="-5"/>
          <w:sz w:val="28"/>
        </w:rPr>
        <w:t xml:space="preserve"> </w:t>
      </w:r>
      <w:r>
        <w:rPr>
          <w:sz w:val="28"/>
        </w:rPr>
        <w:t>B,</w:t>
      </w:r>
      <w:r>
        <w:rPr>
          <w:spacing w:val="-3"/>
          <w:sz w:val="28"/>
        </w:rPr>
        <w:t xml:space="preserve"> </w:t>
      </w:r>
      <w:r>
        <w:rPr>
          <w:sz w:val="28"/>
        </w:rPr>
        <w:t>C]</w:t>
      </w:r>
    </w:p>
    <w:p>
      <w:pPr>
        <w:pStyle w:val="6"/>
        <w:spacing w:before="33"/>
        <w:ind w:left="119"/>
      </w:pPr>
      <w:r>
        <w:t>The</w:t>
      </w:r>
      <w:r>
        <w:rPr>
          <w:spacing w:val="-10"/>
        </w:rPr>
        <w:t xml:space="preserve"> </w:t>
      </w:r>
      <w:r>
        <w:t>optimal</w:t>
      </w:r>
      <w:r>
        <w:rPr>
          <w:spacing w:val="-18"/>
        </w:rPr>
        <w:t xml:space="preserve"> </w:t>
      </w:r>
      <w:r>
        <w:t>path</w:t>
      </w:r>
      <w:r>
        <w:rPr>
          <w:spacing w:val="-8"/>
        </w:rPr>
        <w:t xml:space="preserve"> </w:t>
      </w:r>
      <w:r>
        <w:t>from</w:t>
      </w:r>
      <w:r>
        <w:rPr>
          <w:spacing w:val="-18"/>
        </w:rPr>
        <w:t xml:space="preserve"> </w:t>
      </w:r>
      <w:r>
        <w:t>nodeAto</w:t>
      </w:r>
      <w:r>
        <w:rPr>
          <w:spacing w:val="11"/>
        </w:rPr>
        <w:t xml:space="preserve"> </w:t>
      </w:r>
      <w:r>
        <w:t>node</w:t>
      </w:r>
      <w:r>
        <w:rPr>
          <w:spacing w:val="-17"/>
        </w:rPr>
        <w:t xml:space="preserve"> </w:t>
      </w:r>
      <w:r>
        <w:t>C</w:t>
      </w:r>
      <w:r>
        <w:rPr>
          <w:spacing w:val="2"/>
        </w:rPr>
        <w:t xml:space="preserve"> </w:t>
      </w:r>
      <w:r>
        <w:t>isA-&gt;</w:t>
      </w:r>
      <w:r>
        <w:rPr>
          <w:spacing w:val="2"/>
        </w:rPr>
        <w:t xml:space="preserve"> </w:t>
      </w:r>
      <w:r>
        <w:t>B</w:t>
      </w:r>
      <w:r>
        <w:rPr>
          <w:spacing w:val="4"/>
        </w:rPr>
        <w:t xml:space="preserve"> </w:t>
      </w:r>
      <w:r>
        <w:t>-&gt; C, with</w:t>
      </w:r>
      <w:r>
        <w:rPr>
          <w:spacing w:val="-19"/>
        </w:rPr>
        <w:t xml:space="preserve"> </w:t>
      </w:r>
      <w:r>
        <w:t>a</w:t>
      </w:r>
      <w:r>
        <w:rPr>
          <w:spacing w:val="2"/>
        </w:rPr>
        <w:t xml:space="preserve"> </w:t>
      </w:r>
      <w:r>
        <w:t>total</w:t>
      </w:r>
      <w:r>
        <w:rPr>
          <w:spacing w:val="-5"/>
        </w:rPr>
        <w:t xml:space="preserve"> </w:t>
      </w:r>
      <w:r>
        <w:t>cost</w:t>
      </w:r>
      <w:r>
        <w:rPr>
          <w:spacing w:val="-20"/>
        </w:rPr>
        <w:t xml:space="preserve"> </w:t>
      </w:r>
      <w:r>
        <w:t>of</w:t>
      </w:r>
      <w:r>
        <w:rPr>
          <w:spacing w:val="-10"/>
        </w:rPr>
        <w:t xml:space="preserve"> </w:t>
      </w:r>
      <w:r>
        <w:t>6.</w:t>
      </w:r>
    </w:p>
    <w:p>
      <w:pPr>
        <w:spacing w:after="0"/>
        <w:sectPr>
          <w:type w:val="continuous"/>
          <w:pgSz w:w="11900" w:h="16860"/>
          <w:pgMar w:top="1320" w:right="1240" w:bottom="280" w:left="132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6"/>
        <w:spacing w:before="64"/>
        <w:ind w:left="119"/>
        <w:rPr>
          <w:b/>
          <w:bCs/>
          <w:color w:val="4F81BD" w:themeColor="accent1"/>
          <w:sz w:val="36"/>
          <w:szCs w:val="36"/>
          <w14:textFill>
            <w14:solidFill>
              <w14:schemeClr w14:val="accent1"/>
            </w14:solidFill>
          </w14:textFill>
        </w:rPr>
      </w:pPr>
      <w:bookmarkStart w:id="23" w:name="Slide 14"/>
      <w:bookmarkEnd w:id="23"/>
      <w:r>
        <w:rPr>
          <w:b/>
          <w:bCs/>
          <w:color w:val="4F81BD" w:themeColor="accent1"/>
          <w:spacing w:val="-3"/>
          <w:sz w:val="36"/>
          <w:szCs w:val="36"/>
          <w14:textFill>
            <w14:solidFill>
              <w14:schemeClr w14:val="accent1"/>
            </w14:solidFill>
          </w14:textFill>
        </w:rPr>
        <w:t>Example</w:t>
      </w:r>
      <w:r>
        <w:rPr>
          <w:b/>
          <w:bCs/>
          <w:color w:val="4F81BD" w:themeColor="accent1"/>
          <w:spacing w:val="-12"/>
          <w:sz w:val="36"/>
          <w:szCs w:val="36"/>
          <w14:textFill>
            <w14:solidFill>
              <w14:schemeClr w14:val="accent1"/>
            </w14:solidFill>
          </w14:textFill>
        </w:rPr>
        <w:t xml:space="preserve"> </w:t>
      </w:r>
      <w:r>
        <w:rPr>
          <w:b/>
          <w:bCs/>
          <w:color w:val="4F81BD" w:themeColor="accent1"/>
          <w:spacing w:val="-2"/>
          <w:sz w:val="36"/>
          <w:szCs w:val="36"/>
          <w14:textFill>
            <w14:solidFill>
              <w14:schemeClr w14:val="accent1"/>
            </w14:solidFill>
          </w14:textFill>
        </w:rPr>
        <w:t>2:</w:t>
      </w:r>
    </w:p>
    <w:p>
      <w:pPr>
        <w:pStyle w:val="6"/>
        <w:tabs>
          <w:tab w:val="left" w:pos="2351"/>
          <w:tab w:val="left" w:pos="3316"/>
          <w:tab w:val="left" w:pos="4298"/>
          <w:tab w:val="left" w:pos="5421"/>
          <w:tab w:val="left" w:pos="6552"/>
          <w:tab w:val="left" w:pos="7673"/>
        </w:tabs>
        <w:spacing w:before="11" w:line="264" w:lineRule="auto"/>
        <w:ind w:left="1382" w:right="1294" w:hanging="1266"/>
      </w:pPr>
      <w:r>
        <w:rPr>
          <w:spacing w:val="-1"/>
        </w:rPr>
        <w:t>Consider</w:t>
      </w:r>
      <w:r>
        <w:rPr>
          <w:spacing w:val="-27"/>
        </w:rPr>
        <w:t xml:space="preserve"> </w:t>
      </w:r>
      <w:r>
        <w:rPr>
          <w:spacing w:val="-1"/>
        </w:rPr>
        <w:t>a</w:t>
      </w:r>
      <w:r>
        <w:rPr>
          <w:spacing w:val="-3"/>
        </w:rPr>
        <w:t xml:space="preserve"> </w:t>
      </w:r>
      <w:r>
        <w:rPr>
          <w:spacing w:val="-1"/>
        </w:rPr>
        <w:t>telephone</w:t>
      </w:r>
      <w:r>
        <w:rPr>
          <w:spacing w:val="-20"/>
        </w:rPr>
        <w:t xml:space="preserve"> </w:t>
      </w:r>
      <w:r>
        <w:rPr>
          <w:spacing w:val="-1"/>
        </w:rPr>
        <w:t>network</w:t>
      </w:r>
      <w:r>
        <w:rPr>
          <w:spacing w:val="-17"/>
        </w:rPr>
        <w:t xml:space="preserve"> </w:t>
      </w:r>
      <w:r>
        <w:rPr>
          <w:spacing w:val="-1"/>
        </w:rPr>
        <w:t>with</w:t>
      </w:r>
      <w:r>
        <w:rPr>
          <w:spacing w:val="-26"/>
        </w:rPr>
        <w:t xml:space="preserve"> </w:t>
      </w:r>
      <w:r>
        <w:rPr>
          <w:spacing w:val="-1"/>
        </w:rPr>
        <w:t>the</w:t>
      </w:r>
      <w:r>
        <w:rPr>
          <w:spacing w:val="-8"/>
        </w:rPr>
        <w:t xml:space="preserve"> </w:t>
      </w:r>
      <w:r>
        <w:t>following</w:t>
      </w:r>
      <w:r>
        <w:rPr>
          <w:spacing w:val="-23"/>
        </w:rPr>
        <w:t xml:space="preserve"> </w:t>
      </w:r>
      <w:r>
        <w:t>connections</w:t>
      </w:r>
      <w:r>
        <w:rPr>
          <w:spacing w:val="-17"/>
        </w:rPr>
        <w:t xml:space="preserve"> </w:t>
      </w:r>
      <w:r>
        <w:t>and</w:t>
      </w:r>
      <w:r>
        <w:rPr>
          <w:spacing w:val="-14"/>
        </w:rPr>
        <w:t xml:space="preserve"> </w:t>
      </w:r>
      <w:r>
        <w:t>costs:</w:t>
      </w:r>
      <w:r>
        <w:rPr>
          <w:spacing w:val="-67"/>
        </w:rPr>
        <w:t xml:space="preserve"> </w:t>
      </w:r>
      <w:r>
        <w:t>A</w:t>
      </w:r>
      <w:r>
        <w:rPr>
          <w:u w:val="thick"/>
        </w:rPr>
        <w:tab/>
      </w:r>
      <w:r>
        <w:t>(4)</w:t>
      </w:r>
      <w:r>
        <w:rPr>
          <w:u w:val="thick"/>
        </w:rPr>
        <w:tab/>
      </w:r>
      <w:r>
        <w:t>-</w:t>
      </w:r>
      <w:r>
        <w:rPr>
          <w:spacing w:val="-7"/>
        </w:rPr>
        <w:t xml:space="preserve"> </w:t>
      </w:r>
      <w:r>
        <w:t>B</w:t>
      </w:r>
      <w:r>
        <w:rPr>
          <w:u w:val="thick"/>
        </w:rPr>
        <w:tab/>
      </w:r>
      <w:r>
        <w:t>-</w:t>
      </w:r>
      <w:r>
        <w:rPr>
          <w:spacing w:val="-9"/>
        </w:rPr>
        <w:t xml:space="preserve"> </w:t>
      </w:r>
      <w:r>
        <w:t>(2)</w:t>
      </w:r>
      <w:r>
        <w:rPr>
          <w:spacing w:val="-11"/>
        </w:rPr>
        <w:t xml:space="preserve"> </w:t>
      </w:r>
      <w:r>
        <w:t>-</w:t>
      </w:r>
      <w:r>
        <w:rPr>
          <w:u w:val="thick"/>
        </w:rPr>
        <w:tab/>
      </w:r>
      <w:r>
        <w:t>-</w:t>
      </w:r>
      <w:r>
        <w:rPr>
          <w:spacing w:val="-7"/>
        </w:rPr>
        <w:t xml:space="preserve"> </w:t>
      </w:r>
      <w:r>
        <w:t>C</w:t>
      </w:r>
      <w:r>
        <w:rPr>
          <w:u w:val="thick"/>
        </w:rPr>
        <w:tab/>
      </w:r>
      <w:r>
        <w:t>(5)</w:t>
      </w:r>
      <w:r>
        <w:rPr>
          <w:u w:val="thick"/>
        </w:rPr>
        <w:tab/>
      </w:r>
      <w:r>
        <w:t>D</w:t>
      </w:r>
    </w:p>
    <w:p>
      <w:pPr>
        <w:spacing w:after="0" w:line="264" w:lineRule="auto"/>
        <w:sectPr>
          <w:pgSz w:w="11900" w:h="16860"/>
          <w:pgMar w:top="1340" w:right="1240" w:bottom="280" w:left="132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6"/>
        <w:spacing w:line="264" w:lineRule="exact"/>
        <w:ind w:left="1475"/>
      </w:pPr>
      <w:r>
        <w:rPr>
          <w:w w:val="100"/>
        </w:rPr>
        <w:t>|</w:t>
      </w:r>
    </w:p>
    <w:p>
      <w:pPr>
        <w:pStyle w:val="6"/>
        <w:spacing w:before="21"/>
        <w:ind w:left="1331"/>
      </w:pPr>
      <w:r>
        <w:t>(1)</w:t>
      </w:r>
    </w:p>
    <w:p>
      <w:pPr>
        <w:pStyle w:val="6"/>
        <w:spacing w:before="75"/>
        <w:ind w:left="1463"/>
      </w:pPr>
      <w:r>
        <w:rPr>
          <w:w w:val="100"/>
        </w:rPr>
        <w:t>|</w:t>
      </w:r>
    </w:p>
    <w:p>
      <w:pPr>
        <w:spacing w:before="0" w:line="264" w:lineRule="exact"/>
        <w:ind w:left="1351" w:right="21" w:firstLine="0"/>
        <w:jc w:val="center"/>
        <w:rPr>
          <w:sz w:val="28"/>
        </w:rPr>
      </w:pPr>
      <w:r>
        <w:br w:type="column"/>
      </w:r>
      <w:r>
        <w:rPr>
          <w:sz w:val="28"/>
        </w:rPr>
        <w:t>|</w:t>
      </w:r>
    </w:p>
    <w:p>
      <w:pPr>
        <w:pStyle w:val="6"/>
        <w:spacing w:before="21"/>
        <w:ind w:left="1311" w:right="20"/>
        <w:jc w:val="center"/>
      </w:pPr>
      <w:r>
        <w:t>(3)</w:t>
      </w:r>
    </w:p>
    <w:p>
      <w:pPr>
        <w:pStyle w:val="6"/>
        <w:spacing w:before="75"/>
        <w:ind w:left="1296"/>
        <w:jc w:val="center"/>
      </w:pPr>
      <w:r>
        <w:rPr>
          <w:w w:val="100"/>
        </w:rPr>
        <w:t>|</w:t>
      </w:r>
    </w:p>
    <w:p>
      <w:pPr>
        <w:spacing w:before="0" w:line="264" w:lineRule="exact"/>
        <w:ind w:left="1365" w:right="21" w:firstLine="0"/>
        <w:jc w:val="center"/>
        <w:rPr>
          <w:sz w:val="28"/>
        </w:rPr>
      </w:pPr>
      <w:r>
        <w:br w:type="column"/>
      </w:r>
      <w:r>
        <w:rPr>
          <w:sz w:val="28"/>
        </w:rPr>
        <w:t>|</w:t>
      </w:r>
    </w:p>
    <w:p>
      <w:pPr>
        <w:pStyle w:val="6"/>
        <w:spacing w:before="21"/>
        <w:ind w:left="1311" w:right="21"/>
        <w:jc w:val="center"/>
      </w:pPr>
      <w:r>
        <w:t>(6)</w:t>
      </w:r>
    </w:p>
    <w:p>
      <w:pPr>
        <w:pStyle w:val="6"/>
        <w:spacing w:before="75"/>
        <w:ind w:left="1306"/>
        <w:jc w:val="center"/>
      </w:pPr>
      <w:r>
        <w:rPr>
          <w:w w:val="100"/>
        </w:rPr>
        <w:t>|</w:t>
      </w:r>
    </w:p>
    <w:p>
      <w:pPr>
        <w:spacing w:before="0" w:line="264" w:lineRule="exact"/>
        <w:ind w:left="1485" w:right="1523" w:firstLine="0"/>
        <w:jc w:val="center"/>
        <w:rPr>
          <w:sz w:val="28"/>
        </w:rPr>
      </w:pPr>
      <w:r>
        <w:br w:type="column"/>
      </w:r>
      <w:r>
        <w:rPr>
          <w:sz w:val="28"/>
        </w:rPr>
        <w:t>|</w:t>
      </w:r>
    </w:p>
    <w:p>
      <w:pPr>
        <w:pStyle w:val="6"/>
        <w:spacing w:before="21"/>
        <w:ind w:left="1314" w:right="1425"/>
        <w:jc w:val="center"/>
      </w:pPr>
      <w:r>
        <w:t>(2)</w:t>
      </w:r>
    </w:p>
    <w:p>
      <w:pPr>
        <w:pStyle w:val="6"/>
        <w:spacing w:before="75"/>
        <w:ind w:right="67"/>
        <w:jc w:val="center"/>
      </w:pPr>
      <w:r>
        <w:rPr>
          <w:w w:val="100"/>
        </w:rPr>
        <w:t>|</w:t>
      </w:r>
    </w:p>
    <w:p>
      <w:pPr>
        <w:spacing w:after="0"/>
        <w:jc w:val="center"/>
        <w:sectPr>
          <w:type w:val="continuous"/>
          <w:pgSz w:w="11900" w:h="16860"/>
          <w:pgMar w:top="1320" w:right="1240" w:bottom="280" w:left="1320" w:header="720" w:footer="720" w:gutter="0"/>
          <w:pgBorders w:offsetFrom="page">
            <w:top w:val="single" w:color="000000" w:sz="4" w:space="24"/>
            <w:left w:val="single" w:color="000000" w:sz="4" w:space="24"/>
            <w:bottom w:val="single" w:color="000000" w:sz="4" w:space="24"/>
            <w:right w:val="single" w:color="000000" w:sz="4" w:space="24"/>
          </w:pgBorders>
          <w:cols w:equalWidth="0" w:num="4">
            <w:col w:w="1700" w:space="377"/>
            <w:col w:w="1700" w:space="380"/>
            <w:col w:w="1700" w:space="377"/>
            <w:col w:w="3106"/>
          </w:cols>
        </w:sectPr>
      </w:pPr>
    </w:p>
    <w:p>
      <w:pPr>
        <w:pStyle w:val="6"/>
        <w:tabs>
          <w:tab w:val="left" w:pos="2179"/>
          <w:tab w:val="left" w:pos="3299"/>
          <w:tab w:val="left" w:pos="4404"/>
          <w:tab w:val="left" w:pos="5520"/>
          <w:tab w:val="left" w:pos="6519"/>
          <w:tab w:val="left" w:pos="7640"/>
        </w:tabs>
        <w:spacing w:before="41"/>
        <w:ind w:left="1382"/>
      </w:pPr>
      <w:r>
        <w:t>E</w:t>
      </w:r>
      <w:r>
        <w:rPr>
          <w:u w:val="thick"/>
        </w:rPr>
        <w:tab/>
      </w:r>
      <w:r>
        <w:t>-</w:t>
      </w:r>
      <w:r>
        <w:rPr>
          <w:spacing w:val="-10"/>
        </w:rPr>
        <w:t xml:space="preserve"> </w:t>
      </w:r>
      <w:r>
        <w:t>(7)</w:t>
      </w:r>
      <w:r>
        <w:rPr>
          <w:spacing w:val="-10"/>
        </w:rPr>
        <w:t xml:space="preserve"> </w:t>
      </w:r>
      <w:r>
        <w:t>-</w:t>
      </w:r>
      <w:r>
        <w:rPr>
          <w:u w:val="thick"/>
        </w:rPr>
        <w:tab/>
      </w:r>
      <w:r>
        <w:t>-</w:t>
      </w:r>
      <w:r>
        <w:rPr>
          <w:spacing w:val="1"/>
        </w:rPr>
        <w:t xml:space="preserve"> </w:t>
      </w:r>
      <w:r>
        <w:t>F</w:t>
      </w:r>
      <w:r>
        <w:rPr>
          <w:u w:val="thick"/>
        </w:rPr>
        <w:tab/>
      </w:r>
      <w:r>
        <w:t>(1)</w:t>
      </w:r>
      <w:r>
        <w:rPr>
          <w:u w:val="thick"/>
        </w:rPr>
        <w:tab/>
      </w:r>
      <w:r>
        <w:t>G</w:t>
      </w:r>
      <w:r>
        <w:rPr>
          <w:u w:val="thick"/>
        </w:rPr>
        <w:tab/>
      </w:r>
      <w:r>
        <w:t>(3)</w:t>
      </w:r>
      <w:r>
        <w:rPr>
          <w:u w:val="thick"/>
        </w:rPr>
        <w:tab/>
      </w:r>
      <w:r>
        <w:t>H</w:t>
      </w:r>
    </w:p>
    <w:p>
      <w:pPr>
        <w:pStyle w:val="6"/>
        <w:spacing w:before="34" w:line="268" w:lineRule="auto"/>
        <w:ind w:left="119"/>
      </w:pPr>
      <w:r>
        <w:rPr>
          <w:spacing w:val="-1"/>
        </w:rPr>
        <w:t>Suppose</w:t>
      </w:r>
      <w:r>
        <w:rPr>
          <w:spacing w:val="-39"/>
        </w:rPr>
        <w:t xml:space="preserve"> </w:t>
      </w:r>
      <w:r>
        <w:rPr>
          <w:spacing w:val="-1"/>
        </w:rPr>
        <w:t>we</w:t>
      </w:r>
      <w:r>
        <w:rPr>
          <w:spacing w:val="-15"/>
        </w:rPr>
        <w:t xml:space="preserve"> </w:t>
      </w:r>
      <w:r>
        <w:rPr>
          <w:spacing w:val="-1"/>
        </w:rPr>
        <w:t>want</w:t>
      </w:r>
      <w:r>
        <w:rPr>
          <w:spacing w:val="-26"/>
        </w:rPr>
        <w:t xml:space="preserve"> </w:t>
      </w:r>
      <w:r>
        <w:rPr>
          <w:spacing w:val="-1"/>
        </w:rPr>
        <w:t>to</w:t>
      </w:r>
      <w:r>
        <w:rPr>
          <w:spacing w:val="-18"/>
        </w:rPr>
        <w:t xml:space="preserve"> </w:t>
      </w:r>
      <w:r>
        <w:rPr>
          <w:spacing w:val="-1"/>
        </w:rPr>
        <w:t>find</w:t>
      </w:r>
      <w:r>
        <w:rPr>
          <w:spacing w:val="-31"/>
        </w:rPr>
        <w:t xml:space="preserve"> </w:t>
      </w:r>
      <w:r>
        <w:t>the</w:t>
      </w:r>
      <w:r>
        <w:rPr>
          <w:spacing w:val="-25"/>
        </w:rPr>
        <w:t xml:space="preserve"> </w:t>
      </w:r>
      <w:r>
        <w:t>optimalpath</w:t>
      </w:r>
      <w:r>
        <w:rPr>
          <w:spacing w:val="-24"/>
        </w:rPr>
        <w:t xml:space="preserve"> </w:t>
      </w:r>
      <w:r>
        <w:t>from</w:t>
      </w:r>
      <w:r>
        <w:rPr>
          <w:spacing w:val="-34"/>
        </w:rPr>
        <w:t xml:space="preserve"> </w:t>
      </w:r>
      <w:r>
        <w:t>node</w:t>
      </w:r>
      <w:r>
        <w:rPr>
          <w:spacing w:val="-29"/>
        </w:rPr>
        <w:t xml:space="preserve"> </w:t>
      </w:r>
      <w:r>
        <w:t>E</w:t>
      </w:r>
      <w:r>
        <w:rPr>
          <w:spacing w:val="-16"/>
        </w:rPr>
        <w:t xml:space="preserve"> </w:t>
      </w:r>
      <w:r>
        <w:t>to</w:t>
      </w:r>
      <w:r>
        <w:rPr>
          <w:spacing w:val="-24"/>
        </w:rPr>
        <w:t xml:space="preserve"> </w:t>
      </w:r>
      <w:r>
        <w:t>node</w:t>
      </w:r>
      <w:r>
        <w:rPr>
          <w:spacing w:val="-29"/>
        </w:rPr>
        <w:t xml:space="preserve"> </w:t>
      </w:r>
      <w:r>
        <w:t>H.</w:t>
      </w:r>
      <w:r>
        <w:rPr>
          <w:spacing w:val="-16"/>
        </w:rPr>
        <w:t xml:space="preserve"> </w:t>
      </w:r>
      <w:r>
        <w:t>Using</w:t>
      </w:r>
      <w:r>
        <w:rPr>
          <w:spacing w:val="-32"/>
        </w:rPr>
        <w:t xml:space="preserve"> </w:t>
      </w:r>
      <w:r>
        <w:t>Dijkstra's</w:t>
      </w:r>
      <w:r>
        <w:rPr>
          <w:spacing w:val="-67"/>
        </w:rPr>
        <w:t xml:space="preserve"> </w:t>
      </w:r>
      <w:r>
        <w:rPr>
          <w:spacing w:val="-1"/>
        </w:rPr>
        <w:t>algorithm,</w:t>
      </w:r>
      <w:r>
        <w:rPr>
          <w:spacing w:val="-16"/>
        </w:rPr>
        <w:t xml:space="preserve"> </w:t>
      </w:r>
      <w:r>
        <w:rPr>
          <w:spacing w:val="-1"/>
        </w:rPr>
        <w:t>the</w:t>
      </w:r>
      <w:r>
        <w:rPr>
          <w:spacing w:val="-15"/>
        </w:rPr>
        <w:t xml:space="preserve"> </w:t>
      </w:r>
      <w:r>
        <w:rPr>
          <w:spacing w:val="-1"/>
        </w:rPr>
        <w:t>steps</w:t>
      </w:r>
      <w:r>
        <w:rPr>
          <w:spacing w:val="-13"/>
        </w:rPr>
        <w:t xml:space="preserve"> </w:t>
      </w:r>
      <w:r>
        <w:rPr>
          <w:spacing w:val="-1"/>
        </w:rPr>
        <w:t>would</w:t>
      </w:r>
      <w:r>
        <w:rPr>
          <w:spacing w:val="-18"/>
        </w:rPr>
        <w:t xml:space="preserve"> </w:t>
      </w:r>
      <w:r>
        <w:t>be</w:t>
      </w:r>
      <w:r>
        <w:rPr>
          <w:spacing w:val="-5"/>
        </w:rPr>
        <w:t xml:space="preserve"> </w:t>
      </w:r>
      <w:r>
        <w:t>as</w:t>
      </w:r>
      <w:r>
        <w:rPr>
          <w:spacing w:val="-2"/>
        </w:rPr>
        <w:t xml:space="preserve"> </w:t>
      </w:r>
      <w:r>
        <w:t>follows:</w:t>
      </w:r>
    </w:p>
    <w:p>
      <w:pPr>
        <w:pStyle w:val="10"/>
        <w:numPr>
          <w:ilvl w:val="0"/>
          <w:numId w:val="9"/>
        </w:numPr>
        <w:tabs>
          <w:tab w:val="left" w:pos="840"/>
        </w:tabs>
        <w:spacing w:before="159" w:after="0" w:line="240" w:lineRule="auto"/>
        <w:ind w:left="839" w:right="0" w:hanging="361"/>
        <w:jc w:val="left"/>
        <w:rPr>
          <w:sz w:val="28"/>
        </w:rPr>
      </w:pPr>
      <w:r>
        <w:rPr>
          <w:spacing w:val="-1"/>
          <w:sz w:val="28"/>
        </w:rPr>
        <w:t>Initialize</w:t>
      </w:r>
      <w:r>
        <w:rPr>
          <w:spacing w:val="-32"/>
          <w:sz w:val="28"/>
        </w:rPr>
        <w:t xml:space="preserve"> </w:t>
      </w:r>
      <w:r>
        <w:rPr>
          <w:spacing w:val="-1"/>
          <w:sz w:val="28"/>
        </w:rPr>
        <w:t>the</w:t>
      </w:r>
      <w:r>
        <w:rPr>
          <w:spacing w:val="-15"/>
          <w:sz w:val="28"/>
        </w:rPr>
        <w:t xml:space="preserve"> </w:t>
      </w:r>
      <w:r>
        <w:rPr>
          <w:sz w:val="28"/>
        </w:rPr>
        <w:t>data</w:t>
      </w:r>
      <w:r>
        <w:rPr>
          <w:spacing w:val="-18"/>
          <w:sz w:val="28"/>
        </w:rPr>
        <w:t xml:space="preserve"> </w:t>
      </w:r>
      <w:r>
        <w:rPr>
          <w:sz w:val="28"/>
        </w:rPr>
        <w:t>structures:</w:t>
      </w:r>
    </w:p>
    <w:p>
      <w:pPr>
        <w:pStyle w:val="10"/>
        <w:numPr>
          <w:ilvl w:val="1"/>
          <w:numId w:val="9"/>
        </w:numPr>
        <w:tabs>
          <w:tab w:val="left" w:pos="1200"/>
        </w:tabs>
        <w:spacing w:before="14" w:after="0" w:line="240" w:lineRule="auto"/>
        <w:ind w:left="1200" w:right="0" w:hanging="363"/>
        <w:jc w:val="left"/>
        <w:rPr>
          <w:sz w:val="28"/>
        </w:rPr>
      </w:pPr>
      <w:r>
        <w:rPr>
          <w:spacing w:val="-1"/>
          <w:sz w:val="28"/>
        </w:rPr>
        <w:t>visited</w:t>
      </w:r>
      <w:r>
        <w:rPr>
          <w:spacing w:val="-26"/>
          <w:sz w:val="28"/>
        </w:rPr>
        <w:t xml:space="preserve"> </w:t>
      </w:r>
      <w:r>
        <w:rPr>
          <w:sz w:val="28"/>
        </w:rPr>
        <w:t>=</w:t>
      </w:r>
      <w:r>
        <w:rPr>
          <w:spacing w:val="-6"/>
          <w:sz w:val="28"/>
        </w:rPr>
        <w:t xml:space="preserve"> </w:t>
      </w:r>
      <w:r>
        <w:rPr>
          <w:sz w:val="28"/>
        </w:rPr>
        <w:t>{}</w:t>
      </w:r>
    </w:p>
    <w:p>
      <w:pPr>
        <w:pStyle w:val="10"/>
        <w:numPr>
          <w:ilvl w:val="1"/>
          <w:numId w:val="9"/>
        </w:numPr>
        <w:tabs>
          <w:tab w:val="left" w:pos="1200"/>
        </w:tabs>
        <w:spacing w:before="15" w:after="0" w:line="278" w:lineRule="auto"/>
        <w:ind w:left="1200" w:right="586" w:hanging="363"/>
        <w:jc w:val="left"/>
        <w:rPr>
          <w:sz w:val="28"/>
        </w:rPr>
      </w:pPr>
      <w:r>
        <w:rPr>
          <w:sz w:val="28"/>
        </w:rPr>
        <w:t>distances</w:t>
      </w:r>
      <w:r>
        <w:rPr>
          <w:spacing w:val="-6"/>
          <w:sz w:val="28"/>
        </w:rPr>
        <w:t xml:space="preserve"> </w:t>
      </w:r>
      <w:r>
        <w:rPr>
          <w:sz w:val="28"/>
        </w:rPr>
        <w:t>=</w:t>
      </w:r>
      <w:r>
        <w:rPr>
          <w:spacing w:val="7"/>
          <w:sz w:val="28"/>
        </w:rPr>
        <w:t xml:space="preserve"> </w:t>
      </w:r>
      <w:r>
        <w:rPr>
          <w:sz w:val="28"/>
        </w:rPr>
        <w:t>{A:</w:t>
      </w:r>
      <w:r>
        <w:rPr>
          <w:spacing w:val="-1"/>
          <w:sz w:val="28"/>
        </w:rPr>
        <w:t xml:space="preserve"> </w:t>
      </w:r>
      <w:r>
        <w:rPr>
          <w:sz w:val="28"/>
        </w:rPr>
        <w:t>infinity,</w:t>
      </w:r>
      <w:r>
        <w:rPr>
          <w:spacing w:val="3"/>
          <w:sz w:val="28"/>
        </w:rPr>
        <w:t xml:space="preserve"> </w:t>
      </w:r>
      <w:r>
        <w:rPr>
          <w:sz w:val="28"/>
        </w:rPr>
        <w:t>B:</w:t>
      </w:r>
      <w:r>
        <w:rPr>
          <w:spacing w:val="1"/>
          <w:sz w:val="28"/>
        </w:rPr>
        <w:t xml:space="preserve"> </w:t>
      </w:r>
      <w:r>
        <w:rPr>
          <w:sz w:val="28"/>
        </w:rPr>
        <w:t>infinity,</w:t>
      </w:r>
      <w:r>
        <w:rPr>
          <w:spacing w:val="1"/>
          <w:sz w:val="28"/>
        </w:rPr>
        <w:t xml:space="preserve"> </w:t>
      </w:r>
      <w:r>
        <w:rPr>
          <w:sz w:val="28"/>
        </w:rPr>
        <w:t>C:</w:t>
      </w:r>
      <w:r>
        <w:rPr>
          <w:spacing w:val="2"/>
          <w:sz w:val="28"/>
        </w:rPr>
        <w:t xml:space="preserve"> </w:t>
      </w:r>
      <w:r>
        <w:rPr>
          <w:sz w:val="28"/>
        </w:rPr>
        <w:t>infinity,</w:t>
      </w:r>
      <w:r>
        <w:rPr>
          <w:spacing w:val="-3"/>
          <w:sz w:val="28"/>
        </w:rPr>
        <w:t xml:space="preserve"> </w:t>
      </w:r>
      <w:r>
        <w:rPr>
          <w:sz w:val="28"/>
        </w:rPr>
        <w:t>D:</w:t>
      </w:r>
      <w:r>
        <w:rPr>
          <w:spacing w:val="4"/>
          <w:sz w:val="28"/>
        </w:rPr>
        <w:t xml:space="preserve"> </w:t>
      </w:r>
      <w:r>
        <w:rPr>
          <w:sz w:val="28"/>
        </w:rPr>
        <w:t>infinity,</w:t>
      </w:r>
      <w:r>
        <w:rPr>
          <w:spacing w:val="-1"/>
          <w:sz w:val="28"/>
        </w:rPr>
        <w:t xml:space="preserve"> </w:t>
      </w:r>
      <w:r>
        <w:rPr>
          <w:sz w:val="28"/>
        </w:rPr>
        <w:t>E:</w:t>
      </w:r>
      <w:r>
        <w:rPr>
          <w:spacing w:val="1"/>
          <w:sz w:val="28"/>
        </w:rPr>
        <w:t xml:space="preserve"> </w:t>
      </w:r>
      <w:r>
        <w:rPr>
          <w:sz w:val="28"/>
        </w:rPr>
        <w:t>0,</w:t>
      </w:r>
      <w:r>
        <w:rPr>
          <w:spacing w:val="4"/>
          <w:sz w:val="28"/>
        </w:rPr>
        <w:t xml:space="preserve"> </w:t>
      </w:r>
      <w:r>
        <w:rPr>
          <w:sz w:val="28"/>
        </w:rPr>
        <w:t>F:</w:t>
      </w:r>
      <w:r>
        <w:rPr>
          <w:spacing w:val="-67"/>
          <w:sz w:val="28"/>
        </w:rPr>
        <w:t xml:space="preserve"> </w:t>
      </w:r>
      <w:r>
        <w:rPr>
          <w:spacing w:val="-6"/>
          <w:sz w:val="28"/>
        </w:rPr>
        <w:t>infinity,</w:t>
      </w:r>
      <w:r>
        <w:rPr>
          <w:spacing w:val="-30"/>
          <w:sz w:val="28"/>
        </w:rPr>
        <w:t xml:space="preserve"> </w:t>
      </w:r>
      <w:r>
        <w:rPr>
          <w:spacing w:val="-6"/>
          <w:sz w:val="28"/>
        </w:rPr>
        <w:t>G:</w:t>
      </w:r>
      <w:r>
        <w:rPr>
          <w:spacing w:val="-17"/>
          <w:sz w:val="28"/>
        </w:rPr>
        <w:t xml:space="preserve"> </w:t>
      </w:r>
      <w:r>
        <w:rPr>
          <w:spacing w:val="-6"/>
          <w:sz w:val="28"/>
        </w:rPr>
        <w:t>infinity,</w:t>
      </w:r>
      <w:r>
        <w:rPr>
          <w:spacing w:val="-30"/>
          <w:sz w:val="28"/>
        </w:rPr>
        <w:t xml:space="preserve"> </w:t>
      </w:r>
      <w:r>
        <w:rPr>
          <w:spacing w:val="-5"/>
          <w:sz w:val="28"/>
        </w:rPr>
        <w:t>H:</w:t>
      </w:r>
      <w:r>
        <w:rPr>
          <w:spacing w:val="-21"/>
          <w:sz w:val="28"/>
        </w:rPr>
        <w:t xml:space="preserve"> </w:t>
      </w:r>
      <w:r>
        <w:rPr>
          <w:spacing w:val="-5"/>
          <w:sz w:val="28"/>
        </w:rPr>
        <w:t>infinity}</w:t>
      </w:r>
    </w:p>
    <w:p>
      <w:pPr>
        <w:pStyle w:val="10"/>
        <w:numPr>
          <w:ilvl w:val="1"/>
          <w:numId w:val="9"/>
        </w:numPr>
        <w:tabs>
          <w:tab w:val="left" w:pos="1200"/>
        </w:tabs>
        <w:spacing w:before="4" w:after="0" w:line="240" w:lineRule="auto"/>
        <w:ind w:left="1200" w:right="0" w:hanging="363"/>
        <w:jc w:val="left"/>
        <w:rPr>
          <w:sz w:val="28"/>
        </w:rPr>
      </w:pPr>
      <w:r>
        <w:rPr>
          <w:spacing w:val="-1"/>
          <w:sz w:val="28"/>
        </w:rPr>
        <w:t>previous</w:t>
      </w:r>
      <w:r>
        <w:rPr>
          <w:spacing w:val="-26"/>
          <w:sz w:val="28"/>
        </w:rPr>
        <w:t xml:space="preserve"> </w:t>
      </w:r>
      <w:r>
        <w:rPr>
          <w:sz w:val="28"/>
        </w:rPr>
        <w:t>=</w:t>
      </w:r>
      <w:r>
        <w:rPr>
          <w:spacing w:val="-9"/>
          <w:sz w:val="28"/>
        </w:rPr>
        <w:t xml:space="preserve"> </w:t>
      </w:r>
      <w:r>
        <w:rPr>
          <w:sz w:val="28"/>
        </w:rPr>
        <w:t>{}</w:t>
      </w:r>
    </w:p>
    <w:p>
      <w:pPr>
        <w:pStyle w:val="10"/>
        <w:numPr>
          <w:ilvl w:val="0"/>
          <w:numId w:val="10"/>
        </w:numPr>
        <w:tabs>
          <w:tab w:val="left" w:pos="840"/>
        </w:tabs>
        <w:spacing w:before="33" w:after="0" w:line="240" w:lineRule="auto"/>
        <w:ind w:left="839" w:right="0" w:hanging="361"/>
        <w:jc w:val="left"/>
        <w:rPr>
          <w:sz w:val="28"/>
        </w:rPr>
      </w:pPr>
      <w:r>
        <w:rPr>
          <w:spacing w:val="-3"/>
          <w:sz w:val="28"/>
        </w:rPr>
        <w:t>Apply</w:t>
      </w:r>
      <w:r>
        <w:rPr>
          <w:spacing w:val="-26"/>
          <w:sz w:val="28"/>
        </w:rPr>
        <w:t xml:space="preserve"> </w:t>
      </w:r>
      <w:r>
        <w:rPr>
          <w:spacing w:val="-2"/>
          <w:sz w:val="28"/>
        </w:rPr>
        <w:t>Dijkstra's</w:t>
      </w:r>
      <w:r>
        <w:rPr>
          <w:spacing w:val="-12"/>
          <w:sz w:val="28"/>
        </w:rPr>
        <w:t xml:space="preserve"> </w:t>
      </w:r>
      <w:r>
        <w:rPr>
          <w:spacing w:val="-2"/>
          <w:sz w:val="28"/>
        </w:rPr>
        <w:t>algorithm:</w:t>
      </w:r>
    </w:p>
    <w:p>
      <w:pPr>
        <w:pStyle w:val="10"/>
        <w:numPr>
          <w:ilvl w:val="1"/>
          <w:numId w:val="10"/>
        </w:numPr>
        <w:tabs>
          <w:tab w:val="left" w:pos="1200"/>
        </w:tabs>
        <w:spacing w:before="36" w:after="0" w:line="268" w:lineRule="auto"/>
        <w:ind w:left="1200" w:right="478" w:hanging="363"/>
        <w:jc w:val="left"/>
        <w:rPr>
          <w:sz w:val="28"/>
        </w:rPr>
      </w:pPr>
      <w:r>
        <w:rPr>
          <w:sz w:val="28"/>
        </w:rPr>
        <w:t>At</w:t>
      </w:r>
      <w:r>
        <w:rPr>
          <w:spacing w:val="34"/>
          <w:sz w:val="28"/>
        </w:rPr>
        <w:t xml:space="preserve"> </w:t>
      </w:r>
      <w:r>
        <w:rPr>
          <w:sz w:val="28"/>
        </w:rPr>
        <w:t>the</w:t>
      </w:r>
      <w:r>
        <w:rPr>
          <w:spacing w:val="27"/>
          <w:sz w:val="28"/>
        </w:rPr>
        <w:t xml:space="preserve"> </w:t>
      </w:r>
      <w:r>
        <w:rPr>
          <w:sz w:val="28"/>
        </w:rPr>
        <w:t>beginning,</w:t>
      </w:r>
      <w:r>
        <w:rPr>
          <w:spacing w:val="20"/>
          <w:sz w:val="28"/>
        </w:rPr>
        <w:t xml:space="preserve"> </w:t>
      </w:r>
      <w:r>
        <w:rPr>
          <w:sz w:val="28"/>
        </w:rPr>
        <w:t>the</w:t>
      </w:r>
      <w:r>
        <w:rPr>
          <w:spacing w:val="31"/>
          <w:sz w:val="28"/>
        </w:rPr>
        <w:t xml:space="preserve"> </w:t>
      </w:r>
      <w:r>
        <w:rPr>
          <w:sz w:val="28"/>
        </w:rPr>
        <w:t>minimum</w:t>
      </w:r>
      <w:r>
        <w:rPr>
          <w:spacing w:val="27"/>
          <w:sz w:val="28"/>
        </w:rPr>
        <w:t xml:space="preserve"> </w:t>
      </w:r>
      <w:r>
        <w:rPr>
          <w:sz w:val="28"/>
        </w:rPr>
        <w:t>distance</w:t>
      </w:r>
      <w:r>
        <w:rPr>
          <w:spacing w:val="18"/>
          <w:sz w:val="28"/>
        </w:rPr>
        <w:t xml:space="preserve"> </w:t>
      </w:r>
      <w:r>
        <w:rPr>
          <w:sz w:val="28"/>
        </w:rPr>
        <w:t>node</w:t>
      </w:r>
      <w:r>
        <w:rPr>
          <w:spacing w:val="29"/>
          <w:sz w:val="28"/>
        </w:rPr>
        <w:t xml:space="preserve"> </w:t>
      </w:r>
      <w:r>
        <w:rPr>
          <w:sz w:val="28"/>
        </w:rPr>
        <w:t>is</w:t>
      </w:r>
      <w:r>
        <w:rPr>
          <w:spacing w:val="36"/>
          <w:sz w:val="28"/>
        </w:rPr>
        <w:t xml:space="preserve"> </w:t>
      </w:r>
      <w:r>
        <w:rPr>
          <w:sz w:val="28"/>
        </w:rPr>
        <w:t>E.</w:t>
      </w:r>
      <w:r>
        <w:rPr>
          <w:spacing w:val="15"/>
          <w:sz w:val="28"/>
        </w:rPr>
        <w:t xml:space="preserve"> </w:t>
      </w:r>
      <w:r>
        <w:rPr>
          <w:sz w:val="28"/>
        </w:rPr>
        <w:t>We</w:t>
      </w:r>
      <w:r>
        <w:rPr>
          <w:spacing w:val="-13"/>
          <w:sz w:val="28"/>
        </w:rPr>
        <w:t xml:space="preserve"> </w:t>
      </w:r>
      <w:r>
        <w:rPr>
          <w:sz w:val="28"/>
        </w:rPr>
        <w:t>mark</w:t>
      </w:r>
      <w:r>
        <w:rPr>
          <w:spacing w:val="39"/>
          <w:sz w:val="28"/>
        </w:rPr>
        <w:t xml:space="preserve"> </w:t>
      </w:r>
      <w:r>
        <w:rPr>
          <w:sz w:val="28"/>
        </w:rPr>
        <w:t>E</w:t>
      </w:r>
      <w:r>
        <w:rPr>
          <w:spacing w:val="37"/>
          <w:sz w:val="28"/>
        </w:rPr>
        <w:t xml:space="preserve"> </w:t>
      </w:r>
      <w:r>
        <w:rPr>
          <w:sz w:val="28"/>
        </w:rPr>
        <w:t>as</w:t>
      </w:r>
      <w:r>
        <w:rPr>
          <w:spacing w:val="-67"/>
          <w:sz w:val="28"/>
        </w:rPr>
        <w:t xml:space="preserve"> </w:t>
      </w:r>
      <w:r>
        <w:rPr>
          <w:sz w:val="28"/>
        </w:rPr>
        <w:t>visited.</w:t>
      </w:r>
    </w:p>
    <w:p>
      <w:pPr>
        <w:pStyle w:val="10"/>
        <w:numPr>
          <w:ilvl w:val="1"/>
          <w:numId w:val="10"/>
        </w:numPr>
        <w:tabs>
          <w:tab w:val="left" w:pos="1200"/>
        </w:tabs>
        <w:spacing w:before="0" w:after="0" w:line="304" w:lineRule="exact"/>
        <w:ind w:left="1200" w:right="0" w:hanging="363"/>
        <w:jc w:val="left"/>
        <w:rPr>
          <w:sz w:val="28"/>
        </w:rPr>
      </w:pPr>
      <w:r>
        <w:rPr>
          <w:spacing w:val="-1"/>
          <w:sz w:val="28"/>
        </w:rPr>
        <w:t>Update</w:t>
      </w:r>
      <w:r>
        <w:rPr>
          <w:spacing w:val="-24"/>
          <w:sz w:val="28"/>
        </w:rPr>
        <w:t xml:space="preserve"> </w:t>
      </w:r>
      <w:r>
        <w:rPr>
          <w:spacing w:val="-1"/>
          <w:sz w:val="28"/>
        </w:rPr>
        <w:t>the</w:t>
      </w:r>
      <w:r>
        <w:rPr>
          <w:spacing w:val="-14"/>
          <w:sz w:val="28"/>
        </w:rPr>
        <w:t xml:space="preserve"> </w:t>
      </w:r>
      <w:r>
        <w:rPr>
          <w:spacing w:val="-1"/>
          <w:sz w:val="28"/>
        </w:rPr>
        <w:t>distances</w:t>
      </w:r>
      <w:r>
        <w:rPr>
          <w:spacing w:val="-12"/>
          <w:sz w:val="28"/>
        </w:rPr>
        <w:t xml:space="preserve"> </w:t>
      </w:r>
      <w:r>
        <w:rPr>
          <w:spacing w:val="-1"/>
          <w:sz w:val="28"/>
        </w:rPr>
        <w:t>for</w:t>
      </w:r>
      <w:r>
        <w:rPr>
          <w:spacing w:val="-21"/>
          <w:sz w:val="28"/>
        </w:rPr>
        <w:t xml:space="preserve"> </w:t>
      </w:r>
      <w:r>
        <w:rPr>
          <w:spacing w:val="-1"/>
          <w:sz w:val="28"/>
        </w:rPr>
        <w:t>the</w:t>
      </w:r>
      <w:r>
        <w:rPr>
          <w:spacing w:val="-4"/>
          <w:sz w:val="28"/>
        </w:rPr>
        <w:t xml:space="preserve"> </w:t>
      </w:r>
      <w:r>
        <w:rPr>
          <w:spacing w:val="-1"/>
          <w:sz w:val="28"/>
        </w:rPr>
        <w:t>neighbouring</w:t>
      </w:r>
      <w:r>
        <w:rPr>
          <w:spacing w:val="-30"/>
          <w:sz w:val="28"/>
        </w:rPr>
        <w:t xml:space="preserve"> </w:t>
      </w:r>
      <w:r>
        <w:rPr>
          <w:sz w:val="28"/>
        </w:rPr>
        <w:t>nodes</w:t>
      </w:r>
      <w:r>
        <w:rPr>
          <w:spacing w:val="-23"/>
          <w:sz w:val="28"/>
        </w:rPr>
        <w:t xml:space="preserve"> </w:t>
      </w:r>
      <w:r>
        <w:rPr>
          <w:sz w:val="28"/>
        </w:rPr>
        <w:t>of</w:t>
      </w:r>
      <w:r>
        <w:rPr>
          <w:spacing w:val="-14"/>
          <w:sz w:val="28"/>
        </w:rPr>
        <w:t xml:space="preserve"> </w:t>
      </w:r>
      <w:r>
        <w:rPr>
          <w:sz w:val="28"/>
        </w:rPr>
        <w:t>E:</w:t>
      </w:r>
    </w:p>
    <w:p>
      <w:pPr>
        <w:pStyle w:val="10"/>
        <w:numPr>
          <w:ilvl w:val="2"/>
          <w:numId w:val="10"/>
        </w:numPr>
        <w:tabs>
          <w:tab w:val="left" w:pos="2279"/>
          <w:tab w:val="left" w:pos="2280"/>
        </w:tabs>
        <w:spacing w:before="33" w:after="0" w:line="240" w:lineRule="auto"/>
        <w:ind w:left="2280" w:right="0" w:hanging="723"/>
        <w:jc w:val="left"/>
        <w:rPr>
          <w:sz w:val="28"/>
        </w:rPr>
      </w:pPr>
      <w:r>
        <w:rPr>
          <w:spacing w:val="-1"/>
          <w:sz w:val="28"/>
        </w:rPr>
        <w:t>distances[A]</w:t>
      </w:r>
      <w:r>
        <w:rPr>
          <w:spacing w:val="-30"/>
          <w:sz w:val="28"/>
        </w:rPr>
        <w:t xml:space="preserve"> </w:t>
      </w:r>
      <w:r>
        <w:rPr>
          <w:sz w:val="28"/>
        </w:rPr>
        <w:t>=</w:t>
      </w:r>
      <w:r>
        <w:rPr>
          <w:spacing w:val="-3"/>
          <w:sz w:val="28"/>
        </w:rPr>
        <w:t xml:space="preserve"> </w:t>
      </w:r>
      <w:r>
        <w:rPr>
          <w:sz w:val="28"/>
        </w:rPr>
        <w:t>7</w:t>
      </w:r>
      <w:r>
        <w:rPr>
          <w:spacing w:val="-3"/>
          <w:sz w:val="28"/>
        </w:rPr>
        <w:t xml:space="preserve"> </w:t>
      </w:r>
      <w:r>
        <w:rPr>
          <w:sz w:val="28"/>
        </w:rPr>
        <w:t>(cost</w:t>
      </w:r>
      <w:r>
        <w:rPr>
          <w:spacing w:val="-17"/>
          <w:sz w:val="28"/>
        </w:rPr>
        <w:t xml:space="preserve"> </w:t>
      </w:r>
      <w:r>
        <w:rPr>
          <w:sz w:val="28"/>
        </w:rPr>
        <w:t>from</w:t>
      </w:r>
      <w:r>
        <w:rPr>
          <w:spacing w:val="-26"/>
          <w:sz w:val="28"/>
        </w:rPr>
        <w:t xml:space="preserve"> </w:t>
      </w:r>
      <w:r>
        <w:rPr>
          <w:sz w:val="28"/>
        </w:rPr>
        <w:t>E</w:t>
      </w:r>
      <w:r>
        <w:rPr>
          <w:spacing w:val="-6"/>
          <w:sz w:val="28"/>
        </w:rPr>
        <w:t xml:space="preserve"> </w:t>
      </w:r>
      <w:r>
        <w:rPr>
          <w:sz w:val="28"/>
        </w:rPr>
        <w:t>toA)</w:t>
      </w:r>
    </w:p>
    <w:p>
      <w:pPr>
        <w:pStyle w:val="10"/>
        <w:numPr>
          <w:ilvl w:val="2"/>
          <w:numId w:val="10"/>
        </w:numPr>
        <w:tabs>
          <w:tab w:val="left" w:pos="2279"/>
          <w:tab w:val="left" w:pos="2280"/>
        </w:tabs>
        <w:spacing w:before="15" w:after="0" w:line="240" w:lineRule="auto"/>
        <w:ind w:left="2280" w:right="0" w:hanging="723"/>
        <w:jc w:val="left"/>
        <w:rPr>
          <w:sz w:val="28"/>
        </w:rPr>
      </w:pPr>
      <w:r>
        <w:rPr>
          <w:spacing w:val="-1"/>
          <w:sz w:val="28"/>
        </w:rPr>
        <w:t>distances[F]</w:t>
      </w:r>
      <w:r>
        <w:rPr>
          <w:spacing w:val="-26"/>
          <w:sz w:val="28"/>
        </w:rPr>
        <w:t xml:space="preserve"> </w:t>
      </w:r>
      <w:r>
        <w:rPr>
          <w:sz w:val="28"/>
        </w:rPr>
        <w:t>=</w:t>
      </w:r>
      <w:r>
        <w:rPr>
          <w:spacing w:val="-6"/>
          <w:sz w:val="28"/>
        </w:rPr>
        <w:t xml:space="preserve"> </w:t>
      </w:r>
      <w:r>
        <w:rPr>
          <w:sz w:val="28"/>
        </w:rPr>
        <w:t>1</w:t>
      </w:r>
      <w:r>
        <w:rPr>
          <w:spacing w:val="-3"/>
          <w:sz w:val="28"/>
        </w:rPr>
        <w:t xml:space="preserve"> </w:t>
      </w:r>
      <w:r>
        <w:rPr>
          <w:sz w:val="28"/>
        </w:rPr>
        <w:t>(cost</w:t>
      </w:r>
      <w:r>
        <w:rPr>
          <w:spacing w:val="-15"/>
          <w:sz w:val="28"/>
        </w:rPr>
        <w:t xml:space="preserve"> </w:t>
      </w:r>
      <w:r>
        <w:rPr>
          <w:sz w:val="28"/>
        </w:rPr>
        <w:t>from</w:t>
      </w:r>
      <w:r>
        <w:rPr>
          <w:spacing w:val="-26"/>
          <w:sz w:val="28"/>
        </w:rPr>
        <w:t xml:space="preserve"> </w:t>
      </w:r>
      <w:r>
        <w:rPr>
          <w:sz w:val="28"/>
        </w:rPr>
        <w:t>E</w:t>
      </w:r>
      <w:r>
        <w:rPr>
          <w:spacing w:val="-2"/>
          <w:sz w:val="28"/>
        </w:rPr>
        <w:t xml:space="preserve"> </w:t>
      </w:r>
      <w:r>
        <w:rPr>
          <w:sz w:val="28"/>
        </w:rPr>
        <w:t>to</w:t>
      </w:r>
      <w:r>
        <w:rPr>
          <w:spacing w:val="-5"/>
          <w:sz w:val="28"/>
        </w:rPr>
        <w:t xml:space="preserve"> </w:t>
      </w:r>
      <w:r>
        <w:rPr>
          <w:sz w:val="28"/>
        </w:rPr>
        <w:t>F)</w:t>
      </w:r>
    </w:p>
    <w:p>
      <w:pPr>
        <w:pStyle w:val="10"/>
        <w:numPr>
          <w:ilvl w:val="1"/>
          <w:numId w:val="10"/>
        </w:numPr>
        <w:tabs>
          <w:tab w:val="left" w:pos="1200"/>
        </w:tabs>
        <w:spacing w:before="18" w:after="0" w:line="254" w:lineRule="auto"/>
        <w:ind w:left="1200" w:right="420" w:hanging="363"/>
        <w:jc w:val="left"/>
        <w:rPr>
          <w:sz w:val="28"/>
        </w:rPr>
      </w:pPr>
      <w:r>
        <w:rPr>
          <w:spacing w:val="-2"/>
          <w:sz w:val="28"/>
        </w:rPr>
        <w:t>Among</w:t>
      </w:r>
      <w:r>
        <w:rPr>
          <w:spacing w:val="-4"/>
          <w:sz w:val="28"/>
        </w:rPr>
        <w:t xml:space="preserve"> </w:t>
      </w:r>
      <w:r>
        <w:rPr>
          <w:spacing w:val="-2"/>
          <w:sz w:val="28"/>
        </w:rPr>
        <w:t>the two</w:t>
      </w:r>
      <w:r>
        <w:rPr>
          <w:spacing w:val="-3"/>
          <w:sz w:val="28"/>
        </w:rPr>
        <w:t xml:space="preserve"> </w:t>
      </w:r>
      <w:r>
        <w:rPr>
          <w:spacing w:val="-2"/>
          <w:sz w:val="28"/>
        </w:rPr>
        <w:t>neighbouring</w:t>
      </w:r>
      <w:r>
        <w:rPr>
          <w:spacing w:val="-9"/>
          <w:sz w:val="28"/>
        </w:rPr>
        <w:t xml:space="preserve"> </w:t>
      </w:r>
      <w:r>
        <w:rPr>
          <w:spacing w:val="-1"/>
          <w:sz w:val="28"/>
        </w:rPr>
        <w:t>nodes,</w:t>
      </w:r>
      <w:r>
        <w:rPr>
          <w:spacing w:val="-14"/>
          <w:sz w:val="28"/>
        </w:rPr>
        <w:t xml:space="preserve"> </w:t>
      </w:r>
      <w:r>
        <w:rPr>
          <w:spacing w:val="-1"/>
          <w:sz w:val="28"/>
        </w:rPr>
        <w:t>F</w:t>
      </w:r>
      <w:r>
        <w:rPr>
          <w:spacing w:val="-6"/>
          <w:sz w:val="28"/>
        </w:rPr>
        <w:t xml:space="preserve"> </w:t>
      </w:r>
      <w:r>
        <w:rPr>
          <w:spacing w:val="-1"/>
          <w:sz w:val="28"/>
        </w:rPr>
        <w:t>has</w:t>
      </w:r>
      <w:r>
        <w:rPr>
          <w:spacing w:val="2"/>
          <w:sz w:val="28"/>
        </w:rPr>
        <w:t xml:space="preserve"> </w:t>
      </w:r>
      <w:r>
        <w:rPr>
          <w:spacing w:val="-1"/>
          <w:sz w:val="28"/>
        </w:rPr>
        <w:t>the</w:t>
      </w:r>
      <w:r>
        <w:rPr>
          <w:sz w:val="28"/>
        </w:rPr>
        <w:t xml:space="preserve"> </w:t>
      </w:r>
      <w:r>
        <w:rPr>
          <w:spacing w:val="-1"/>
          <w:sz w:val="28"/>
        </w:rPr>
        <w:t>minimum</w:t>
      </w:r>
      <w:r>
        <w:rPr>
          <w:spacing w:val="-20"/>
          <w:sz w:val="28"/>
        </w:rPr>
        <w:t xml:space="preserve"> </w:t>
      </w:r>
      <w:r>
        <w:rPr>
          <w:spacing w:val="-1"/>
          <w:sz w:val="28"/>
        </w:rPr>
        <w:t>distance.</w:t>
      </w:r>
      <w:r>
        <w:rPr>
          <w:spacing w:val="-38"/>
          <w:sz w:val="28"/>
        </w:rPr>
        <w:t xml:space="preserve"> </w:t>
      </w:r>
      <w:r>
        <w:rPr>
          <w:spacing w:val="-1"/>
          <w:sz w:val="28"/>
        </w:rPr>
        <w:t>We</w:t>
      </w:r>
      <w:r>
        <w:rPr>
          <w:spacing w:val="-67"/>
          <w:sz w:val="28"/>
        </w:rPr>
        <w:t xml:space="preserve"> </w:t>
      </w:r>
      <w:r>
        <w:rPr>
          <w:sz w:val="28"/>
        </w:rPr>
        <w:t>mark</w:t>
      </w:r>
      <w:r>
        <w:rPr>
          <w:spacing w:val="-3"/>
          <w:sz w:val="28"/>
        </w:rPr>
        <w:t xml:space="preserve"> </w:t>
      </w:r>
      <w:r>
        <w:rPr>
          <w:sz w:val="28"/>
        </w:rPr>
        <w:t>F</w:t>
      </w:r>
      <w:r>
        <w:rPr>
          <w:spacing w:val="-13"/>
          <w:sz w:val="28"/>
        </w:rPr>
        <w:t xml:space="preserve"> </w:t>
      </w:r>
      <w:r>
        <w:rPr>
          <w:sz w:val="28"/>
        </w:rPr>
        <w:t>as</w:t>
      </w:r>
      <w:r>
        <w:rPr>
          <w:spacing w:val="3"/>
          <w:sz w:val="28"/>
        </w:rPr>
        <w:t xml:space="preserve"> </w:t>
      </w:r>
      <w:r>
        <w:rPr>
          <w:sz w:val="28"/>
        </w:rPr>
        <w:t>visited.</w:t>
      </w:r>
    </w:p>
    <w:p>
      <w:pPr>
        <w:pStyle w:val="10"/>
        <w:numPr>
          <w:ilvl w:val="1"/>
          <w:numId w:val="10"/>
        </w:numPr>
        <w:tabs>
          <w:tab w:val="left" w:pos="1200"/>
        </w:tabs>
        <w:spacing w:before="33" w:after="0" w:line="240" w:lineRule="auto"/>
        <w:ind w:left="1200" w:right="0" w:hanging="363"/>
        <w:jc w:val="left"/>
        <w:rPr>
          <w:sz w:val="28"/>
        </w:rPr>
      </w:pPr>
      <w:r>
        <w:rPr>
          <w:spacing w:val="-1"/>
          <w:sz w:val="28"/>
        </w:rPr>
        <w:t>Update</w:t>
      </w:r>
      <w:r>
        <w:rPr>
          <w:spacing w:val="-22"/>
          <w:sz w:val="28"/>
        </w:rPr>
        <w:t xml:space="preserve"> </w:t>
      </w:r>
      <w:r>
        <w:rPr>
          <w:spacing w:val="-1"/>
          <w:sz w:val="28"/>
        </w:rPr>
        <w:t>the</w:t>
      </w:r>
      <w:r>
        <w:rPr>
          <w:spacing w:val="-14"/>
          <w:sz w:val="28"/>
        </w:rPr>
        <w:t xml:space="preserve"> </w:t>
      </w:r>
      <w:r>
        <w:rPr>
          <w:spacing w:val="-1"/>
          <w:sz w:val="28"/>
        </w:rPr>
        <w:t>distances</w:t>
      </w:r>
      <w:r>
        <w:rPr>
          <w:spacing w:val="-3"/>
          <w:sz w:val="28"/>
        </w:rPr>
        <w:t xml:space="preserve"> </w:t>
      </w:r>
      <w:r>
        <w:rPr>
          <w:spacing w:val="-1"/>
          <w:sz w:val="28"/>
        </w:rPr>
        <w:t>for</w:t>
      </w:r>
      <w:r>
        <w:rPr>
          <w:spacing w:val="-29"/>
          <w:sz w:val="28"/>
        </w:rPr>
        <w:t xml:space="preserve"> </w:t>
      </w:r>
      <w:r>
        <w:rPr>
          <w:spacing w:val="-1"/>
          <w:sz w:val="28"/>
        </w:rPr>
        <w:t>the</w:t>
      </w:r>
      <w:r>
        <w:rPr>
          <w:spacing w:val="-2"/>
          <w:sz w:val="28"/>
        </w:rPr>
        <w:t xml:space="preserve"> </w:t>
      </w:r>
      <w:r>
        <w:rPr>
          <w:spacing w:val="-1"/>
          <w:sz w:val="28"/>
        </w:rPr>
        <w:t>neighbouring</w:t>
      </w:r>
      <w:r>
        <w:rPr>
          <w:spacing w:val="-25"/>
          <w:sz w:val="28"/>
        </w:rPr>
        <w:t xml:space="preserve"> </w:t>
      </w:r>
      <w:r>
        <w:rPr>
          <w:sz w:val="28"/>
        </w:rPr>
        <w:t>nodes</w:t>
      </w:r>
      <w:r>
        <w:rPr>
          <w:spacing w:val="-19"/>
          <w:sz w:val="28"/>
        </w:rPr>
        <w:t xml:space="preserve"> </w:t>
      </w:r>
      <w:r>
        <w:rPr>
          <w:sz w:val="28"/>
        </w:rPr>
        <w:t>of</w:t>
      </w:r>
      <w:r>
        <w:rPr>
          <w:spacing w:val="-9"/>
          <w:sz w:val="28"/>
        </w:rPr>
        <w:t xml:space="preserve"> </w:t>
      </w:r>
      <w:r>
        <w:rPr>
          <w:sz w:val="28"/>
        </w:rPr>
        <w:t>F:</w:t>
      </w:r>
    </w:p>
    <w:p>
      <w:pPr>
        <w:pStyle w:val="10"/>
        <w:numPr>
          <w:ilvl w:val="2"/>
          <w:numId w:val="10"/>
        </w:numPr>
        <w:tabs>
          <w:tab w:val="left" w:pos="2279"/>
          <w:tab w:val="left" w:pos="2280"/>
        </w:tabs>
        <w:spacing w:before="36" w:after="0" w:line="240" w:lineRule="auto"/>
        <w:ind w:left="2280" w:right="0" w:hanging="723"/>
        <w:jc w:val="left"/>
        <w:rPr>
          <w:sz w:val="28"/>
        </w:rPr>
      </w:pPr>
      <w:r>
        <w:rPr>
          <w:spacing w:val="-1"/>
          <w:sz w:val="28"/>
        </w:rPr>
        <w:t>distances[B]</w:t>
      </w:r>
      <w:r>
        <w:rPr>
          <w:spacing w:val="-26"/>
          <w:sz w:val="28"/>
        </w:rPr>
        <w:t xml:space="preserve"> </w:t>
      </w:r>
      <w:r>
        <w:rPr>
          <w:sz w:val="28"/>
        </w:rPr>
        <w:t>=</w:t>
      </w:r>
      <w:r>
        <w:rPr>
          <w:spacing w:val="-8"/>
          <w:sz w:val="28"/>
        </w:rPr>
        <w:t xml:space="preserve"> </w:t>
      </w:r>
      <w:r>
        <w:rPr>
          <w:sz w:val="28"/>
        </w:rPr>
        <w:t>5</w:t>
      </w:r>
      <w:r>
        <w:rPr>
          <w:spacing w:val="-2"/>
          <w:sz w:val="28"/>
        </w:rPr>
        <w:t xml:space="preserve"> </w:t>
      </w:r>
      <w:r>
        <w:rPr>
          <w:sz w:val="28"/>
        </w:rPr>
        <w:t>(cost</w:t>
      </w:r>
      <w:r>
        <w:rPr>
          <w:spacing w:val="-13"/>
          <w:sz w:val="28"/>
        </w:rPr>
        <w:t xml:space="preserve"> </w:t>
      </w:r>
      <w:r>
        <w:rPr>
          <w:sz w:val="28"/>
        </w:rPr>
        <w:t>from</w:t>
      </w:r>
      <w:r>
        <w:rPr>
          <w:spacing w:val="-25"/>
          <w:sz w:val="28"/>
        </w:rPr>
        <w:t xml:space="preserve"> </w:t>
      </w:r>
      <w:r>
        <w:rPr>
          <w:sz w:val="28"/>
        </w:rPr>
        <w:t>F</w:t>
      </w:r>
      <w:r>
        <w:rPr>
          <w:spacing w:val="-14"/>
          <w:sz w:val="28"/>
        </w:rPr>
        <w:t xml:space="preserve"> </w:t>
      </w:r>
      <w:r>
        <w:rPr>
          <w:sz w:val="28"/>
        </w:rPr>
        <w:t>to</w:t>
      </w:r>
      <w:r>
        <w:rPr>
          <w:spacing w:val="-7"/>
          <w:sz w:val="28"/>
        </w:rPr>
        <w:t xml:space="preserve"> </w:t>
      </w:r>
      <w:r>
        <w:rPr>
          <w:sz w:val="28"/>
        </w:rPr>
        <w:t>B)</w:t>
      </w:r>
    </w:p>
    <w:p>
      <w:pPr>
        <w:pStyle w:val="10"/>
        <w:numPr>
          <w:ilvl w:val="2"/>
          <w:numId w:val="10"/>
        </w:numPr>
        <w:tabs>
          <w:tab w:val="left" w:pos="2279"/>
          <w:tab w:val="left" w:pos="2280"/>
        </w:tabs>
        <w:spacing w:before="14" w:after="0" w:line="240" w:lineRule="auto"/>
        <w:ind w:left="2280" w:right="0" w:hanging="723"/>
        <w:jc w:val="left"/>
        <w:rPr>
          <w:sz w:val="28"/>
        </w:rPr>
      </w:pPr>
      <w:r>
        <w:rPr>
          <w:spacing w:val="-1"/>
          <w:sz w:val="28"/>
        </w:rPr>
        <w:t>distances[G]</w:t>
      </w:r>
      <w:r>
        <w:rPr>
          <w:spacing w:val="-27"/>
          <w:sz w:val="28"/>
        </w:rPr>
        <w:t xml:space="preserve"> </w:t>
      </w:r>
      <w:r>
        <w:rPr>
          <w:sz w:val="28"/>
        </w:rPr>
        <w:t>=</w:t>
      </w:r>
      <w:r>
        <w:rPr>
          <w:spacing w:val="-9"/>
          <w:sz w:val="28"/>
        </w:rPr>
        <w:t xml:space="preserve"> </w:t>
      </w:r>
      <w:r>
        <w:rPr>
          <w:sz w:val="28"/>
        </w:rPr>
        <w:t>2</w:t>
      </w:r>
      <w:r>
        <w:rPr>
          <w:spacing w:val="-3"/>
          <w:sz w:val="28"/>
        </w:rPr>
        <w:t xml:space="preserve"> </w:t>
      </w:r>
      <w:r>
        <w:rPr>
          <w:sz w:val="28"/>
        </w:rPr>
        <w:t>(cost</w:t>
      </w:r>
      <w:r>
        <w:rPr>
          <w:spacing w:val="-25"/>
          <w:sz w:val="28"/>
        </w:rPr>
        <w:t xml:space="preserve"> </w:t>
      </w:r>
      <w:r>
        <w:rPr>
          <w:sz w:val="28"/>
        </w:rPr>
        <w:t>from</w:t>
      </w:r>
      <w:r>
        <w:rPr>
          <w:spacing w:val="-25"/>
          <w:sz w:val="28"/>
        </w:rPr>
        <w:t xml:space="preserve"> </w:t>
      </w:r>
      <w:r>
        <w:rPr>
          <w:sz w:val="28"/>
        </w:rPr>
        <w:t>F</w:t>
      </w:r>
      <w:r>
        <w:rPr>
          <w:spacing w:val="-10"/>
          <w:sz w:val="28"/>
        </w:rPr>
        <w:t xml:space="preserve"> </w:t>
      </w:r>
      <w:r>
        <w:rPr>
          <w:sz w:val="28"/>
        </w:rPr>
        <w:t>to</w:t>
      </w:r>
      <w:r>
        <w:rPr>
          <w:spacing w:val="-13"/>
          <w:sz w:val="28"/>
        </w:rPr>
        <w:t xml:space="preserve"> </w:t>
      </w:r>
      <w:r>
        <w:rPr>
          <w:sz w:val="28"/>
        </w:rPr>
        <w:t>G)</w:t>
      </w:r>
    </w:p>
    <w:p>
      <w:pPr>
        <w:pStyle w:val="10"/>
        <w:numPr>
          <w:ilvl w:val="1"/>
          <w:numId w:val="10"/>
        </w:numPr>
        <w:tabs>
          <w:tab w:val="left" w:pos="1200"/>
        </w:tabs>
        <w:spacing w:before="14" w:after="0" w:line="278" w:lineRule="auto"/>
        <w:ind w:left="1200" w:right="435" w:hanging="363"/>
        <w:jc w:val="left"/>
        <w:rPr>
          <w:sz w:val="28"/>
        </w:rPr>
      </w:pPr>
      <w:r>
        <w:rPr>
          <w:spacing w:val="-2"/>
          <w:sz w:val="28"/>
        </w:rPr>
        <w:t>Among</w:t>
      </w:r>
      <w:r>
        <w:rPr>
          <w:spacing w:val="-14"/>
          <w:sz w:val="28"/>
        </w:rPr>
        <w:t xml:space="preserve"> </w:t>
      </w:r>
      <w:r>
        <w:rPr>
          <w:spacing w:val="-2"/>
          <w:sz w:val="28"/>
        </w:rPr>
        <w:t>the</w:t>
      </w:r>
      <w:r>
        <w:rPr>
          <w:spacing w:val="-12"/>
          <w:sz w:val="28"/>
        </w:rPr>
        <w:t xml:space="preserve"> </w:t>
      </w:r>
      <w:r>
        <w:rPr>
          <w:spacing w:val="-2"/>
          <w:sz w:val="28"/>
        </w:rPr>
        <w:t>remaining</w:t>
      </w:r>
      <w:r>
        <w:rPr>
          <w:spacing w:val="-21"/>
          <w:sz w:val="28"/>
        </w:rPr>
        <w:t xml:space="preserve"> </w:t>
      </w:r>
      <w:r>
        <w:rPr>
          <w:spacing w:val="-2"/>
          <w:sz w:val="28"/>
        </w:rPr>
        <w:t>nodes,</w:t>
      </w:r>
      <w:r>
        <w:rPr>
          <w:spacing w:val="-21"/>
          <w:sz w:val="28"/>
        </w:rPr>
        <w:t xml:space="preserve"> </w:t>
      </w:r>
      <w:r>
        <w:rPr>
          <w:spacing w:val="-2"/>
          <w:sz w:val="28"/>
        </w:rPr>
        <w:t>G</w:t>
      </w:r>
      <w:r>
        <w:rPr>
          <w:spacing w:val="-13"/>
          <w:sz w:val="28"/>
        </w:rPr>
        <w:t xml:space="preserve"> </w:t>
      </w:r>
      <w:r>
        <w:rPr>
          <w:spacing w:val="-2"/>
          <w:sz w:val="28"/>
        </w:rPr>
        <w:t>has</w:t>
      </w:r>
      <w:r>
        <w:rPr>
          <w:spacing w:val="-9"/>
          <w:sz w:val="28"/>
        </w:rPr>
        <w:t xml:space="preserve"> </w:t>
      </w:r>
      <w:r>
        <w:rPr>
          <w:spacing w:val="-2"/>
          <w:sz w:val="28"/>
        </w:rPr>
        <w:t>the</w:t>
      </w:r>
      <w:r>
        <w:rPr>
          <w:spacing w:val="-14"/>
          <w:sz w:val="28"/>
        </w:rPr>
        <w:t xml:space="preserve"> </w:t>
      </w:r>
      <w:r>
        <w:rPr>
          <w:spacing w:val="-2"/>
          <w:sz w:val="28"/>
        </w:rPr>
        <w:t>minimum</w:t>
      </w:r>
      <w:r>
        <w:rPr>
          <w:spacing w:val="-35"/>
          <w:sz w:val="28"/>
        </w:rPr>
        <w:t xml:space="preserve"> </w:t>
      </w:r>
      <w:r>
        <w:rPr>
          <w:spacing w:val="-1"/>
          <w:sz w:val="28"/>
        </w:rPr>
        <w:t>distance.</w:t>
      </w:r>
      <w:r>
        <w:rPr>
          <w:spacing w:val="-40"/>
          <w:sz w:val="28"/>
        </w:rPr>
        <w:t xml:space="preserve"> </w:t>
      </w:r>
      <w:r>
        <w:rPr>
          <w:spacing w:val="-1"/>
          <w:sz w:val="28"/>
        </w:rPr>
        <w:t>We</w:t>
      </w:r>
      <w:r>
        <w:rPr>
          <w:spacing w:val="-18"/>
          <w:sz w:val="28"/>
        </w:rPr>
        <w:t xml:space="preserve"> </w:t>
      </w:r>
      <w:r>
        <w:rPr>
          <w:spacing w:val="-1"/>
          <w:sz w:val="28"/>
        </w:rPr>
        <w:t>mark</w:t>
      </w:r>
      <w:r>
        <w:rPr>
          <w:spacing w:val="-12"/>
          <w:sz w:val="28"/>
        </w:rPr>
        <w:t xml:space="preserve"> </w:t>
      </w:r>
      <w:r>
        <w:rPr>
          <w:spacing w:val="-1"/>
          <w:sz w:val="28"/>
        </w:rPr>
        <w:t>G</w:t>
      </w:r>
      <w:r>
        <w:rPr>
          <w:spacing w:val="-67"/>
          <w:sz w:val="28"/>
        </w:rPr>
        <w:t xml:space="preserve"> </w:t>
      </w:r>
      <w:r>
        <w:rPr>
          <w:sz w:val="28"/>
        </w:rPr>
        <w:t>as</w:t>
      </w:r>
      <w:r>
        <w:rPr>
          <w:spacing w:val="-15"/>
          <w:sz w:val="28"/>
        </w:rPr>
        <w:t xml:space="preserve"> </w:t>
      </w:r>
      <w:r>
        <w:rPr>
          <w:sz w:val="28"/>
        </w:rPr>
        <w:t>visited.</w:t>
      </w:r>
    </w:p>
    <w:p>
      <w:pPr>
        <w:pStyle w:val="10"/>
        <w:numPr>
          <w:ilvl w:val="1"/>
          <w:numId w:val="10"/>
        </w:numPr>
        <w:tabs>
          <w:tab w:val="left" w:pos="1200"/>
        </w:tabs>
        <w:spacing w:before="4" w:after="0" w:line="240" w:lineRule="auto"/>
        <w:ind w:left="1200" w:right="0" w:hanging="363"/>
        <w:jc w:val="left"/>
        <w:rPr>
          <w:sz w:val="28"/>
        </w:rPr>
      </w:pPr>
      <w:r>
        <w:rPr>
          <w:spacing w:val="-1"/>
          <w:sz w:val="28"/>
        </w:rPr>
        <w:t>Update</w:t>
      </w:r>
      <w:r>
        <w:rPr>
          <w:spacing w:val="-24"/>
          <w:sz w:val="28"/>
        </w:rPr>
        <w:t xml:space="preserve"> </w:t>
      </w:r>
      <w:r>
        <w:rPr>
          <w:spacing w:val="-1"/>
          <w:sz w:val="28"/>
        </w:rPr>
        <w:t>the</w:t>
      </w:r>
      <w:r>
        <w:rPr>
          <w:spacing w:val="-14"/>
          <w:sz w:val="28"/>
        </w:rPr>
        <w:t xml:space="preserve"> </w:t>
      </w:r>
      <w:r>
        <w:rPr>
          <w:spacing w:val="-1"/>
          <w:sz w:val="28"/>
        </w:rPr>
        <w:t>distances</w:t>
      </w:r>
      <w:r>
        <w:rPr>
          <w:spacing w:val="-12"/>
          <w:sz w:val="28"/>
        </w:rPr>
        <w:t xml:space="preserve"> </w:t>
      </w:r>
      <w:r>
        <w:rPr>
          <w:spacing w:val="-1"/>
          <w:sz w:val="28"/>
        </w:rPr>
        <w:t>for</w:t>
      </w:r>
      <w:r>
        <w:rPr>
          <w:spacing w:val="-21"/>
          <w:sz w:val="28"/>
        </w:rPr>
        <w:t xml:space="preserve"> </w:t>
      </w:r>
      <w:r>
        <w:rPr>
          <w:spacing w:val="-1"/>
          <w:sz w:val="28"/>
        </w:rPr>
        <w:t>the</w:t>
      </w:r>
      <w:r>
        <w:rPr>
          <w:spacing w:val="-4"/>
          <w:sz w:val="28"/>
        </w:rPr>
        <w:t xml:space="preserve"> </w:t>
      </w:r>
      <w:r>
        <w:rPr>
          <w:spacing w:val="-1"/>
          <w:sz w:val="28"/>
        </w:rPr>
        <w:t>neighbouring</w:t>
      </w:r>
      <w:r>
        <w:rPr>
          <w:spacing w:val="-30"/>
          <w:sz w:val="28"/>
        </w:rPr>
        <w:t xml:space="preserve"> </w:t>
      </w:r>
      <w:r>
        <w:rPr>
          <w:sz w:val="28"/>
        </w:rPr>
        <w:t>nodes</w:t>
      </w:r>
      <w:r>
        <w:rPr>
          <w:spacing w:val="-22"/>
          <w:sz w:val="28"/>
        </w:rPr>
        <w:t xml:space="preserve"> </w:t>
      </w:r>
      <w:r>
        <w:rPr>
          <w:sz w:val="28"/>
        </w:rPr>
        <w:t>of</w:t>
      </w:r>
      <w:r>
        <w:rPr>
          <w:spacing w:val="-15"/>
          <w:sz w:val="28"/>
        </w:rPr>
        <w:t xml:space="preserve"> </w:t>
      </w:r>
      <w:r>
        <w:rPr>
          <w:sz w:val="28"/>
        </w:rPr>
        <w:t>G:</w:t>
      </w:r>
    </w:p>
    <w:p>
      <w:pPr>
        <w:pStyle w:val="10"/>
        <w:numPr>
          <w:ilvl w:val="2"/>
          <w:numId w:val="10"/>
        </w:numPr>
        <w:tabs>
          <w:tab w:val="left" w:pos="2275"/>
          <w:tab w:val="left" w:pos="2276"/>
        </w:tabs>
        <w:spacing w:before="34" w:after="0" w:line="240" w:lineRule="auto"/>
        <w:ind w:left="2275" w:right="0" w:hanging="716"/>
        <w:jc w:val="left"/>
        <w:rPr>
          <w:sz w:val="28"/>
        </w:rPr>
      </w:pPr>
      <w:r>
        <w:rPr>
          <w:spacing w:val="-1"/>
          <w:sz w:val="28"/>
        </w:rPr>
        <w:t>distances[C]</w:t>
      </w:r>
      <w:r>
        <w:rPr>
          <w:spacing w:val="-30"/>
          <w:sz w:val="28"/>
        </w:rPr>
        <w:t xml:space="preserve"> </w:t>
      </w:r>
      <w:r>
        <w:rPr>
          <w:spacing w:val="-1"/>
          <w:sz w:val="28"/>
        </w:rPr>
        <w:t>=</w:t>
      </w:r>
      <w:r>
        <w:rPr>
          <w:spacing w:val="-3"/>
          <w:sz w:val="28"/>
        </w:rPr>
        <w:t xml:space="preserve"> </w:t>
      </w:r>
      <w:r>
        <w:rPr>
          <w:spacing w:val="-1"/>
          <w:sz w:val="28"/>
        </w:rPr>
        <w:t>4</w:t>
      </w:r>
      <w:r>
        <w:rPr>
          <w:spacing w:val="-4"/>
          <w:sz w:val="28"/>
        </w:rPr>
        <w:t xml:space="preserve"> </w:t>
      </w:r>
      <w:r>
        <w:rPr>
          <w:spacing w:val="-1"/>
          <w:sz w:val="28"/>
        </w:rPr>
        <w:t>(cost</w:t>
      </w:r>
      <w:r>
        <w:rPr>
          <w:spacing w:val="-17"/>
          <w:sz w:val="28"/>
        </w:rPr>
        <w:t xml:space="preserve"> </w:t>
      </w:r>
      <w:r>
        <w:rPr>
          <w:sz w:val="28"/>
        </w:rPr>
        <w:t>from</w:t>
      </w:r>
      <w:r>
        <w:rPr>
          <w:spacing w:val="-27"/>
          <w:sz w:val="28"/>
        </w:rPr>
        <w:t xml:space="preserve"> </w:t>
      </w:r>
      <w:r>
        <w:rPr>
          <w:sz w:val="28"/>
        </w:rPr>
        <w:t>G</w:t>
      </w:r>
      <w:r>
        <w:rPr>
          <w:spacing w:val="-4"/>
          <w:sz w:val="28"/>
        </w:rPr>
        <w:t xml:space="preserve"> </w:t>
      </w:r>
      <w:r>
        <w:rPr>
          <w:sz w:val="28"/>
        </w:rPr>
        <w:t>to</w:t>
      </w:r>
      <w:r>
        <w:rPr>
          <w:spacing w:val="-9"/>
          <w:sz w:val="28"/>
        </w:rPr>
        <w:t xml:space="preserve"> </w:t>
      </w:r>
      <w:r>
        <w:rPr>
          <w:sz w:val="28"/>
        </w:rPr>
        <w:t>C)</w:t>
      </w:r>
    </w:p>
    <w:p>
      <w:pPr>
        <w:pStyle w:val="10"/>
        <w:numPr>
          <w:ilvl w:val="2"/>
          <w:numId w:val="10"/>
        </w:numPr>
        <w:tabs>
          <w:tab w:val="left" w:pos="2243"/>
          <w:tab w:val="left" w:pos="2244"/>
        </w:tabs>
        <w:spacing w:before="18" w:after="0" w:line="321" w:lineRule="exact"/>
        <w:ind w:left="2244" w:right="0" w:hanging="687"/>
        <w:jc w:val="left"/>
        <w:rPr>
          <w:sz w:val="28"/>
        </w:rPr>
      </w:pPr>
      <w:r>
        <w:rPr>
          <w:spacing w:val="-2"/>
          <w:sz w:val="28"/>
        </w:rPr>
        <w:t>distances[H]</w:t>
      </w:r>
      <w:r>
        <w:rPr>
          <w:spacing w:val="-32"/>
          <w:sz w:val="28"/>
        </w:rPr>
        <w:t xml:space="preserve"> </w:t>
      </w:r>
      <w:r>
        <w:rPr>
          <w:spacing w:val="-1"/>
          <w:sz w:val="28"/>
        </w:rPr>
        <w:t>= 4</w:t>
      </w:r>
      <w:r>
        <w:rPr>
          <w:spacing w:val="-2"/>
          <w:sz w:val="28"/>
        </w:rPr>
        <w:t xml:space="preserve"> </w:t>
      </w:r>
      <w:r>
        <w:rPr>
          <w:spacing w:val="-1"/>
          <w:sz w:val="28"/>
        </w:rPr>
        <w:t>(cost</w:t>
      </w:r>
      <w:r>
        <w:rPr>
          <w:spacing w:val="-20"/>
          <w:sz w:val="28"/>
        </w:rPr>
        <w:t xml:space="preserve"> </w:t>
      </w:r>
      <w:r>
        <w:rPr>
          <w:spacing w:val="-1"/>
          <w:sz w:val="28"/>
        </w:rPr>
        <w:t>from</w:t>
      </w:r>
      <w:r>
        <w:rPr>
          <w:spacing w:val="-26"/>
          <w:sz w:val="28"/>
        </w:rPr>
        <w:t xml:space="preserve"> </w:t>
      </w:r>
      <w:r>
        <w:rPr>
          <w:spacing w:val="-1"/>
          <w:sz w:val="28"/>
        </w:rPr>
        <w:t>G</w:t>
      </w:r>
      <w:r>
        <w:rPr>
          <w:spacing w:val="-3"/>
          <w:sz w:val="28"/>
        </w:rPr>
        <w:t xml:space="preserve"> </w:t>
      </w:r>
      <w:r>
        <w:rPr>
          <w:spacing w:val="-1"/>
          <w:sz w:val="28"/>
        </w:rPr>
        <w:t>to</w:t>
      </w:r>
      <w:r>
        <w:rPr>
          <w:spacing w:val="-5"/>
          <w:sz w:val="28"/>
        </w:rPr>
        <w:t xml:space="preserve"> </w:t>
      </w:r>
      <w:r>
        <w:rPr>
          <w:spacing w:val="-1"/>
          <w:sz w:val="28"/>
        </w:rPr>
        <w:t>H)</w:t>
      </w:r>
    </w:p>
    <w:p>
      <w:pPr>
        <w:pStyle w:val="10"/>
        <w:numPr>
          <w:ilvl w:val="1"/>
          <w:numId w:val="10"/>
        </w:numPr>
        <w:tabs>
          <w:tab w:val="left" w:pos="1200"/>
        </w:tabs>
        <w:spacing w:before="0" w:after="0" w:line="249" w:lineRule="auto"/>
        <w:ind w:left="1200" w:right="407" w:hanging="363"/>
        <w:jc w:val="left"/>
        <w:rPr>
          <w:sz w:val="28"/>
        </w:rPr>
      </w:pPr>
      <w:r>
        <w:rPr>
          <w:spacing w:val="-1"/>
          <w:sz w:val="28"/>
        </w:rPr>
        <w:t>Among</w:t>
      </w:r>
      <w:r>
        <w:rPr>
          <w:spacing w:val="-13"/>
          <w:sz w:val="28"/>
        </w:rPr>
        <w:t xml:space="preserve"> </w:t>
      </w:r>
      <w:r>
        <w:rPr>
          <w:spacing w:val="-1"/>
          <w:sz w:val="28"/>
        </w:rPr>
        <w:t>the</w:t>
      </w:r>
      <w:r>
        <w:rPr>
          <w:spacing w:val="-13"/>
          <w:sz w:val="28"/>
        </w:rPr>
        <w:t xml:space="preserve"> </w:t>
      </w:r>
      <w:r>
        <w:rPr>
          <w:spacing w:val="-1"/>
          <w:sz w:val="28"/>
        </w:rPr>
        <w:t>remaining</w:t>
      </w:r>
      <w:r>
        <w:rPr>
          <w:spacing w:val="-27"/>
          <w:sz w:val="28"/>
        </w:rPr>
        <w:t xml:space="preserve"> </w:t>
      </w:r>
      <w:r>
        <w:rPr>
          <w:spacing w:val="-1"/>
          <w:sz w:val="28"/>
        </w:rPr>
        <w:t>nodes,</w:t>
      </w:r>
      <w:r>
        <w:rPr>
          <w:spacing w:val="-17"/>
          <w:sz w:val="28"/>
        </w:rPr>
        <w:t xml:space="preserve"> </w:t>
      </w:r>
      <w:r>
        <w:rPr>
          <w:spacing w:val="-1"/>
          <w:sz w:val="28"/>
        </w:rPr>
        <w:t>C</w:t>
      </w:r>
      <w:r>
        <w:rPr>
          <w:spacing w:val="-6"/>
          <w:sz w:val="28"/>
        </w:rPr>
        <w:t xml:space="preserve"> </w:t>
      </w:r>
      <w:r>
        <w:rPr>
          <w:spacing w:val="-1"/>
          <w:sz w:val="28"/>
        </w:rPr>
        <w:t>has</w:t>
      </w:r>
      <w:r>
        <w:rPr>
          <w:spacing w:val="-9"/>
          <w:sz w:val="28"/>
        </w:rPr>
        <w:t xml:space="preserve"> </w:t>
      </w:r>
      <w:r>
        <w:rPr>
          <w:spacing w:val="-1"/>
          <w:sz w:val="28"/>
        </w:rPr>
        <w:t>the</w:t>
      </w:r>
      <w:r>
        <w:rPr>
          <w:spacing w:val="-10"/>
          <w:sz w:val="28"/>
        </w:rPr>
        <w:t xml:space="preserve"> </w:t>
      </w:r>
      <w:r>
        <w:rPr>
          <w:spacing w:val="-1"/>
          <w:sz w:val="28"/>
        </w:rPr>
        <w:t>minimum</w:t>
      </w:r>
      <w:r>
        <w:rPr>
          <w:spacing w:val="-33"/>
          <w:sz w:val="28"/>
        </w:rPr>
        <w:t xml:space="preserve"> </w:t>
      </w:r>
      <w:r>
        <w:rPr>
          <w:spacing w:val="-1"/>
          <w:sz w:val="28"/>
        </w:rPr>
        <w:t>distance.</w:t>
      </w:r>
      <w:r>
        <w:rPr>
          <w:spacing w:val="-41"/>
          <w:sz w:val="28"/>
        </w:rPr>
        <w:t xml:space="preserve"> </w:t>
      </w:r>
      <w:r>
        <w:rPr>
          <w:sz w:val="28"/>
        </w:rPr>
        <w:t>We</w:t>
      </w:r>
      <w:r>
        <w:rPr>
          <w:spacing w:val="-14"/>
          <w:sz w:val="28"/>
        </w:rPr>
        <w:t xml:space="preserve"> </w:t>
      </w:r>
      <w:r>
        <w:rPr>
          <w:sz w:val="28"/>
        </w:rPr>
        <w:t>mark</w:t>
      </w:r>
      <w:r>
        <w:rPr>
          <w:spacing w:val="-7"/>
          <w:sz w:val="28"/>
        </w:rPr>
        <w:t xml:space="preserve"> </w:t>
      </w:r>
      <w:r>
        <w:rPr>
          <w:sz w:val="28"/>
        </w:rPr>
        <w:t>C</w:t>
      </w:r>
      <w:r>
        <w:rPr>
          <w:spacing w:val="-67"/>
          <w:sz w:val="28"/>
        </w:rPr>
        <w:t xml:space="preserve"> </w:t>
      </w:r>
      <w:r>
        <w:rPr>
          <w:sz w:val="28"/>
        </w:rPr>
        <w:t>as</w:t>
      </w:r>
      <w:r>
        <w:rPr>
          <w:spacing w:val="-10"/>
          <w:sz w:val="28"/>
        </w:rPr>
        <w:t xml:space="preserve"> </w:t>
      </w:r>
      <w:r>
        <w:rPr>
          <w:sz w:val="28"/>
        </w:rPr>
        <w:t>visited.</w:t>
      </w:r>
    </w:p>
    <w:p>
      <w:pPr>
        <w:pStyle w:val="10"/>
        <w:numPr>
          <w:ilvl w:val="1"/>
          <w:numId w:val="10"/>
        </w:numPr>
        <w:tabs>
          <w:tab w:val="left" w:pos="1200"/>
        </w:tabs>
        <w:spacing w:before="42" w:after="0" w:line="240" w:lineRule="auto"/>
        <w:ind w:left="1200" w:right="0" w:hanging="363"/>
        <w:jc w:val="left"/>
        <w:rPr>
          <w:sz w:val="28"/>
        </w:rPr>
      </w:pPr>
      <w:r>
        <w:rPr>
          <w:spacing w:val="-1"/>
          <w:sz w:val="28"/>
        </w:rPr>
        <w:t>Update</w:t>
      </w:r>
      <w:r>
        <w:rPr>
          <w:spacing w:val="-22"/>
          <w:sz w:val="28"/>
        </w:rPr>
        <w:t xml:space="preserve"> </w:t>
      </w:r>
      <w:r>
        <w:rPr>
          <w:spacing w:val="-1"/>
          <w:sz w:val="28"/>
        </w:rPr>
        <w:t>the</w:t>
      </w:r>
      <w:r>
        <w:rPr>
          <w:spacing w:val="-13"/>
          <w:sz w:val="28"/>
        </w:rPr>
        <w:t xml:space="preserve"> </w:t>
      </w:r>
      <w:r>
        <w:rPr>
          <w:spacing w:val="-1"/>
          <w:sz w:val="28"/>
        </w:rPr>
        <w:t>distances</w:t>
      </w:r>
      <w:r>
        <w:rPr>
          <w:spacing w:val="-10"/>
          <w:sz w:val="28"/>
        </w:rPr>
        <w:t xml:space="preserve"> </w:t>
      </w:r>
      <w:r>
        <w:rPr>
          <w:spacing w:val="-1"/>
          <w:sz w:val="28"/>
        </w:rPr>
        <w:t>for</w:t>
      </w:r>
      <w:r>
        <w:rPr>
          <w:spacing w:val="-25"/>
          <w:sz w:val="28"/>
        </w:rPr>
        <w:t xml:space="preserve"> </w:t>
      </w:r>
      <w:r>
        <w:rPr>
          <w:sz w:val="28"/>
        </w:rPr>
        <w:t>the</w:t>
      </w:r>
      <w:r>
        <w:rPr>
          <w:spacing w:val="-1"/>
          <w:sz w:val="28"/>
        </w:rPr>
        <w:t xml:space="preserve"> </w:t>
      </w:r>
      <w:r>
        <w:rPr>
          <w:sz w:val="28"/>
        </w:rPr>
        <w:t>neighbouring</w:t>
      </w:r>
      <w:r>
        <w:rPr>
          <w:spacing w:val="-31"/>
          <w:sz w:val="28"/>
        </w:rPr>
        <w:t xml:space="preserve"> </w:t>
      </w:r>
      <w:r>
        <w:rPr>
          <w:sz w:val="28"/>
        </w:rPr>
        <w:t>nodes</w:t>
      </w:r>
      <w:r>
        <w:rPr>
          <w:spacing w:val="-14"/>
          <w:sz w:val="28"/>
        </w:rPr>
        <w:t xml:space="preserve"> </w:t>
      </w:r>
      <w:r>
        <w:rPr>
          <w:sz w:val="28"/>
        </w:rPr>
        <w:t>of</w:t>
      </w:r>
      <w:r>
        <w:rPr>
          <w:spacing w:val="-22"/>
          <w:sz w:val="28"/>
        </w:rPr>
        <w:t xml:space="preserve"> </w:t>
      </w:r>
      <w:r>
        <w:rPr>
          <w:sz w:val="28"/>
        </w:rPr>
        <w:t>C:</w:t>
      </w:r>
    </w:p>
    <w:p>
      <w:pPr>
        <w:pStyle w:val="10"/>
        <w:numPr>
          <w:ilvl w:val="1"/>
          <w:numId w:val="10"/>
        </w:numPr>
        <w:tabs>
          <w:tab w:val="left" w:pos="2291"/>
          <w:tab w:val="left" w:pos="2292"/>
        </w:tabs>
        <w:spacing w:before="33" w:after="0" w:line="240" w:lineRule="auto"/>
        <w:ind w:left="2292" w:right="0" w:hanging="735"/>
        <w:jc w:val="left"/>
        <w:rPr>
          <w:sz w:val="28"/>
        </w:rPr>
      </w:pPr>
      <w:r>
        <w:rPr>
          <w:spacing w:val="-2"/>
          <w:sz w:val="28"/>
        </w:rPr>
        <w:t>distances[D]</w:t>
      </w:r>
      <w:r>
        <w:rPr>
          <w:spacing w:val="-25"/>
          <w:sz w:val="28"/>
        </w:rPr>
        <w:t xml:space="preserve"> </w:t>
      </w:r>
      <w:r>
        <w:rPr>
          <w:spacing w:val="-2"/>
          <w:sz w:val="28"/>
        </w:rPr>
        <w:t>=</w:t>
      </w:r>
      <w:r>
        <w:rPr>
          <w:spacing w:val="-8"/>
          <w:sz w:val="28"/>
        </w:rPr>
        <w:t xml:space="preserve"> </w:t>
      </w:r>
      <w:r>
        <w:rPr>
          <w:spacing w:val="-2"/>
          <w:sz w:val="28"/>
        </w:rPr>
        <w:t>9</w:t>
      </w:r>
      <w:r>
        <w:rPr>
          <w:spacing w:val="-4"/>
          <w:sz w:val="28"/>
        </w:rPr>
        <w:t xml:space="preserve"> </w:t>
      </w:r>
      <w:r>
        <w:rPr>
          <w:spacing w:val="-2"/>
          <w:sz w:val="28"/>
        </w:rPr>
        <w:t>(cost from</w:t>
      </w:r>
      <w:r>
        <w:rPr>
          <w:spacing w:val="-35"/>
          <w:sz w:val="28"/>
        </w:rPr>
        <w:t xml:space="preserve"> </w:t>
      </w:r>
      <w:r>
        <w:rPr>
          <w:spacing w:val="-1"/>
          <w:sz w:val="28"/>
        </w:rPr>
        <w:t>C</w:t>
      </w:r>
      <w:r>
        <w:rPr>
          <w:spacing w:val="1"/>
          <w:sz w:val="28"/>
        </w:rPr>
        <w:t xml:space="preserve"> </w:t>
      </w:r>
      <w:r>
        <w:rPr>
          <w:spacing w:val="-1"/>
          <w:sz w:val="28"/>
        </w:rPr>
        <w:t>to</w:t>
      </w:r>
      <w:r>
        <w:rPr>
          <w:spacing w:val="-14"/>
          <w:sz w:val="28"/>
        </w:rPr>
        <w:t xml:space="preserve"> </w:t>
      </w:r>
      <w:r>
        <w:rPr>
          <w:spacing w:val="-1"/>
          <w:sz w:val="28"/>
        </w:rPr>
        <w:t>D)</w:t>
      </w:r>
    </w:p>
    <w:p>
      <w:pPr>
        <w:pStyle w:val="6"/>
        <w:spacing w:before="36"/>
        <w:ind w:left="890"/>
      </w:pPr>
      <w:r>
        <w:rPr>
          <w:spacing w:val="-1"/>
        </w:rPr>
        <w:t>I.</w:t>
      </w:r>
      <w:r>
        <w:rPr>
          <w:spacing w:val="-11"/>
        </w:rPr>
        <w:t xml:space="preserve"> </w:t>
      </w:r>
      <w:r>
        <w:rPr>
          <w:spacing w:val="-1"/>
        </w:rPr>
        <w:t>Now</w:t>
      </w:r>
      <w:r>
        <w:rPr>
          <w:spacing w:val="-10"/>
        </w:rPr>
        <w:t xml:space="preserve"> </w:t>
      </w:r>
      <w:r>
        <w:t>all</w:t>
      </w:r>
      <w:r>
        <w:rPr>
          <w:spacing w:val="-16"/>
        </w:rPr>
        <w:t xml:space="preserve"> </w:t>
      </w:r>
      <w:r>
        <w:t>nodes</w:t>
      </w:r>
      <w:r>
        <w:rPr>
          <w:spacing w:val="-18"/>
        </w:rPr>
        <w:t xml:space="preserve"> </w:t>
      </w:r>
      <w:r>
        <w:t>are</w:t>
      </w:r>
      <w:r>
        <w:rPr>
          <w:spacing w:val="-8"/>
        </w:rPr>
        <w:t xml:space="preserve"> </w:t>
      </w:r>
      <w:r>
        <w:t>visited,</w:t>
      </w:r>
      <w:r>
        <w:rPr>
          <w:spacing w:val="-19"/>
        </w:rPr>
        <w:t xml:space="preserve"> </w:t>
      </w:r>
      <w:r>
        <w:t>so</w:t>
      </w:r>
      <w:r>
        <w:rPr>
          <w:spacing w:val="-16"/>
        </w:rPr>
        <w:t xml:space="preserve"> </w:t>
      </w:r>
      <w:r>
        <w:t>we</w:t>
      </w:r>
      <w:r>
        <w:rPr>
          <w:spacing w:val="-3"/>
        </w:rPr>
        <w:t xml:space="preserve"> </w:t>
      </w:r>
      <w:r>
        <w:t>exit</w:t>
      </w:r>
      <w:r>
        <w:rPr>
          <w:spacing w:val="-18"/>
        </w:rPr>
        <w:t xml:space="preserve"> </w:t>
      </w:r>
      <w:r>
        <w:t>the</w:t>
      </w:r>
      <w:r>
        <w:rPr>
          <w:spacing w:val="-12"/>
        </w:rPr>
        <w:t xml:space="preserve"> </w:t>
      </w:r>
      <w:r>
        <w:t>while</w:t>
      </w:r>
      <w:r>
        <w:rPr>
          <w:spacing w:val="-17"/>
        </w:rPr>
        <w:t xml:space="preserve"> </w:t>
      </w:r>
      <w:r>
        <w:t>loop.</w:t>
      </w:r>
    </w:p>
    <w:p>
      <w:pPr>
        <w:pStyle w:val="10"/>
        <w:numPr>
          <w:ilvl w:val="0"/>
          <w:numId w:val="11"/>
        </w:numPr>
        <w:tabs>
          <w:tab w:val="left" w:pos="840"/>
        </w:tabs>
        <w:spacing w:before="33" w:after="0" w:line="240" w:lineRule="auto"/>
        <w:ind w:left="839" w:right="0" w:hanging="361"/>
        <w:jc w:val="left"/>
        <w:rPr>
          <w:sz w:val="28"/>
        </w:rPr>
      </w:pPr>
      <w:r>
        <w:rPr>
          <w:spacing w:val="-1"/>
          <w:sz w:val="28"/>
        </w:rPr>
        <w:t>Reconstruct</w:t>
      </w:r>
      <w:r>
        <w:rPr>
          <w:spacing w:val="-27"/>
          <w:sz w:val="28"/>
        </w:rPr>
        <w:t xml:space="preserve"> </w:t>
      </w:r>
      <w:r>
        <w:rPr>
          <w:sz w:val="28"/>
        </w:rPr>
        <w:t>the</w:t>
      </w:r>
      <w:r>
        <w:rPr>
          <w:spacing w:val="-19"/>
          <w:sz w:val="28"/>
        </w:rPr>
        <w:t xml:space="preserve"> </w:t>
      </w:r>
      <w:r>
        <w:rPr>
          <w:sz w:val="28"/>
        </w:rPr>
        <w:t>optimal</w:t>
      </w:r>
      <w:r>
        <w:rPr>
          <w:spacing w:val="-23"/>
          <w:sz w:val="28"/>
        </w:rPr>
        <w:t xml:space="preserve"> </w:t>
      </w:r>
      <w:r>
        <w:rPr>
          <w:sz w:val="28"/>
        </w:rPr>
        <w:t>path:</w:t>
      </w:r>
    </w:p>
    <w:p>
      <w:pPr>
        <w:pStyle w:val="10"/>
        <w:numPr>
          <w:ilvl w:val="1"/>
          <w:numId w:val="11"/>
        </w:numPr>
        <w:tabs>
          <w:tab w:val="left" w:pos="1196"/>
        </w:tabs>
        <w:spacing w:before="33" w:after="0" w:line="240" w:lineRule="auto"/>
        <w:ind w:left="1195" w:right="0" w:hanging="359"/>
        <w:jc w:val="left"/>
        <w:rPr>
          <w:sz w:val="28"/>
        </w:rPr>
      </w:pPr>
      <w:r>
        <w:rPr>
          <w:sz w:val="28"/>
        </w:rPr>
        <w:t>Start</w:t>
      </w:r>
      <w:r>
        <w:rPr>
          <w:spacing w:val="2"/>
          <w:sz w:val="28"/>
        </w:rPr>
        <w:t xml:space="preserve"> </w:t>
      </w:r>
      <w:r>
        <w:rPr>
          <w:sz w:val="28"/>
        </w:rPr>
        <w:t>from</w:t>
      </w:r>
      <w:r>
        <w:rPr>
          <w:spacing w:val="-1"/>
          <w:sz w:val="28"/>
        </w:rPr>
        <w:t xml:space="preserve"> </w:t>
      </w:r>
      <w:r>
        <w:rPr>
          <w:sz w:val="28"/>
        </w:rPr>
        <w:t>the</w:t>
      </w:r>
      <w:r>
        <w:rPr>
          <w:spacing w:val="5"/>
          <w:sz w:val="28"/>
        </w:rPr>
        <w:t xml:space="preserve"> </w:t>
      </w:r>
      <w:r>
        <w:rPr>
          <w:sz w:val="28"/>
        </w:rPr>
        <w:t>destination</w:t>
      </w:r>
      <w:r>
        <w:rPr>
          <w:spacing w:val="-9"/>
          <w:sz w:val="28"/>
        </w:rPr>
        <w:t xml:space="preserve"> </w:t>
      </w:r>
      <w:r>
        <w:rPr>
          <w:sz w:val="28"/>
        </w:rPr>
        <w:t>node</w:t>
      </w:r>
      <w:r>
        <w:rPr>
          <w:spacing w:val="8"/>
          <w:sz w:val="28"/>
        </w:rPr>
        <w:t xml:space="preserve"> </w:t>
      </w:r>
      <w:r>
        <w:rPr>
          <w:sz w:val="28"/>
        </w:rPr>
        <w:t>H</w:t>
      </w:r>
      <w:r>
        <w:rPr>
          <w:spacing w:val="-1"/>
          <w:sz w:val="28"/>
        </w:rPr>
        <w:t xml:space="preserve"> </w:t>
      </w:r>
      <w:r>
        <w:rPr>
          <w:sz w:val="28"/>
        </w:rPr>
        <w:t>and</w:t>
      </w:r>
      <w:r>
        <w:rPr>
          <w:spacing w:val="12"/>
          <w:sz w:val="28"/>
        </w:rPr>
        <w:t xml:space="preserve"> </w:t>
      </w:r>
      <w:r>
        <w:rPr>
          <w:sz w:val="28"/>
        </w:rPr>
        <w:t>follow</w:t>
      </w:r>
      <w:r>
        <w:rPr>
          <w:spacing w:val="-12"/>
          <w:sz w:val="28"/>
        </w:rPr>
        <w:t xml:space="preserve"> </w:t>
      </w:r>
      <w:r>
        <w:rPr>
          <w:sz w:val="28"/>
        </w:rPr>
        <w:t>the</w:t>
      </w:r>
      <w:r>
        <w:rPr>
          <w:spacing w:val="6"/>
          <w:sz w:val="28"/>
        </w:rPr>
        <w:t xml:space="preserve"> </w:t>
      </w:r>
      <w:r>
        <w:rPr>
          <w:sz w:val="28"/>
        </w:rPr>
        <w:t>previous nodes</w:t>
      </w:r>
      <w:r>
        <w:rPr>
          <w:spacing w:val="-2"/>
          <w:sz w:val="28"/>
        </w:rPr>
        <w:t xml:space="preserve"> </w:t>
      </w:r>
      <w:r>
        <w:rPr>
          <w:sz w:val="28"/>
        </w:rPr>
        <w:t>until</w:t>
      </w:r>
    </w:p>
    <w:p>
      <w:pPr>
        <w:pStyle w:val="6"/>
        <w:spacing w:before="39"/>
        <w:ind w:left="1200"/>
      </w:pPr>
      <w:r>
        <w:rPr>
          <w:spacing w:val="-1"/>
        </w:rPr>
        <w:t>reaching</w:t>
      </w:r>
      <w:r>
        <w:rPr>
          <w:spacing w:val="-24"/>
        </w:rPr>
        <w:t xml:space="preserve"> </w:t>
      </w:r>
      <w:r>
        <w:t>the</w:t>
      </w:r>
      <w:r>
        <w:rPr>
          <w:spacing w:val="-7"/>
        </w:rPr>
        <w:t xml:space="preserve"> </w:t>
      </w:r>
      <w:r>
        <w:t>source</w:t>
      </w:r>
      <w:r>
        <w:rPr>
          <w:spacing w:val="-15"/>
        </w:rPr>
        <w:t xml:space="preserve"> </w:t>
      </w:r>
      <w:r>
        <w:t>node</w:t>
      </w:r>
      <w:r>
        <w:rPr>
          <w:spacing w:val="-12"/>
        </w:rPr>
        <w:t xml:space="preserve"> </w:t>
      </w:r>
      <w:r>
        <w:t>E:</w:t>
      </w:r>
    </w:p>
    <w:p>
      <w:pPr>
        <w:pStyle w:val="10"/>
        <w:numPr>
          <w:ilvl w:val="2"/>
          <w:numId w:val="11"/>
        </w:numPr>
        <w:tabs>
          <w:tab w:val="left" w:pos="2291"/>
          <w:tab w:val="left" w:pos="2292"/>
        </w:tabs>
        <w:spacing w:before="24" w:after="0" w:line="240" w:lineRule="auto"/>
        <w:ind w:left="2292" w:right="0" w:hanging="735"/>
        <w:jc w:val="left"/>
        <w:rPr>
          <w:sz w:val="28"/>
        </w:rPr>
      </w:pPr>
      <w:r>
        <w:rPr>
          <w:spacing w:val="-2"/>
          <w:sz w:val="28"/>
        </w:rPr>
        <w:t>path</w:t>
      </w:r>
      <w:r>
        <w:rPr>
          <w:spacing w:val="-19"/>
          <w:sz w:val="28"/>
        </w:rPr>
        <w:t xml:space="preserve"> </w:t>
      </w:r>
      <w:r>
        <w:rPr>
          <w:spacing w:val="-1"/>
          <w:sz w:val="28"/>
        </w:rPr>
        <w:t>=</w:t>
      </w:r>
      <w:r>
        <w:rPr>
          <w:spacing w:val="-14"/>
          <w:sz w:val="28"/>
        </w:rPr>
        <w:t xml:space="preserve"> </w:t>
      </w:r>
      <w:r>
        <w:rPr>
          <w:spacing w:val="-1"/>
          <w:sz w:val="28"/>
        </w:rPr>
        <w:t>[H]</w:t>
      </w:r>
    </w:p>
    <w:p>
      <w:pPr>
        <w:spacing w:after="0" w:line="240" w:lineRule="auto"/>
        <w:jc w:val="left"/>
        <w:rPr>
          <w:sz w:val="28"/>
        </w:rPr>
        <w:sectPr>
          <w:type w:val="continuous"/>
          <w:pgSz w:w="11900" w:h="16860"/>
          <w:pgMar w:top="1320" w:right="1240" w:bottom="280" w:left="132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10"/>
        <w:numPr>
          <w:ilvl w:val="2"/>
          <w:numId w:val="11"/>
        </w:numPr>
        <w:tabs>
          <w:tab w:val="left" w:pos="2268"/>
          <w:tab w:val="left" w:pos="2269"/>
        </w:tabs>
        <w:spacing w:before="60" w:after="0" w:line="256" w:lineRule="auto"/>
        <w:ind w:left="2280" w:right="380" w:hanging="687"/>
        <w:jc w:val="left"/>
        <w:rPr>
          <w:sz w:val="28"/>
        </w:rPr>
      </w:pPr>
      <w:bookmarkStart w:id="24" w:name="Slide 15"/>
      <w:bookmarkEnd w:id="24"/>
      <w:bookmarkStart w:id="25" w:name="Slide 15"/>
      <w:bookmarkEnd w:id="25"/>
      <w:r>
        <w:rPr>
          <w:sz w:val="28"/>
        </w:rPr>
        <w:t>The</w:t>
      </w:r>
      <w:r>
        <w:rPr>
          <w:spacing w:val="-15"/>
          <w:sz w:val="28"/>
        </w:rPr>
        <w:t xml:space="preserve"> </w:t>
      </w:r>
      <w:r>
        <w:rPr>
          <w:sz w:val="28"/>
        </w:rPr>
        <w:t>previous</w:t>
      </w:r>
      <w:r>
        <w:rPr>
          <w:spacing w:val="-9"/>
          <w:sz w:val="28"/>
        </w:rPr>
        <w:t xml:space="preserve"> </w:t>
      </w:r>
      <w:r>
        <w:rPr>
          <w:sz w:val="28"/>
        </w:rPr>
        <w:t>node</w:t>
      </w:r>
      <w:r>
        <w:rPr>
          <w:spacing w:val="-22"/>
          <w:sz w:val="28"/>
        </w:rPr>
        <w:t xml:space="preserve"> </w:t>
      </w:r>
      <w:r>
        <w:rPr>
          <w:sz w:val="28"/>
        </w:rPr>
        <w:t>of</w:t>
      </w:r>
      <w:r>
        <w:rPr>
          <w:spacing w:val="-10"/>
          <w:sz w:val="28"/>
        </w:rPr>
        <w:t xml:space="preserve"> </w:t>
      </w:r>
      <w:r>
        <w:rPr>
          <w:sz w:val="28"/>
        </w:rPr>
        <w:t>H</w:t>
      </w:r>
      <w:r>
        <w:rPr>
          <w:spacing w:val="-3"/>
          <w:sz w:val="28"/>
        </w:rPr>
        <w:t xml:space="preserve"> </w:t>
      </w:r>
      <w:r>
        <w:rPr>
          <w:sz w:val="28"/>
        </w:rPr>
        <w:t>is</w:t>
      </w:r>
      <w:r>
        <w:rPr>
          <w:spacing w:val="-4"/>
          <w:sz w:val="28"/>
        </w:rPr>
        <w:t xml:space="preserve"> </w:t>
      </w:r>
      <w:r>
        <w:rPr>
          <w:sz w:val="28"/>
        </w:rPr>
        <w:t>G,</w:t>
      </w:r>
      <w:r>
        <w:rPr>
          <w:spacing w:val="-6"/>
          <w:sz w:val="28"/>
        </w:rPr>
        <w:t xml:space="preserve"> </w:t>
      </w:r>
      <w:r>
        <w:rPr>
          <w:sz w:val="28"/>
        </w:rPr>
        <w:t>so</w:t>
      </w:r>
      <w:r>
        <w:rPr>
          <w:spacing w:val="-7"/>
          <w:sz w:val="28"/>
        </w:rPr>
        <w:t xml:space="preserve"> </w:t>
      </w:r>
      <w:r>
        <w:rPr>
          <w:sz w:val="28"/>
        </w:rPr>
        <w:t>we</w:t>
      </w:r>
      <w:r>
        <w:rPr>
          <w:spacing w:val="2"/>
          <w:sz w:val="28"/>
        </w:rPr>
        <w:t xml:space="preserve"> </w:t>
      </w:r>
      <w:r>
        <w:rPr>
          <w:sz w:val="28"/>
        </w:rPr>
        <w:t>add</w:t>
      </w:r>
      <w:r>
        <w:rPr>
          <w:spacing w:val="-13"/>
          <w:sz w:val="28"/>
        </w:rPr>
        <w:t xml:space="preserve"> </w:t>
      </w:r>
      <w:r>
        <w:rPr>
          <w:sz w:val="28"/>
        </w:rPr>
        <w:t>G</w:t>
      </w:r>
      <w:r>
        <w:rPr>
          <w:spacing w:val="-7"/>
          <w:sz w:val="28"/>
        </w:rPr>
        <w:t xml:space="preserve"> </w:t>
      </w:r>
      <w:r>
        <w:rPr>
          <w:sz w:val="28"/>
        </w:rPr>
        <w:t>to</w:t>
      </w:r>
      <w:r>
        <w:rPr>
          <w:spacing w:val="-14"/>
          <w:sz w:val="28"/>
        </w:rPr>
        <w:t xml:space="preserve"> </w:t>
      </w:r>
      <w:r>
        <w:rPr>
          <w:sz w:val="28"/>
        </w:rPr>
        <w:t>the</w:t>
      </w:r>
      <w:r>
        <w:rPr>
          <w:spacing w:val="-8"/>
          <w:sz w:val="28"/>
        </w:rPr>
        <w:t xml:space="preserve"> </w:t>
      </w:r>
      <w:r>
        <w:rPr>
          <w:sz w:val="28"/>
        </w:rPr>
        <w:t>path:</w:t>
      </w:r>
      <w:r>
        <w:rPr>
          <w:spacing w:val="-32"/>
          <w:sz w:val="28"/>
        </w:rPr>
        <w:t xml:space="preserve"> </w:t>
      </w:r>
      <w:r>
        <w:rPr>
          <w:sz w:val="28"/>
        </w:rPr>
        <w:t>path</w:t>
      </w:r>
      <w:r>
        <w:rPr>
          <w:spacing w:val="-15"/>
          <w:sz w:val="28"/>
        </w:rPr>
        <w:t xml:space="preserve"> </w:t>
      </w:r>
      <w:r>
        <w:rPr>
          <w:sz w:val="28"/>
        </w:rPr>
        <w:t>=</w:t>
      </w:r>
      <w:r>
        <w:rPr>
          <w:spacing w:val="-67"/>
          <w:sz w:val="28"/>
        </w:rPr>
        <w:t xml:space="preserve"> </w:t>
      </w:r>
      <w:r>
        <w:rPr>
          <w:sz w:val="28"/>
        </w:rPr>
        <w:t>[H,</w:t>
      </w:r>
      <w:r>
        <w:rPr>
          <w:spacing w:val="-10"/>
          <w:sz w:val="28"/>
        </w:rPr>
        <w:t xml:space="preserve"> </w:t>
      </w:r>
      <w:r>
        <w:rPr>
          <w:sz w:val="28"/>
        </w:rPr>
        <w:t>G]</w:t>
      </w:r>
    </w:p>
    <w:p>
      <w:pPr>
        <w:spacing w:after="0" w:line="256" w:lineRule="auto"/>
        <w:jc w:val="left"/>
        <w:rPr>
          <w:sz w:val="28"/>
        </w:rPr>
        <w:sectPr>
          <w:pgSz w:w="11900" w:h="16860"/>
          <w:pgMar w:top="1280" w:right="1240" w:bottom="280" w:left="132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10"/>
        <w:numPr>
          <w:ilvl w:val="2"/>
          <w:numId w:val="11"/>
        </w:numPr>
        <w:tabs>
          <w:tab w:val="left" w:pos="345"/>
        </w:tabs>
        <w:spacing w:before="70" w:after="0" w:line="240" w:lineRule="auto"/>
        <w:ind w:left="1902" w:right="0" w:hanging="1903"/>
        <w:jc w:val="right"/>
        <w:rPr>
          <w:sz w:val="28"/>
        </w:rPr>
      </w:pPr>
    </w:p>
    <w:p>
      <w:pPr>
        <w:pStyle w:val="6"/>
        <w:spacing w:line="256" w:lineRule="auto"/>
        <w:ind w:left="343" w:right="62"/>
      </w:pPr>
      <w:r>
        <w:br w:type="column"/>
      </w:r>
      <w:r>
        <w:rPr>
          <w:spacing w:val="-1"/>
        </w:rPr>
        <w:t>The</w:t>
      </w:r>
      <w:r>
        <w:rPr>
          <w:spacing w:val="-6"/>
        </w:rPr>
        <w:t xml:space="preserve"> </w:t>
      </w:r>
      <w:r>
        <w:rPr>
          <w:spacing w:val="-1"/>
        </w:rPr>
        <w:t>previous</w:t>
      </w:r>
      <w:r>
        <w:rPr>
          <w:spacing w:val="-8"/>
        </w:rPr>
        <w:t xml:space="preserve"> </w:t>
      </w:r>
      <w:r>
        <w:rPr>
          <w:spacing w:val="-1"/>
        </w:rPr>
        <w:t>node</w:t>
      </w:r>
      <w:r>
        <w:rPr>
          <w:spacing w:val="3"/>
        </w:rPr>
        <w:t xml:space="preserve"> </w:t>
      </w:r>
      <w:r>
        <w:rPr>
          <w:spacing w:val="-1"/>
        </w:rPr>
        <w:t>of</w:t>
      </w:r>
      <w:r>
        <w:rPr>
          <w:spacing w:val="-3"/>
        </w:rPr>
        <w:t xml:space="preserve"> </w:t>
      </w:r>
      <w:r>
        <w:rPr>
          <w:spacing w:val="-1"/>
        </w:rPr>
        <w:t>G is F,</w:t>
      </w:r>
      <w:r>
        <w:rPr>
          <w:spacing w:val="-23"/>
        </w:rPr>
        <w:t xml:space="preserve"> </w:t>
      </w:r>
      <w:r>
        <w:rPr>
          <w:spacing w:val="-1"/>
        </w:rPr>
        <w:t>so</w:t>
      </w:r>
      <w:r>
        <w:rPr>
          <w:spacing w:val="1"/>
        </w:rPr>
        <w:t xml:space="preserve"> </w:t>
      </w:r>
      <w:r>
        <w:rPr>
          <w:spacing w:val="-1"/>
        </w:rPr>
        <w:t>we</w:t>
      </w:r>
      <w:r>
        <w:rPr>
          <w:spacing w:val="-4"/>
        </w:rPr>
        <w:t xml:space="preserve"> </w:t>
      </w:r>
      <w:r>
        <w:rPr>
          <w:spacing w:val="-1"/>
        </w:rPr>
        <w:t>add</w:t>
      </w:r>
      <w:r>
        <w:rPr>
          <w:spacing w:val="-3"/>
        </w:rPr>
        <w:t xml:space="preserve"> </w:t>
      </w:r>
      <w:r>
        <w:t>F to</w:t>
      </w:r>
      <w:r>
        <w:rPr>
          <w:spacing w:val="-3"/>
        </w:rPr>
        <w:t xml:space="preserve"> </w:t>
      </w:r>
      <w:r>
        <w:t>the</w:t>
      </w:r>
      <w:r>
        <w:rPr>
          <w:spacing w:val="2"/>
        </w:rPr>
        <w:t xml:space="preserve"> </w:t>
      </w:r>
      <w:r>
        <w:t>path:</w:t>
      </w:r>
      <w:r>
        <w:rPr>
          <w:spacing w:val="-8"/>
        </w:rPr>
        <w:t xml:space="preserve"> </w:t>
      </w:r>
      <w:r>
        <w:t>path</w:t>
      </w:r>
      <w:r>
        <w:rPr>
          <w:spacing w:val="-5"/>
        </w:rPr>
        <w:t xml:space="preserve"> </w:t>
      </w:r>
      <w:r>
        <w:t>=</w:t>
      </w:r>
      <w:r>
        <w:rPr>
          <w:spacing w:val="-67"/>
        </w:rPr>
        <w:t xml:space="preserve"> </w:t>
      </w:r>
      <w:r>
        <w:t>[H,</w:t>
      </w:r>
      <w:r>
        <w:rPr>
          <w:spacing w:val="-14"/>
        </w:rPr>
        <w:t xml:space="preserve"> </w:t>
      </w:r>
      <w:r>
        <w:t>G,</w:t>
      </w:r>
      <w:r>
        <w:rPr>
          <w:spacing w:val="-6"/>
        </w:rPr>
        <w:t xml:space="preserve"> </w:t>
      </w:r>
      <w:r>
        <w:t>F]</w:t>
      </w:r>
    </w:p>
    <w:p>
      <w:pPr>
        <w:spacing w:after="0" w:line="256" w:lineRule="auto"/>
        <w:sectPr>
          <w:type w:val="continuous"/>
          <w:pgSz w:w="11900" w:h="16860"/>
          <w:pgMar w:top="1320" w:right="1240" w:bottom="280" w:left="1320" w:header="720" w:footer="720" w:gutter="0"/>
          <w:pgBorders w:offsetFrom="page">
            <w:top w:val="single" w:color="000000" w:sz="4" w:space="24"/>
            <w:left w:val="single" w:color="000000" w:sz="4" w:space="24"/>
            <w:bottom w:val="single" w:color="000000" w:sz="4" w:space="24"/>
            <w:right w:val="single" w:color="000000" w:sz="4" w:space="24"/>
          </w:pgBorders>
          <w:cols w:equalWidth="0" w:num="2">
            <w:col w:w="1900" w:space="40"/>
            <w:col w:w="7400"/>
          </w:cols>
        </w:sectPr>
      </w:pPr>
    </w:p>
    <w:p>
      <w:pPr>
        <w:pStyle w:val="10"/>
        <w:numPr>
          <w:ilvl w:val="2"/>
          <w:numId w:val="11"/>
        </w:numPr>
        <w:tabs>
          <w:tab w:val="left" w:pos="2280"/>
          <w:tab w:val="left" w:pos="2281"/>
        </w:tabs>
        <w:spacing w:before="0" w:after="0" w:line="240" w:lineRule="auto"/>
        <w:ind w:left="2280" w:right="0" w:hanging="721"/>
        <w:jc w:val="left"/>
        <w:rPr>
          <w:sz w:val="28"/>
        </w:rPr>
      </w:pPr>
      <w:r>
        <w:rPr>
          <w:sz w:val="28"/>
        </w:rPr>
        <w:t>The</w:t>
      </w:r>
      <w:r>
        <w:rPr>
          <w:spacing w:val="-5"/>
          <w:sz w:val="28"/>
        </w:rPr>
        <w:t xml:space="preserve"> </w:t>
      </w:r>
      <w:r>
        <w:rPr>
          <w:sz w:val="28"/>
        </w:rPr>
        <w:t>previous</w:t>
      </w:r>
      <w:r>
        <w:rPr>
          <w:spacing w:val="-5"/>
          <w:sz w:val="28"/>
        </w:rPr>
        <w:t xml:space="preserve"> </w:t>
      </w:r>
      <w:r>
        <w:rPr>
          <w:sz w:val="28"/>
        </w:rPr>
        <w:t>node</w:t>
      </w:r>
      <w:r>
        <w:rPr>
          <w:spacing w:val="-2"/>
          <w:sz w:val="28"/>
        </w:rPr>
        <w:t xml:space="preserve"> </w:t>
      </w:r>
      <w:r>
        <w:rPr>
          <w:sz w:val="28"/>
        </w:rPr>
        <w:t>of</w:t>
      </w:r>
      <w:r>
        <w:rPr>
          <w:spacing w:val="-6"/>
          <w:sz w:val="28"/>
        </w:rPr>
        <w:t xml:space="preserve"> </w:t>
      </w:r>
      <w:r>
        <w:rPr>
          <w:sz w:val="28"/>
        </w:rPr>
        <w:t>F</w:t>
      </w:r>
      <w:r>
        <w:rPr>
          <w:spacing w:val="5"/>
          <w:sz w:val="28"/>
        </w:rPr>
        <w:t xml:space="preserve"> </w:t>
      </w:r>
      <w:r>
        <w:rPr>
          <w:sz w:val="28"/>
        </w:rPr>
        <w:t>is</w:t>
      </w:r>
      <w:r>
        <w:rPr>
          <w:spacing w:val="-1"/>
          <w:sz w:val="28"/>
        </w:rPr>
        <w:t xml:space="preserve"> </w:t>
      </w:r>
      <w:r>
        <w:rPr>
          <w:sz w:val="28"/>
        </w:rPr>
        <w:t>E,</w:t>
      </w:r>
      <w:r>
        <w:rPr>
          <w:spacing w:val="7"/>
          <w:sz w:val="28"/>
        </w:rPr>
        <w:t xml:space="preserve"> </w:t>
      </w:r>
      <w:r>
        <w:rPr>
          <w:sz w:val="28"/>
        </w:rPr>
        <w:t>so</w:t>
      </w:r>
      <w:r>
        <w:rPr>
          <w:spacing w:val="2"/>
          <w:sz w:val="28"/>
        </w:rPr>
        <w:t xml:space="preserve"> </w:t>
      </w:r>
      <w:r>
        <w:rPr>
          <w:sz w:val="28"/>
        </w:rPr>
        <w:t>we</w:t>
      </w:r>
      <w:r>
        <w:rPr>
          <w:spacing w:val="5"/>
          <w:sz w:val="28"/>
        </w:rPr>
        <w:t xml:space="preserve"> </w:t>
      </w:r>
      <w:r>
        <w:rPr>
          <w:sz w:val="28"/>
        </w:rPr>
        <w:t>add</w:t>
      </w:r>
      <w:r>
        <w:rPr>
          <w:spacing w:val="-1"/>
          <w:sz w:val="28"/>
        </w:rPr>
        <w:t xml:space="preserve"> </w:t>
      </w:r>
      <w:r>
        <w:rPr>
          <w:sz w:val="28"/>
        </w:rPr>
        <w:t>E</w:t>
      </w:r>
      <w:r>
        <w:rPr>
          <w:spacing w:val="-1"/>
          <w:sz w:val="28"/>
        </w:rPr>
        <w:t xml:space="preserve"> </w:t>
      </w:r>
      <w:r>
        <w:rPr>
          <w:sz w:val="28"/>
        </w:rPr>
        <w:t>to</w:t>
      </w:r>
      <w:r>
        <w:rPr>
          <w:spacing w:val="-2"/>
          <w:sz w:val="28"/>
        </w:rPr>
        <w:t xml:space="preserve"> </w:t>
      </w:r>
      <w:r>
        <w:rPr>
          <w:sz w:val="28"/>
        </w:rPr>
        <w:t>the</w:t>
      </w:r>
      <w:r>
        <w:rPr>
          <w:spacing w:val="-2"/>
          <w:sz w:val="28"/>
        </w:rPr>
        <w:t xml:space="preserve"> </w:t>
      </w:r>
      <w:r>
        <w:rPr>
          <w:sz w:val="28"/>
        </w:rPr>
        <w:t>path:</w:t>
      </w:r>
      <w:r>
        <w:rPr>
          <w:spacing w:val="-7"/>
          <w:sz w:val="28"/>
        </w:rPr>
        <w:t xml:space="preserve"> </w:t>
      </w:r>
      <w:r>
        <w:rPr>
          <w:sz w:val="28"/>
        </w:rPr>
        <w:t>path</w:t>
      </w:r>
      <w:r>
        <w:rPr>
          <w:spacing w:val="-17"/>
          <w:sz w:val="28"/>
        </w:rPr>
        <w:t xml:space="preserve"> </w:t>
      </w:r>
      <w:r>
        <w:rPr>
          <w:sz w:val="28"/>
        </w:rPr>
        <w:t>=</w:t>
      </w:r>
    </w:p>
    <w:p>
      <w:pPr>
        <w:pStyle w:val="6"/>
        <w:spacing w:before="22"/>
        <w:ind w:left="2280"/>
      </w:pPr>
      <w:r>
        <w:rPr>
          <w:spacing w:val="-5"/>
        </w:rPr>
        <w:t>[H,</w:t>
      </w:r>
      <w:r>
        <w:rPr>
          <w:spacing w:val="-9"/>
        </w:rPr>
        <w:t xml:space="preserve"> </w:t>
      </w:r>
      <w:r>
        <w:rPr>
          <w:spacing w:val="-5"/>
        </w:rPr>
        <w:t>G,</w:t>
      </w:r>
      <w:r>
        <w:rPr>
          <w:spacing w:val="1"/>
        </w:rPr>
        <w:t xml:space="preserve"> </w:t>
      </w:r>
      <w:r>
        <w:rPr>
          <w:spacing w:val="-5"/>
        </w:rPr>
        <w:t>F,</w:t>
      </w:r>
      <w:r>
        <w:rPr>
          <w:spacing w:val="-35"/>
        </w:rPr>
        <w:t xml:space="preserve"> </w:t>
      </w:r>
      <w:r>
        <w:rPr>
          <w:spacing w:val="-4"/>
        </w:rPr>
        <w:t>E]</w:t>
      </w:r>
    </w:p>
    <w:p>
      <w:pPr>
        <w:pStyle w:val="10"/>
        <w:numPr>
          <w:ilvl w:val="1"/>
          <w:numId w:val="11"/>
        </w:numPr>
        <w:tabs>
          <w:tab w:val="left" w:pos="1200"/>
        </w:tabs>
        <w:spacing w:before="85" w:after="0" w:line="240" w:lineRule="auto"/>
        <w:ind w:left="1200" w:right="0" w:hanging="363"/>
        <w:jc w:val="left"/>
        <w:rPr>
          <w:sz w:val="28"/>
        </w:rPr>
      </w:pPr>
      <w:r>
        <w:rPr>
          <w:spacing w:val="-2"/>
          <w:sz w:val="28"/>
        </w:rPr>
        <w:t>Reverse</w:t>
      </w:r>
      <w:r>
        <w:rPr>
          <w:spacing w:val="-15"/>
          <w:sz w:val="28"/>
        </w:rPr>
        <w:t xml:space="preserve"> </w:t>
      </w:r>
      <w:r>
        <w:rPr>
          <w:spacing w:val="-2"/>
          <w:sz w:val="28"/>
        </w:rPr>
        <w:t>the</w:t>
      </w:r>
      <w:r>
        <w:rPr>
          <w:spacing w:val="-18"/>
          <w:sz w:val="28"/>
        </w:rPr>
        <w:t xml:space="preserve"> </w:t>
      </w:r>
      <w:r>
        <w:rPr>
          <w:spacing w:val="-2"/>
          <w:sz w:val="28"/>
        </w:rPr>
        <w:t>path</w:t>
      </w:r>
      <w:r>
        <w:rPr>
          <w:spacing w:val="-20"/>
          <w:sz w:val="28"/>
        </w:rPr>
        <w:t xml:space="preserve"> </w:t>
      </w:r>
      <w:r>
        <w:rPr>
          <w:spacing w:val="-1"/>
          <w:sz w:val="28"/>
        </w:rPr>
        <w:t>to</w:t>
      </w:r>
      <w:r>
        <w:rPr>
          <w:spacing w:val="-12"/>
          <w:sz w:val="28"/>
        </w:rPr>
        <w:t xml:space="preserve"> </w:t>
      </w:r>
      <w:r>
        <w:rPr>
          <w:spacing w:val="-1"/>
          <w:sz w:val="28"/>
        </w:rPr>
        <w:t>get</w:t>
      </w:r>
      <w:r>
        <w:rPr>
          <w:spacing w:val="-17"/>
          <w:sz w:val="28"/>
        </w:rPr>
        <w:t xml:space="preserve"> </w:t>
      </w:r>
      <w:r>
        <w:rPr>
          <w:spacing w:val="-1"/>
          <w:sz w:val="28"/>
        </w:rPr>
        <w:t>the</w:t>
      </w:r>
      <w:r>
        <w:rPr>
          <w:spacing w:val="-15"/>
          <w:sz w:val="28"/>
        </w:rPr>
        <w:t xml:space="preserve"> </w:t>
      </w:r>
      <w:r>
        <w:rPr>
          <w:spacing w:val="-1"/>
          <w:sz w:val="28"/>
        </w:rPr>
        <w:t>correct</w:t>
      </w:r>
      <w:r>
        <w:rPr>
          <w:spacing w:val="-24"/>
          <w:sz w:val="28"/>
        </w:rPr>
        <w:t xml:space="preserve"> </w:t>
      </w:r>
      <w:r>
        <w:rPr>
          <w:spacing w:val="-1"/>
          <w:sz w:val="28"/>
        </w:rPr>
        <w:t>order:</w:t>
      </w:r>
      <w:r>
        <w:rPr>
          <w:spacing w:val="-29"/>
          <w:sz w:val="28"/>
        </w:rPr>
        <w:t xml:space="preserve"> </w:t>
      </w:r>
      <w:r>
        <w:rPr>
          <w:spacing w:val="-1"/>
          <w:sz w:val="28"/>
        </w:rPr>
        <w:t>path</w:t>
      </w:r>
      <w:r>
        <w:rPr>
          <w:spacing w:val="-20"/>
          <w:sz w:val="28"/>
        </w:rPr>
        <w:t xml:space="preserve"> </w:t>
      </w:r>
      <w:r>
        <w:rPr>
          <w:spacing w:val="-1"/>
          <w:sz w:val="28"/>
        </w:rPr>
        <w:t>=</w:t>
      </w:r>
      <w:r>
        <w:rPr>
          <w:spacing w:val="-3"/>
          <w:sz w:val="28"/>
        </w:rPr>
        <w:t xml:space="preserve"> </w:t>
      </w:r>
      <w:r>
        <w:rPr>
          <w:spacing w:val="-1"/>
          <w:sz w:val="28"/>
        </w:rPr>
        <w:t>[E,</w:t>
      </w:r>
      <w:r>
        <w:rPr>
          <w:spacing w:val="-11"/>
          <w:sz w:val="28"/>
        </w:rPr>
        <w:t xml:space="preserve"> </w:t>
      </w:r>
      <w:r>
        <w:rPr>
          <w:spacing w:val="-1"/>
          <w:sz w:val="28"/>
        </w:rPr>
        <w:t>F,</w:t>
      </w:r>
      <w:r>
        <w:rPr>
          <w:spacing w:val="-25"/>
          <w:sz w:val="28"/>
        </w:rPr>
        <w:t xml:space="preserve"> </w:t>
      </w:r>
      <w:r>
        <w:rPr>
          <w:spacing w:val="-1"/>
          <w:sz w:val="28"/>
        </w:rPr>
        <w:t>G,</w:t>
      </w:r>
      <w:r>
        <w:rPr>
          <w:spacing w:val="-4"/>
          <w:sz w:val="28"/>
        </w:rPr>
        <w:t xml:space="preserve"> </w:t>
      </w:r>
      <w:r>
        <w:rPr>
          <w:spacing w:val="-1"/>
          <w:sz w:val="28"/>
        </w:rPr>
        <w:t>H]</w:t>
      </w:r>
    </w:p>
    <w:p>
      <w:pPr>
        <w:pStyle w:val="6"/>
        <w:spacing w:before="14" w:line="268" w:lineRule="auto"/>
        <w:ind w:left="119" w:right="208"/>
      </w:pPr>
      <w:r>
        <w:t>The</w:t>
      </w:r>
      <w:r>
        <w:rPr>
          <w:spacing w:val="-12"/>
        </w:rPr>
        <w:t xml:space="preserve"> </w:t>
      </w:r>
      <w:r>
        <w:t>optimal</w:t>
      </w:r>
      <w:r>
        <w:rPr>
          <w:spacing w:val="-17"/>
        </w:rPr>
        <w:t xml:space="preserve"> </w:t>
      </w:r>
      <w:r>
        <w:t>path</w:t>
      </w:r>
      <w:r>
        <w:rPr>
          <w:spacing w:val="-10"/>
        </w:rPr>
        <w:t xml:space="preserve"> </w:t>
      </w:r>
      <w:r>
        <w:t>from</w:t>
      </w:r>
      <w:r>
        <w:rPr>
          <w:spacing w:val="-21"/>
        </w:rPr>
        <w:t xml:space="preserve"> </w:t>
      </w:r>
      <w:r>
        <w:t>node</w:t>
      </w:r>
      <w:r>
        <w:rPr>
          <w:spacing w:val="-20"/>
        </w:rPr>
        <w:t xml:space="preserve"> </w:t>
      </w:r>
      <w:r>
        <w:t>E</w:t>
      </w:r>
      <w:r>
        <w:rPr>
          <w:spacing w:val="-3"/>
        </w:rPr>
        <w:t xml:space="preserve"> </w:t>
      </w:r>
      <w:r>
        <w:t>to</w:t>
      </w:r>
      <w:r>
        <w:rPr>
          <w:spacing w:val="-6"/>
        </w:rPr>
        <w:t xml:space="preserve"> </w:t>
      </w:r>
      <w:r>
        <w:t>node</w:t>
      </w:r>
      <w:r>
        <w:rPr>
          <w:spacing w:val="-12"/>
        </w:rPr>
        <w:t xml:space="preserve"> </w:t>
      </w:r>
      <w:r>
        <w:t>H</w:t>
      </w:r>
      <w:r>
        <w:rPr>
          <w:spacing w:val="-8"/>
        </w:rPr>
        <w:t xml:space="preserve"> </w:t>
      </w:r>
      <w:r>
        <w:t>is</w:t>
      </w:r>
      <w:r>
        <w:rPr>
          <w:spacing w:val="-3"/>
        </w:rPr>
        <w:t xml:space="preserve"> </w:t>
      </w:r>
      <w:r>
        <w:t>E</w:t>
      </w:r>
      <w:r>
        <w:rPr>
          <w:spacing w:val="-1"/>
        </w:rPr>
        <w:t xml:space="preserve"> </w:t>
      </w:r>
      <w:r>
        <w:t>-&gt;</w:t>
      </w:r>
      <w:r>
        <w:rPr>
          <w:spacing w:val="3"/>
        </w:rPr>
        <w:t xml:space="preserve"> </w:t>
      </w:r>
      <w:r>
        <w:t>F</w:t>
      </w:r>
      <w:r>
        <w:rPr>
          <w:spacing w:val="-9"/>
        </w:rPr>
        <w:t xml:space="preserve"> </w:t>
      </w:r>
      <w:r>
        <w:t>-&gt;</w:t>
      </w:r>
      <w:r>
        <w:rPr>
          <w:spacing w:val="-12"/>
        </w:rPr>
        <w:t xml:space="preserve"> </w:t>
      </w:r>
      <w:r>
        <w:t>G</w:t>
      </w:r>
      <w:r>
        <w:rPr>
          <w:spacing w:val="4"/>
        </w:rPr>
        <w:t xml:space="preserve"> </w:t>
      </w:r>
      <w:r>
        <w:t>-&gt;</w:t>
      </w:r>
      <w:r>
        <w:rPr>
          <w:spacing w:val="-2"/>
        </w:rPr>
        <w:t xml:space="preserve"> </w:t>
      </w:r>
      <w:r>
        <w:t>H,</w:t>
      </w:r>
      <w:r>
        <w:rPr>
          <w:spacing w:val="-3"/>
        </w:rPr>
        <w:t xml:space="preserve"> </w:t>
      </w:r>
      <w:r>
        <w:t>with</w:t>
      </w:r>
      <w:r>
        <w:rPr>
          <w:spacing w:val="-17"/>
        </w:rPr>
        <w:t xml:space="preserve"> </w:t>
      </w:r>
      <w:r>
        <w:t>a total</w:t>
      </w:r>
      <w:r>
        <w:rPr>
          <w:spacing w:val="-26"/>
        </w:rPr>
        <w:t xml:space="preserve"> </w:t>
      </w:r>
      <w:r>
        <w:t>cost</w:t>
      </w:r>
      <w:r>
        <w:rPr>
          <w:spacing w:val="-15"/>
        </w:rPr>
        <w:t xml:space="preserve"> </w:t>
      </w:r>
      <w:r>
        <w:t>of</w:t>
      </w:r>
      <w:r>
        <w:rPr>
          <w:spacing w:val="-67"/>
        </w:rPr>
        <w:t xml:space="preserve"> </w:t>
      </w:r>
      <w:r>
        <w:t>7.</w:t>
      </w:r>
    </w:p>
    <w:p>
      <w:pPr>
        <w:spacing w:after="0" w:line="268" w:lineRule="auto"/>
        <w:sectPr>
          <w:type w:val="continuous"/>
          <w:pgSz w:w="11900" w:h="16860"/>
          <w:pgMar w:top="1320" w:right="1240" w:bottom="280" w:left="132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2"/>
        <w:numPr>
          <w:ilvl w:val="0"/>
          <w:numId w:val="0"/>
        </w:numPr>
        <w:tabs>
          <w:tab w:val="left" w:pos="480"/>
        </w:tabs>
        <w:spacing w:before="65" w:after="0" w:line="240" w:lineRule="auto"/>
        <w:ind w:left="116" w:leftChars="0" w:right="0" w:rightChars="0"/>
        <w:jc w:val="center"/>
        <w:rPr>
          <w:color w:val="FF0000"/>
        </w:rPr>
      </w:pPr>
      <w:bookmarkStart w:id="26" w:name="Slide 16"/>
      <w:bookmarkEnd w:id="26"/>
      <w:bookmarkStart w:id="27" w:name="Slide 16"/>
      <w:bookmarkEnd w:id="27"/>
      <w:r>
        <w:rPr>
          <w:color w:val="FF0000"/>
          <w:spacing w:val="-4"/>
        </w:rPr>
        <w:t>Implementation</w:t>
      </w:r>
      <w:r>
        <w:rPr>
          <w:color w:val="FF0000"/>
          <w:spacing w:val="-12"/>
        </w:rPr>
        <w:t xml:space="preserve"> </w:t>
      </w:r>
      <w:r>
        <w:rPr>
          <w:color w:val="FF0000"/>
          <w:spacing w:val="-3"/>
        </w:rPr>
        <w:t>Details/Code</w:t>
      </w:r>
    </w:p>
    <w:p>
      <w:pPr>
        <w:pStyle w:val="6"/>
        <w:spacing w:before="131" w:line="266" w:lineRule="auto"/>
        <w:ind w:left="119" w:right="734"/>
      </w:pPr>
      <w:r>
        <w:rPr>
          <w:spacing w:val="-1"/>
          <w:sz w:val="30"/>
          <w:szCs w:val="30"/>
        </w:rPr>
        <w:t>The</w:t>
      </w:r>
      <w:r>
        <w:rPr>
          <w:spacing w:val="-3"/>
          <w:sz w:val="30"/>
          <w:szCs w:val="30"/>
        </w:rPr>
        <w:t xml:space="preserve"> </w:t>
      </w:r>
      <w:r>
        <w:rPr>
          <w:spacing w:val="-1"/>
          <w:sz w:val="30"/>
          <w:szCs w:val="30"/>
        </w:rPr>
        <w:t>Java</w:t>
      </w:r>
      <w:r>
        <w:rPr>
          <w:spacing w:val="3"/>
          <w:sz w:val="30"/>
          <w:szCs w:val="30"/>
        </w:rPr>
        <w:t xml:space="preserve"> </w:t>
      </w:r>
      <w:r>
        <w:rPr>
          <w:spacing w:val="-1"/>
          <w:sz w:val="30"/>
          <w:szCs w:val="30"/>
        </w:rPr>
        <w:t>code</w:t>
      </w:r>
      <w:r>
        <w:rPr>
          <w:spacing w:val="-5"/>
          <w:sz w:val="30"/>
          <w:szCs w:val="30"/>
        </w:rPr>
        <w:t xml:space="preserve"> </w:t>
      </w:r>
      <w:r>
        <w:rPr>
          <w:spacing w:val="-1"/>
          <w:sz w:val="30"/>
          <w:szCs w:val="30"/>
        </w:rPr>
        <w:t>for</w:t>
      </w:r>
      <w:r>
        <w:rPr>
          <w:spacing w:val="-5"/>
          <w:sz w:val="30"/>
          <w:szCs w:val="30"/>
        </w:rPr>
        <w:t xml:space="preserve"> </w:t>
      </w:r>
      <w:r>
        <w:rPr>
          <w:spacing w:val="-1"/>
          <w:sz w:val="30"/>
          <w:szCs w:val="30"/>
        </w:rPr>
        <w:t>the</w:t>
      </w:r>
      <w:r>
        <w:rPr>
          <w:spacing w:val="-3"/>
          <w:sz w:val="30"/>
          <w:szCs w:val="30"/>
        </w:rPr>
        <w:t xml:space="preserve"> </w:t>
      </w:r>
      <w:r>
        <w:rPr>
          <w:sz w:val="30"/>
          <w:szCs w:val="30"/>
        </w:rPr>
        <w:t>telephone</w:t>
      </w:r>
      <w:r>
        <w:rPr>
          <w:spacing w:val="-5"/>
          <w:sz w:val="30"/>
          <w:szCs w:val="30"/>
        </w:rPr>
        <w:t xml:space="preserve"> </w:t>
      </w:r>
      <w:r>
        <w:rPr>
          <w:sz w:val="30"/>
          <w:szCs w:val="30"/>
        </w:rPr>
        <w:t>network</w:t>
      </w:r>
      <w:r>
        <w:rPr>
          <w:spacing w:val="-14"/>
          <w:sz w:val="30"/>
          <w:szCs w:val="30"/>
        </w:rPr>
        <w:t xml:space="preserve"> </w:t>
      </w:r>
      <w:r>
        <w:rPr>
          <w:sz w:val="30"/>
          <w:szCs w:val="30"/>
        </w:rPr>
        <w:t>routing</w:t>
      </w:r>
      <w:r>
        <w:rPr>
          <w:spacing w:val="-23"/>
          <w:sz w:val="30"/>
          <w:szCs w:val="30"/>
        </w:rPr>
        <w:t xml:space="preserve"> </w:t>
      </w:r>
      <w:r>
        <w:rPr>
          <w:sz w:val="30"/>
          <w:szCs w:val="30"/>
        </w:rPr>
        <w:t>problem</w:t>
      </w:r>
      <w:r>
        <w:rPr>
          <w:spacing w:val="-24"/>
          <w:sz w:val="30"/>
          <w:szCs w:val="30"/>
        </w:rPr>
        <w:t xml:space="preserve"> </w:t>
      </w:r>
      <w:r>
        <w:rPr>
          <w:sz w:val="30"/>
          <w:szCs w:val="30"/>
        </w:rPr>
        <w:t>using</w:t>
      </w:r>
      <w:r>
        <w:rPr>
          <w:spacing w:val="-20"/>
          <w:sz w:val="30"/>
          <w:szCs w:val="30"/>
        </w:rPr>
        <w:t xml:space="preserve"> </w:t>
      </w:r>
      <w:r>
        <w:rPr>
          <w:sz w:val="30"/>
          <w:szCs w:val="30"/>
        </w:rPr>
        <w:t>Dijkstra's</w:t>
      </w:r>
      <w:r>
        <w:rPr>
          <w:spacing w:val="-67"/>
          <w:sz w:val="30"/>
          <w:szCs w:val="30"/>
        </w:rPr>
        <w:t xml:space="preserve"> </w:t>
      </w:r>
      <w:r>
        <w:rPr>
          <w:spacing w:val="-2"/>
          <w:sz w:val="30"/>
          <w:szCs w:val="30"/>
        </w:rPr>
        <w:t>algorithm,</w:t>
      </w:r>
      <w:r>
        <w:rPr>
          <w:spacing w:val="-16"/>
          <w:sz w:val="30"/>
          <w:szCs w:val="30"/>
        </w:rPr>
        <w:t xml:space="preserve"> </w:t>
      </w:r>
      <w:r>
        <w:rPr>
          <w:spacing w:val="-1"/>
          <w:sz w:val="30"/>
          <w:szCs w:val="30"/>
        </w:rPr>
        <w:t>along</w:t>
      </w:r>
      <w:r>
        <w:rPr>
          <w:spacing w:val="-18"/>
          <w:sz w:val="30"/>
          <w:szCs w:val="30"/>
        </w:rPr>
        <w:t xml:space="preserve"> </w:t>
      </w:r>
      <w:r>
        <w:rPr>
          <w:spacing w:val="-1"/>
          <w:sz w:val="30"/>
          <w:szCs w:val="30"/>
        </w:rPr>
        <w:t>with</w:t>
      </w:r>
      <w:r>
        <w:rPr>
          <w:spacing w:val="-17"/>
          <w:sz w:val="30"/>
          <w:szCs w:val="30"/>
        </w:rPr>
        <w:t xml:space="preserve"> </w:t>
      </w:r>
      <w:r>
        <w:rPr>
          <w:spacing w:val="-1"/>
          <w:sz w:val="30"/>
          <w:szCs w:val="30"/>
        </w:rPr>
        <w:t>explanations</w:t>
      </w:r>
      <w:r>
        <w:rPr>
          <w:spacing w:val="-19"/>
          <w:sz w:val="30"/>
          <w:szCs w:val="30"/>
        </w:rPr>
        <w:t xml:space="preserve"> </w:t>
      </w:r>
      <w:r>
        <w:rPr>
          <w:spacing w:val="-1"/>
          <w:sz w:val="30"/>
          <w:szCs w:val="30"/>
        </w:rPr>
        <w:t>for</w:t>
      </w:r>
      <w:r>
        <w:rPr>
          <w:spacing w:val="-17"/>
          <w:sz w:val="30"/>
          <w:szCs w:val="30"/>
        </w:rPr>
        <w:t xml:space="preserve"> </w:t>
      </w:r>
      <w:r>
        <w:rPr>
          <w:spacing w:val="-1"/>
          <w:sz w:val="30"/>
          <w:szCs w:val="30"/>
        </w:rPr>
        <w:t>each</w:t>
      </w:r>
      <w:r>
        <w:rPr>
          <w:spacing w:val="-7"/>
          <w:sz w:val="30"/>
          <w:szCs w:val="30"/>
        </w:rPr>
        <w:t xml:space="preserve"> </w:t>
      </w:r>
      <w:r>
        <w:rPr>
          <w:spacing w:val="-1"/>
          <w:sz w:val="30"/>
          <w:szCs w:val="30"/>
        </w:rPr>
        <w:t>function</w:t>
      </w:r>
      <w:r>
        <w:rPr>
          <w:spacing w:val="-20"/>
          <w:sz w:val="30"/>
          <w:szCs w:val="30"/>
        </w:rPr>
        <w:t xml:space="preserve"> </w:t>
      </w:r>
      <w:r>
        <w:rPr>
          <w:spacing w:val="-1"/>
          <w:sz w:val="30"/>
          <w:szCs w:val="30"/>
        </w:rPr>
        <w:t>used:</w:t>
      </w:r>
    </w:p>
    <w:p>
      <w:pPr>
        <w:pStyle w:val="6"/>
        <w:spacing w:before="5"/>
      </w:pPr>
    </w:p>
    <w:p>
      <w:pPr>
        <w:pStyle w:val="6"/>
        <w:spacing w:before="5"/>
        <w:rPr>
          <w:rFonts w:hint="default"/>
        </w:rPr>
      </w:pPr>
      <w:r>
        <w:rPr>
          <w:rFonts w:hint="default"/>
        </w:rPr>
        <w:t>import java.util.*;</w:t>
      </w:r>
    </w:p>
    <w:p>
      <w:pPr>
        <w:pStyle w:val="6"/>
        <w:spacing w:before="5"/>
        <w:rPr>
          <w:rFonts w:hint="default"/>
        </w:rPr>
      </w:pPr>
    </w:p>
    <w:p>
      <w:pPr>
        <w:pStyle w:val="6"/>
        <w:spacing w:before="5"/>
        <w:rPr>
          <w:rFonts w:hint="default"/>
        </w:rPr>
      </w:pPr>
      <w:r>
        <w:rPr>
          <w:rFonts w:hint="default"/>
        </w:rPr>
        <w:t>public class TelephoneNetworkRouting {</w:t>
      </w:r>
    </w:p>
    <w:p>
      <w:pPr>
        <w:pStyle w:val="6"/>
        <w:spacing w:before="5"/>
        <w:rPr>
          <w:rFonts w:hint="default"/>
        </w:rPr>
      </w:pPr>
      <w:r>
        <w:rPr>
          <w:rFonts w:hint="default"/>
        </w:rPr>
        <w:t xml:space="preserve">    </w:t>
      </w:r>
    </w:p>
    <w:p>
      <w:pPr>
        <w:pStyle w:val="6"/>
        <w:spacing w:before="5"/>
        <w:rPr>
          <w:rFonts w:hint="default"/>
        </w:rPr>
      </w:pPr>
      <w:r>
        <w:rPr>
          <w:rFonts w:hint="default"/>
        </w:rPr>
        <w:t xml:space="preserve">    private static final int INFINITY = Integer.MAX_VALUE;</w:t>
      </w:r>
    </w:p>
    <w:p>
      <w:pPr>
        <w:pStyle w:val="6"/>
        <w:spacing w:before="5"/>
        <w:rPr>
          <w:rFonts w:hint="default"/>
        </w:rPr>
      </w:pPr>
    </w:p>
    <w:p>
      <w:pPr>
        <w:pStyle w:val="6"/>
        <w:spacing w:before="5"/>
        <w:rPr>
          <w:rFonts w:hint="default"/>
        </w:rPr>
      </w:pPr>
      <w:r>
        <w:rPr>
          <w:rFonts w:hint="default"/>
        </w:rPr>
        <w:t xml:space="preserve">    public static void main(String[] args) {</w:t>
      </w:r>
    </w:p>
    <w:p>
      <w:pPr>
        <w:pStyle w:val="6"/>
        <w:spacing w:before="5"/>
        <w:rPr>
          <w:rFonts w:hint="default"/>
        </w:rPr>
      </w:pPr>
      <w:r>
        <w:rPr>
          <w:rFonts w:hint="default"/>
        </w:rPr>
        <w:t xml:space="preserve">        // Create a graph</w:t>
      </w:r>
    </w:p>
    <w:p>
      <w:pPr>
        <w:pStyle w:val="6"/>
        <w:spacing w:before="5"/>
        <w:rPr>
          <w:rFonts w:hint="default"/>
        </w:rPr>
      </w:pPr>
      <w:r>
        <w:rPr>
          <w:rFonts w:hint="default"/>
        </w:rPr>
        <w:t xml:space="preserve">        int[][] graph = {</w:t>
      </w:r>
    </w:p>
    <w:p>
      <w:pPr>
        <w:pStyle w:val="6"/>
        <w:spacing w:before="5"/>
        <w:rPr>
          <w:rFonts w:hint="default"/>
        </w:rPr>
      </w:pPr>
      <w:r>
        <w:rPr>
          <w:rFonts w:hint="default"/>
        </w:rPr>
        <w:t xml:space="preserve">            {0, 2, 4, 0, 0, 0},</w:t>
      </w:r>
    </w:p>
    <w:p>
      <w:pPr>
        <w:pStyle w:val="6"/>
        <w:spacing w:before="5"/>
        <w:rPr>
          <w:rFonts w:hint="default"/>
        </w:rPr>
      </w:pPr>
      <w:r>
        <w:rPr>
          <w:rFonts w:hint="default"/>
        </w:rPr>
        <w:t xml:space="preserve">            {2, 0, 1, 4, 2, 0},</w:t>
      </w:r>
    </w:p>
    <w:p>
      <w:pPr>
        <w:pStyle w:val="6"/>
        <w:spacing w:before="5"/>
        <w:rPr>
          <w:rFonts w:hint="default"/>
        </w:rPr>
      </w:pPr>
      <w:r>
        <w:rPr>
          <w:rFonts w:hint="default"/>
        </w:rPr>
        <w:t xml:space="preserve">            {4, 1, 0, 0, 3, 0},</w:t>
      </w:r>
    </w:p>
    <w:p>
      <w:pPr>
        <w:pStyle w:val="6"/>
        <w:spacing w:before="5"/>
        <w:rPr>
          <w:rFonts w:hint="default"/>
        </w:rPr>
      </w:pPr>
      <w:r>
        <w:rPr>
          <w:rFonts w:hint="default"/>
        </w:rPr>
        <w:t xml:space="preserve">            {0, 4, 0, 0, 3, 1},</w:t>
      </w:r>
    </w:p>
    <w:p>
      <w:pPr>
        <w:pStyle w:val="6"/>
        <w:spacing w:before="5"/>
        <w:rPr>
          <w:rFonts w:hint="default"/>
        </w:rPr>
      </w:pPr>
      <w:r>
        <w:rPr>
          <w:rFonts w:hint="default"/>
        </w:rPr>
        <w:t xml:space="preserve">            {0, 2, 3, 3, 0, 2},</w:t>
      </w:r>
    </w:p>
    <w:p>
      <w:pPr>
        <w:pStyle w:val="6"/>
        <w:spacing w:before="5"/>
        <w:rPr>
          <w:rFonts w:hint="default"/>
        </w:rPr>
      </w:pPr>
      <w:r>
        <w:rPr>
          <w:rFonts w:hint="default"/>
        </w:rPr>
        <w:t xml:space="preserve">            {0, 0, 0, 1, 2, 0}</w:t>
      </w:r>
    </w:p>
    <w:p>
      <w:pPr>
        <w:pStyle w:val="6"/>
        <w:spacing w:before="5"/>
        <w:rPr>
          <w:rFonts w:hint="default"/>
        </w:rPr>
      </w:pPr>
      <w:r>
        <w:rPr>
          <w:rFonts w:hint="default"/>
        </w:rPr>
        <w:t xml:space="preserve">        };</w:t>
      </w:r>
    </w:p>
    <w:p>
      <w:pPr>
        <w:pStyle w:val="6"/>
        <w:spacing w:before="5"/>
        <w:rPr>
          <w:rFonts w:hint="default"/>
        </w:rPr>
      </w:pPr>
      <w:r>
        <w:rPr>
          <w:rFonts w:hint="default"/>
        </w:rPr>
        <w:t xml:space="preserve">        int source = 0; // Source vertex</w:t>
      </w:r>
    </w:p>
    <w:p>
      <w:pPr>
        <w:pStyle w:val="6"/>
        <w:spacing w:before="5"/>
        <w:rPr>
          <w:rFonts w:hint="default"/>
        </w:rPr>
      </w:pPr>
      <w:r>
        <w:rPr>
          <w:rFonts w:hint="default"/>
        </w:rPr>
        <w:t xml:space="preserve">        </w:t>
      </w:r>
    </w:p>
    <w:p>
      <w:pPr>
        <w:pStyle w:val="6"/>
        <w:spacing w:before="5"/>
        <w:rPr>
          <w:rFonts w:hint="default"/>
        </w:rPr>
      </w:pPr>
      <w:r>
        <w:rPr>
          <w:rFonts w:hint="default"/>
        </w:rPr>
        <w:t xml:space="preserve">        int[] shortestDistances = dijkstra(graph, source);</w:t>
      </w:r>
    </w:p>
    <w:p>
      <w:pPr>
        <w:pStyle w:val="6"/>
        <w:spacing w:before="5"/>
        <w:rPr>
          <w:rFonts w:hint="default"/>
        </w:rPr>
      </w:pPr>
      <w:r>
        <w:rPr>
          <w:rFonts w:hint="default"/>
        </w:rPr>
        <w:t xml:space="preserve">        </w:t>
      </w:r>
    </w:p>
    <w:p>
      <w:pPr>
        <w:pStyle w:val="6"/>
        <w:spacing w:before="5"/>
        <w:rPr>
          <w:rFonts w:hint="default"/>
        </w:rPr>
      </w:pPr>
      <w:r>
        <w:rPr>
          <w:rFonts w:hint="default"/>
        </w:rPr>
        <w:t xml:space="preserve">        // Print the shortest distances from the source to all vertices</w:t>
      </w:r>
    </w:p>
    <w:p>
      <w:pPr>
        <w:pStyle w:val="6"/>
        <w:spacing w:before="5"/>
        <w:rPr>
          <w:rFonts w:hint="default"/>
        </w:rPr>
      </w:pPr>
      <w:r>
        <w:rPr>
          <w:rFonts w:hint="default"/>
        </w:rPr>
        <w:t xml:space="preserve">        System.out.println("Shortest distances from source vertex " + source + ":");</w:t>
      </w:r>
    </w:p>
    <w:p>
      <w:pPr>
        <w:pStyle w:val="6"/>
        <w:spacing w:before="5"/>
        <w:rPr>
          <w:rFonts w:hint="default"/>
        </w:rPr>
      </w:pPr>
      <w:r>
        <w:rPr>
          <w:rFonts w:hint="default"/>
        </w:rPr>
        <w:t xml:space="preserve">        for (int i = 0; i &lt; shortestDistances.length; i++) {</w:t>
      </w:r>
    </w:p>
    <w:p>
      <w:pPr>
        <w:pStyle w:val="6"/>
        <w:spacing w:before="5"/>
        <w:rPr>
          <w:rFonts w:hint="default"/>
        </w:rPr>
      </w:pPr>
      <w:r>
        <w:rPr>
          <w:rFonts w:hint="default"/>
        </w:rPr>
        <w:t xml:space="preserve">            System.out.println("Vertex " + i + ": " + shortestDistances[i]);</w:t>
      </w:r>
    </w:p>
    <w:p>
      <w:pPr>
        <w:pStyle w:val="6"/>
        <w:spacing w:before="5"/>
        <w:rPr>
          <w:rFonts w:hint="default"/>
        </w:rPr>
      </w:pPr>
      <w:r>
        <w:rPr>
          <w:rFonts w:hint="default"/>
        </w:rPr>
        <w:t xml:space="preserve">        }</w:t>
      </w:r>
    </w:p>
    <w:p>
      <w:pPr>
        <w:pStyle w:val="6"/>
        <w:spacing w:before="5"/>
        <w:rPr>
          <w:rFonts w:hint="default"/>
        </w:rPr>
      </w:pPr>
      <w:r>
        <w:rPr>
          <w:rFonts w:hint="default"/>
        </w:rPr>
        <w:t xml:space="preserve">    }</w:t>
      </w:r>
    </w:p>
    <w:p>
      <w:pPr>
        <w:pStyle w:val="6"/>
        <w:spacing w:before="5"/>
        <w:rPr>
          <w:rFonts w:hint="default"/>
        </w:rPr>
      </w:pPr>
      <w:r>
        <w:rPr>
          <w:rFonts w:hint="default"/>
        </w:rPr>
        <w:t xml:space="preserve">    </w:t>
      </w:r>
    </w:p>
    <w:p>
      <w:pPr>
        <w:pStyle w:val="6"/>
        <w:spacing w:before="5"/>
        <w:rPr>
          <w:rFonts w:hint="default"/>
        </w:rPr>
      </w:pPr>
      <w:r>
        <w:rPr>
          <w:rFonts w:hint="default"/>
        </w:rPr>
        <w:t xml:space="preserve">    public static int[] dijkstra(int[][] graph, int source) {</w:t>
      </w:r>
    </w:p>
    <w:p>
      <w:pPr>
        <w:pStyle w:val="6"/>
        <w:spacing w:before="5"/>
        <w:rPr>
          <w:rFonts w:hint="default"/>
        </w:rPr>
      </w:pPr>
      <w:r>
        <w:rPr>
          <w:rFonts w:hint="default"/>
        </w:rPr>
        <w:t xml:space="preserve">        int numVertices = graph.length;</w:t>
      </w:r>
    </w:p>
    <w:p>
      <w:pPr>
        <w:pStyle w:val="6"/>
        <w:spacing w:before="5"/>
        <w:rPr>
          <w:rFonts w:hint="default"/>
        </w:rPr>
      </w:pPr>
      <w:r>
        <w:rPr>
          <w:rFonts w:hint="default"/>
        </w:rPr>
        <w:t xml:space="preserve">        int[] shortestDistances = new int[numVertices]; // Array to store shortest distances</w:t>
      </w:r>
    </w:p>
    <w:p>
      <w:pPr>
        <w:pStyle w:val="6"/>
        <w:spacing w:before="5"/>
        <w:rPr>
          <w:rFonts w:hint="default"/>
        </w:rPr>
      </w:pPr>
      <w:r>
        <w:rPr>
          <w:rFonts w:hint="default"/>
        </w:rPr>
        <w:t xml:space="preserve">        boolean[] visited = new boolean[numVertices]; // Array to track visited vertices</w:t>
      </w:r>
    </w:p>
    <w:p>
      <w:pPr>
        <w:pStyle w:val="6"/>
        <w:spacing w:before="5"/>
        <w:rPr>
          <w:rFonts w:hint="default"/>
        </w:rPr>
      </w:pPr>
      <w:r>
        <w:rPr>
          <w:rFonts w:hint="default"/>
        </w:rPr>
        <w:t xml:space="preserve">        </w:t>
      </w:r>
    </w:p>
    <w:p>
      <w:pPr>
        <w:pStyle w:val="6"/>
        <w:spacing w:before="5"/>
        <w:rPr>
          <w:rFonts w:hint="default"/>
        </w:rPr>
      </w:pPr>
      <w:r>
        <w:rPr>
          <w:rFonts w:hint="default"/>
        </w:rPr>
        <w:t xml:space="preserve">        // Initialize the shortest distances and visited array</w:t>
      </w:r>
    </w:p>
    <w:p>
      <w:pPr>
        <w:pStyle w:val="6"/>
        <w:spacing w:before="5"/>
        <w:rPr>
          <w:rFonts w:hint="default"/>
        </w:rPr>
      </w:pPr>
      <w:r>
        <w:rPr>
          <w:rFonts w:hint="default"/>
        </w:rPr>
        <w:t xml:space="preserve">        for (int i = 0; i &lt; numVertices; i++) {</w:t>
      </w:r>
    </w:p>
    <w:p>
      <w:pPr>
        <w:pStyle w:val="6"/>
        <w:spacing w:before="5"/>
        <w:rPr>
          <w:rFonts w:hint="default"/>
        </w:rPr>
      </w:pPr>
      <w:r>
        <w:rPr>
          <w:rFonts w:hint="default"/>
        </w:rPr>
        <w:t xml:space="preserve">            shortestDistances[i] = INFINITY;</w:t>
      </w:r>
    </w:p>
    <w:p>
      <w:pPr>
        <w:pStyle w:val="6"/>
        <w:spacing w:before="5"/>
        <w:rPr>
          <w:rFonts w:hint="default"/>
        </w:rPr>
      </w:pPr>
      <w:r>
        <w:rPr>
          <w:rFonts w:hint="default"/>
        </w:rPr>
        <w:t xml:space="preserve">            visited[i] = false;</w:t>
      </w:r>
    </w:p>
    <w:p>
      <w:pPr>
        <w:pStyle w:val="6"/>
        <w:spacing w:before="5"/>
        <w:rPr>
          <w:rFonts w:hint="default"/>
        </w:rPr>
      </w:pPr>
      <w:r>
        <w:rPr>
          <w:rFonts w:hint="default"/>
        </w:rPr>
        <w:t xml:space="preserve">        }</w:t>
      </w:r>
    </w:p>
    <w:p>
      <w:pPr>
        <w:pStyle w:val="6"/>
        <w:spacing w:before="5"/>
        <w:rPr>
          <w:rFonts w:hint="default"/>
        </w:rPr>
      </w:pPr>
      <w:r>
        <w:rPr>
          <w:rFonts w:hint="default"/>
        </w:rPr>
        <w:t xml:space="preserve">        </w:t>
      </w:r>
    </w:p>
    <w:p>
      <w:pPr>
        <w:pStyle w:val="6"/>
        <w:spacing w:before="5"/>
        <w:rPr>
          <w:rFonts w:hint="default"/>
        </w:rPr>
      </w:pPr>
      <w:r>
        <w:rPr>
          <w:rFonts w:hint="default"/>
        </w:rPr>
        <w:t xml:space="preserve">       </w:t>
      </w:r>
    </w:p>
    <w:p>
      <w:pPr>
        <w:pStyle w:val="6"/>
        <w:spacing w:before="5"/>
        <w:rPr>
          <w:rFonts w:hint="default"/>
        </w:rPr>
      </w:pPr>
    </w:p>
    <w:p>
      <w:pPr>
        <w:pStyle w:val="6"/>
        <w:spacing w:before="5"/>
        <w:rPr>
          <w:rFonts w:hint="default"/>
        </w:rPr>
      </w:pPr>
      <w:r>
        <w:rPr>
          <w:rFonts w:hint="default"/>
        </w:rPr>
        <w:t xml:space="preserve"> shortestDistances[source] = 0; // Set distance of source vertex to 0</w:t>
      </w:r>
    </w:p>
    <w:p>
      <w:pPr>
        <w:pStyle w:val="6"/>
        <w:spacing w:before="5"/>
        <w:rPr>
          <w:rFonts w:hint="default"/>
        </w:rPr>
      </w:pPr>
      <w:r>
        <w:rPr>
          <w:rFonts w:hint="default"/>
        </w:rPr>
        <w:t xml:space="preserve">        </w:t>
      </w:r>
    </w:p>
    <w:p>
      <w:pPr>
        <w:pStyle w:val="6"/>
        <w:spacing w:before="5"/>
        <w:rPr>
          <w:rFonts w:hint="default"/>
        </w:rPr>
      </w:pPr>
      <w:r>
        <w:rPr>
          <w:rFonts w:hint="default"/>
        </w:rPr>
        <w:t xml:space="preserve">        for (int count = 0; count &lt; numVertices - 1; count++) {</w:t>
      </w:r>
    </w:p>
    <w:p>
      <w:pPr>
        <w:pStyle w:val="6"/>
        <w:spacing w:before="5"/>
        <w:rPr>
          <w:rFonts w:hint="default"/>
        </w:rPr>
      </w:pPr>
      <w:r>
        <w:rPr>
          <w:rFonts w:hint="default"/>
        </w:rPr>
        <w:t xml:space="preserve">            int minDistanceVertex = getMinDistanceVertex(shortestDistances, visited);</w:t>
      </w:r>
    </w:p>
    <w:p>
      <w:pPr>
        <w:pStyle w:val="6"/>
        <w:spacing w:before="5"/>
        <w:rPr>
          <w:rFonts w:hint="default"/>
        </w:rPr>
      </w:pPr>
      <w:r>
        <w:rPr>
          <w:rFonts w:hint="default"/>
        </w:rPr>
        <w:t xml:space="preserve">            visited[minDistanceVertex] = true; // Mark the vertex as visited</w:t>
      </w:r>
    </w:p>
    <w:p>
      <w:pPr>
        <w:pStyle w:val="6"/>
        <w:spacing w:before="5"/>
        <w:rPr>
          <w:rFonts w:hint="default"/>
        </w:rPr>
      </w:pPr>
    </w:p>
    <w:p>
      <w:pPr>
        <w:pStyle w:val="6"/>
        <w:spacing w:before="5"/>
        <w:rPr>
          <w:rFonts w:hint="default"/>
        </w:rPr>
      </w:pPr>
    </w:p>
    <w:p>
      <w:pPr>
        <w:pStyle w:val="6"/>
        <w:spacing w:before="5"/>
        <w:rPr>
          <w:rFonts w:hint="default"/>
        </w:rPr>
      </w:pPr>
      <w:r>
        <w:rPr>
          <w:rFonts w:hint="default"/>
        </w:rPr>
        <w:t xml:space="preserve"> // Update the distances of adjacent vertices</w:t>
      </w:r>
    </w:p>
    <w:p>
      <w:pPr>
        <w:pStyle w:val="6"/>
        <w:spacing w:before="5"/>
        <w:rPr>
          <w:rFonts w:hint="default"/>
        </w:rPr>
      </w:pPr>
      <w:r>
        <w:rPr>
          <w:rFonts w:hint="default"/>
        </w:rPr>
        <w:t xml:space="preserve">            for (int v = 0; v &lt; numVertices; v++) {</w:t>
      </w:r>
    </w:p>
    <w:p>
      <w:pPr>
        <w:pStyle w:val="6"/>
        <w:spacing w:before="5"/>
        <w:rPr>
          <w:rFonts w:hint="default"/>
        </w:rPr>
      </w:pPr>
      <w:r>
        <w:rPr>
          <w:rFonts w:hint="default"/>
        </w:rPr>
        <w:t xml:space="preserve">                if (!visited[v] &amp;&amp; graph[minDistanceVertex][v] != 0 &amp;&amp;</w:t>
      </w:r>
    </w:p>
    <w:p>
      <w:pPr>
        <w:pStyle w:val="6"/>
        <w:spacing w:before="5"/>
        <w:rPr>
          <w:rFonts w:hint="default"/>
        </w:rPr>
      </w:pPr>
      <w:r>
        <w:rPr>
          <w:rFonts w:hint="default"/>
        </w:rPr>
        <w:t xml:space="preserve">                        shortestDistances[minDistanceVertex] != INFINITY &amp;&amp;</w:t>
      </w:r>
    </w:p>
    <w:p>
      <w:pPr>
        <w:pStyle w:val="6"/>
        <w:spacing w:before="5"/>
        <w:rPr>
          <w:rFonts w:hint="default"/>
        </w:rPr>
      </w:pPr>
      <w:r>
        <w:rPr>
          <w:rFonts w:hint="default"/>
        </w:rPr>
        <w:t xml:space="preserve">                        shortestDistances[minDistanceVertex] + graph[minDistanceVertex][v] &lt; shortestDistances[v]) {</w:t>
      </w:r>
    </w:p>
    <w:p>
      <w:pPr>
        <w:pStyle w:val="6"/>
        <w:spacing w:before="5"/>
        <w:rPr>
          <w:rFonts w:hint="default"/>
        </w:rPr>
      </w:pPr>
      <w:r>
        <w:rPr>
          <w:rFonts w:hint="default"/>
        </w:rPr>
        <w:t xml:space="preserve">                    shortestDistances[v] = shortestDistances[minDistanceVertex] + graph[minDistanceVertex][v];</w:t>
      </w:r>
    </w:p>
    <w:p>
      <w:pPr>
        <w:pStyle w:val="6"/>
        <w:spacing w:before="5"/>
        <w:rPr>
          <w:rFonts w:hint="default"/>
        </w:rPr>
      </w:pPr>
      <w:r>
        <w:rPr>
          <w:rFonts w:hint="default"/>
        </w:rPr>
        <w:t xml:space="preserve">                }</w:t>
      </w:r>
    </w:p>
    <w:p>
      <w:pPr>
        <w:pStyle w:val="6"/>
        <w:spacing w:before="5"/>
        <w:rPr>
          <w:rFonts w:hint="default"/>
        </w:rPr>
      </w:pPr>
      <w:r>
        <w:rPr>
          <w:rFonts w:hint="default"/>
        </w:rPr>
        <w:t xml:space="preserve">            }</w:t>
      </w:r>
    </w:p>
    <w:p>
      <w:pPr>
        <w:pStyle w:val="6"/>
        <w:spacing w:before="5"/>
        <w:rPr>
          <w:rFonts w:hint="default"/>
        </w:rPr>
      </w:pPr>
      <w:r>
        <w:rPr>
          <w:rFonts w:hint="default"/>
        </w:rPr>
        <w:t xml:space="preserve">        }</w:t>
      </w:r>
    </w:p>
    <w:p>
      <w:pPr>
        <w:pStyle w:val="6"/>
        <w:spacing w:before="5"/>
        <w:rPr>
          <w:rFonts w:hint="default"/>
        </w:rPr>
      </w:pPr>
      <w:r>
        <w:rPr>
          <w:rFonts w:hint="default"/>
        </w:rPr>
        <w:t xml:space="preserve">        </w:t>
      </w:r>
    </w:p>
    <w:p>
      <w:pPr>
        <w:pStyle w:val="6"/>
        <w:spacing w:before="5"/>
        <w:rPr>
          <w:rFonts w:hint="default"/>
        </w:rPr>
      </w:pPr>
      <w:r>
        <w:rPr>
          <w:rFonts w:hint="default"/>
        </w:rPr>
        <w:t xml:space="preserve">        return shortestDistances;</w:t>
      </w:r>
    </w:p>
    <w:p>
      <w:pPr>
        <w:pStyle w:val="6"/>
        <w:spacing w:before="5"/>
        <w:rPr>
          <w:rFonts w:hint="default"/>
        </w:rPr>
      </w:pPr>
      <w:r>
        <w:rPr>
          <w:rFonts w:hint="default"/>
        </w:rPr>
        <w:t xml:space="preserve">    }</w:t>
      </w:r>
    </w:p>
    <w:p>
      <w:pPr>
        <w:pStyle w:val="6"/>
        <w:spacing w:before="5"/>
        <w:rPr>
          <w:rFonts w:hint="default"/>
        </w:rPr>
      </w:pPr>
      <w:r>
        <w:rPr>
          <w:rFonts w:hint="default"/>
        </w:rPr>
        <w:t xml:space="preserve">    </w:t>
      </w:r>
    </w:p>
    <w:p>
      <w:pPr>
        <w:pStyle w:val="6"/>
        <w:spacing w:before="5"/>
        <w:rPr>
          <w:rFonts w:hint="default"/>
        </w:rPr>
      </w:pPr>
      <w:r>
        <w:rPr>
          <w:rFonts w:hint="default"/>
        </w:rPr>
        <w:t xml:space="preserve">    public static int getMinDistanceVertex(int[] shortestDistances, boolean[] visited) {</w:t>
      </w:r>
    </w:p>
    <w:p>
      <w:pPr>
        <w:pStyle w:val="6"/>
        <w:spacing w:before="5"/>
        <w:rPr>
          <w:rFonts w:hint="default"/>
        </w:rPr>
      </w:pPr>
      <w:r>
        <w:rPr>
          <w:rFonts w:hint="default"/>
        </w:rPr>
        <w:t xml:space="preserve">        int minDistance = INFINITY;</w:t>
      </w:r>
    </w:p>
    <w:p>
      <w:pPr>
        <w:pStyle w:val="6"/>
        <w:spacing w:before="5"/>
        <w:rPr>
          <w:rFonts w:hint="default"/>
        </w:rPr>
      </w:pPr>
      <w:r>
        <w:rPr>
          <w:rFonts w:hint="default"/>
        </w:rPr>
        <w:t xml:space="preserve">        int minDistanceVertex = -1;</w:t>
      </w:r>
    </w:p>
    <w:p>
      <w:pPr>
        <w:pStyle w:val="6"/>
        <w:spacing w:before="5"/>
        <w:rPr>
          <w:rFonts w:hint="default"/>
        </w:rPr>
      </w:pPr>
      <w:r>
        <w:rPr>
          <w:rFonts w:hint="default"/>
        </w:rPr>
        <w:t xml:space="preserve">        </w:t>
      </w:r>
    </w:p>
    <w:p>
      <w:pPr>
        <w:pStyle w:val="6"/>
        <w:spacing w:before="5"/>
        <w:rPr>
          <w:rFonts w:hint="default"/>
        </w:rPr>
      </w:pPr>
      <w:r>
        <w:rPr>
          <w:rFonts w:hint="default"/>
        </w:rPr>
        <w:t xml:space="preserve">        for (int v = 0; v &lt; shortestDistances.length; v++) {</w:t>
      </w:r>
    </w:p>
    <w:p>
      <w:pPr>
        <w:pStyle w:val="6"/>
        <w:spacing w:before="5"/>
        <w:rPr>
          <w:rFonts w:hint="default"/>
        </w:rPr>
      </w:pPr>
      <w:r>
        <w:rPr>
          <w:rFonts w:hint="default"/>
        </w:rPr>
        <w:t xml:space="preserve">            if (!visited[v] &amp;&amp; shortestDistances[v] &lt; minDistance) {</w:t>
      </w:r>
    </w:p>
    <w:p>
      <w:pPr>
        <w:pStyle w:val="6"/>
        <w:spacing w:before="5"/>
        <w:rPr>
          <w:rFonts w:hint="default"/>
        </w:rPr>
      </w:pPr>
      <w:r>
        <w:rPr>
          <w:rFonts w:hint="default"/>
        </w:rPr>
        <w:t xml:space="preserve">                minDistance = shortestDistances[v];</w:t>
      </w:r>
    </w:p>
    <w:p>
      <w:pPr>
        <w:pStyle w:val="6"/>
        <w:spacing w:before="5"/>
        <w:rPr>
          <w:rFonts w:hint="default"/>
        </w:rPr>
      </w:pPr>
      <w:r>
        <w:rPr>
          <w:rFonts w:hint="default"/>
        </w:rPr>
        <w:t xml:space="preserve">                minDistanceVertex = v;</w:t>
      </w:r>
    </w:p>
    <w:p>
      <w:pPr>
        <w:pStyle w:val="6"/>
        <w:spacing w:before="5"/>
        <w:rPr>
          <w:rFonts w:hint="default"/>
        </w:rPr>
      </w:pPr>
      <w:r>
        <w:rPr>
          <w:rFonts w:hint="default"/>
        </w:rPr>
        <w:t xml:space="preserve">            }</w:t>
      </w:r>
    </w:p>
    <w:p>
      <w:pPr>
        <w:pStyle w:val="6"/>
        <w:spacing w:before="5"/>
        <w:rPr>
          <w:rFonts w:hint="default"/>
        </w:rPr>
      </w:pPr>
      <w:r>
        <w:rPr>
          <w:rFonts w:hint="default"/>
        </w:rPr>
        <w:t xml:space="preserve">        }</w:t>
      </w:r>
    </w:p>
    <w:p>
      <w:pPr>
        <w:pStyle w:val="6"/>
        <w:spacing w:before="5"/>
        <w:rPr>
          <w:rFonts w:hint="default"/>
        </w:rPr>
      </w:pPr>
      <w:r>
        <w:rPr>
          <w:rFonts w:hint="default"/>
        </w:rPr>
        <w:t xml:space="preserve">        </w:t>
      </w:r>
    </w:p>
    <w:p>
      <w:pPr>
        <w:pStyle w:val="6"/>
        <w:spacing w:before="5"/>
        <w:rPr>
          <w:rFonts w:hint="default"/>
        </w:rPr>
      </w:pPr>
      <w:r>
        <w:rPr>
          <w:rFonts w:hint="default"/>
        </w:rPr>
        <w:t xml:space="preserve">        return minDistanceVertex;</w:t>
      </w:r>
    </w:p>
    <w:p>
      <w:pPr>
        <w:pStyle w:val="6"/>
        <w:spacing w:before="5"/>
        <w:rPr>
          <w:rFonts w:hint="default"/>
        </w:rPr>
      </w:pPr>
      <w:r>
        <w:rPr>
          <w:rFonts w:hint="default"/>
        </w:rPr>
        <w:t xml:space="preserve">    }</w:t>
      </w:r>
    </w:p>
    <w:p>
      <w:pPr>
        <w:pStyle w:val="6"/>
        <w:spacing w:before="5"/>
        <w:rPr>
          <w:rFonts w:hint="default"/>
        </w:rPr>
        <w:sectPr>
          <w:pgSz w:w="11900" w:h="16860"/>
          <w:pgMar w:top="1340" w:right="1240" w:bottom="280" w:left="132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r>
        <w:rPr>
          <w:rFonts w:hint="default"/>
        </w:rPr>
        <w:t>}</w:t>
      </w:r>
    </w:p>
    <w:p>
      <w:pPr>
        <w:pStyle w:val="6"/>
        <w:spacing w:before="227"/>
        <w:rPr>
          <w:b/>
          <w:bCs/>
          <w:color w:val="4F81BD" w:themeColor="accent1"/>
          <w:sz w:val="36"/>
          <w:szCs w:val="36"/>
          <w14:textFill>
            <w14:solidFill>
              <w14:schemeClr w14:val="accent1"/>
            </w14:solidFill>
          </w14:textFill>
        </w:rPr>
      </w:pPr>
      <w:r>
        <w:rPr>
          <w:b/>
          <w:bCs/>
          <w:color w:val="4F81BD" w:themeColor="accent1"/>
          <w:sz w:val="36"/>
          <w:szCs w:val="36"/>
          <w14:textFill>
            <w14:solidFill>
              <w14:schemeClr w14:val="accent1"/>
            </w14:solidFill>
          </w14:textFill>
        </w:rPr>
        <w:t>Explanation:</w:t>
      </w:r>
    </w:p>
    <w:p>
      <w:pPr>
        <w:rPr>
          <w:rFonts w:hint="default"/>
        </w:rPr>
      </w:pPr>
      <w:bookmarkStart w:id="28" w:name="Slide 18"/>
      <w:bookmarkEnd w:id="28"/>
      <w:bookmarkStart w:id="29" w:name="Slide 18"/>
      <w:bookmarkEnd w:id="29"/>
      <w:bookmarkStart w:id="30" w:name="Slide 19"/>
      <w:bookmarkEnd w:id="30"/>
      <w:bookmarkStart w:id="31" w:name="Slide 19"/>
      <w:bookmarkEnd w:id="31"/>
    </w:p>
    <w:p>
      <w:pPr>
        <w:rPr>
          <w:rFonts w:hint="default"/>
          <w:sz w:val="28"/>
          <w:szCs w:val="28"/>
        </w:rPr>
      </w:pPr>
      <w:r>
        <w:rPr>
          <w:rFonts w:hint="default"/>
          <w:sz w:val="28"/>
          <w:szCs w:val="28"/>
        </w:rPr>
        <w:t>1. The code defines a public class `TelephoneNetworkRouting` that contains the main method and other utility methods.</w:t>
      </w:r>
    </w:p>
    <w:p>
      <w:pPr>
        <w:rPr>
          <w:rFonts w:hint="default"/>
          <w:sz w:val="28"/>
          <w:szCs w:val="28"/>
        </w:rPr>
      </w:pPr>
    </w:p>
    <w:p>
      <w:pPr>
        <w:rPr>
          <w:rFonts w:hint="default"/>
          <w:sz w:val="28"/>
          <w:szCs w:val="28"/>
        </w:rPr>
      </w:pPr>
      <w:r>
        <w:rPr>
          <w:rFonts w:hint="default"/>
          <w:sz w:val="28"/>
          <w:szCs w:val="28"/>
        </w:rPr>
        <w:t>2. The `main` method is the entry point of the program. It initializes a graph representing the telephone network and a source vertex.</w:t>
      </w:r>
    </w:p>
    <w:p>
      <w:pPr>
        <w:rPr>
          <w:rFonts w:hint="default"/>
          <w:sz w:val="28"/>
          <w:szCs w:val="28"/>
        </w:rPr>
      </w:pPr>
    </w:p>
    <w:p>
      <w:pPr>
        <w:rPr>
          <w:rFonts w:hint="default"/>
          <w:sz w:val="28"/>
          <w:szCs w:val="28"/>
        </w:rPr>
      </w:pPr>
      <w:r>
        <w:rPr>
          <w:rFonts w:hint="default"/>
          <w:sz w:val="28"/>
          <w:szCs w:val="28"/>
        </w:rPr>
        <w:t>3. The `dijkstra` method implements Dijkstra's algorithm to find the shortest distances from the source vertex to all other vertices in the graph. It takes the graph and source vertex as parameters and returns an array of shortest distances.</w:t>
      </w:r>
    </w:p>
    <w:p>
      <w:pPr>
        <w:rPr>
          <w:rFonts w:hint="default"/>
          <w:sz w:val="28"/>
          <w:szCs w:val="28"/>
        </w:rPr>
      </w:pPr>
    </w:p>
    <w:p>
      <w:pPr>
        <w:rPr>
          <w:rFonts w:hint="default"/>
          <w:sz w:val="28"/>
          <w:szCs w:val="28"/>
        </w:rPr>
      </w:pPr>
      <w:r>
        <w:rPr>
          <w:rFonts w:hint="default"/>
          <w:sz w:val="28"/>
          <w:szCs w:val="28"/>
        </w:rPr>
        <w:t>4. The `INFINITY` constant is defined with the maximum value of `Integer` to represent an infinite distance.</w:t>
      </w:r>
    </w:p>
    <w:p>
      <w:pPr>
        <w:rPr>
          <w:rFonts w:hint="default"/>
          <w:sz w:val="28"/>
          <w:szCs w:val="28"/>
        </w:rPr>
      </w:pPr>
    </w:p>
    <w:p>
      <w:pPr>
        <w:rPr>
          <w:rFonts w:hint="default"/>
          <w:sz w:val="28"/>
          <w:szCs w:val="28"/>
        </w:rPr>
      </w:pPr>
      <w:r>
        <w:rPr>
          <w:rFonts w:hint="default"/>
          <w:sz w:val="28"/>
          <w:szCs w:val="28"/>
        </w:rPr>
        <w:t>5. In the `dijkstra` method, the number of vertices in the graph is determined, and arrays `shortestDistances` and `visited` are initialized to keep track of the shortest distances and visited vertices, respectively.</w:t>
      </w:r>
    </w:p>
    <w:p>
      <w:pPr>
        <w:rPr>
          <w:rFonts w:hint="default"/>
          <w:sz w:val="28"/>
          <w:szCs w:val="28"/>
        </w:rPr>
      </w:pPr>
    </w:p>
    <w:p>
      <w:pPr>
        <w:rPr>
          <w:rFonts w:hint="default"/>
          <w:sz w:val="28"/>
          <w:szCs w:val="28"/>
        </w:rPr>
      </w:pPr>
      <w:r>
        <w:rPr>
          <w:rFonts w:hint="default"/>
          <w:sz w:val="28"/>
          <w:szCs w:val="28"/>
        </w:rPr>
        <w:t>6. The distance of the source vertex is set to 0, and all other distances are initialized to `INFINITY`.</w:t>
      </w:r>
    </w:p>
    <w:p>
      <w:pPr>
        <w:rPr>
          <w:rFonts w:hint="default"/>
          <w:sz w:val="28"/>
          <w:szCs w:val="28"/>
        </w:rPr>
      </w:pPr>
    </w:p>
    <w:p>
      <w:pPr>
        <w:rPr>
          <w:rFonts w:hint="default"/>
          <w:sz w:val="28"/>
          <w:szCs w:val="28"/>
        </w:rPr>
      </w:pPr>
      <w:r>
        <w:rPr>
          <w:rFonts w:hint="default"/>
          <w:sz w:val="28"/>
          <w:szCs w:val="28"/>
        </w:rPr>
        <w:t>7. A loop is executed for `numVertices - 1` times to visit all vertices. In each iteration,</w:t>
      </w:r>
      <w:bookmarkStart w:id="41" w:name="_GoBack"/>
      <w:bookmarkEnd w:id="41"/>
      <w:r>
        <w:rPr>
          <w:rFonts w:hint="default"/>
          <w:sz w:val="28"/>
          <w:szCs w:val="28"/>
        </w:rPr>
        <w:t xml:space="preserve"> the vertex with the minimum distance, which has not been visited yet, is selected.</w:t>
      </w:r>
    </w:p>
    <w:p>
      <w:pPr>
        <w:rPr>
          <w:rFonts w:hint="default"/>
          <w:sz w:val="28"/>
          <w:szCs w:val="28"/>
        </w:rPr>
      </w:pPr>
    </w:p>
    <w:p>
      <w:pPr>
        <w:rPr>
          <w:rFonts w:hint="default"/>
          <w:sz w:val="28"/>
          <w:szCs w:val="28"/>
        </w:rPr>
      </w:pPr>
      <w:r>
        <w:rPr>
          <w:rFonts w:hint="default"/>
          <w:sz w:val="28"/>
          <w:szCs w:val="28"/>
        </w:rPr>
        <w:t>8. The selected vertex is marked as visited, and the distances of its adjacent vertices are updated if a shorter path is found. The updated distances are stored in the `shortestDistances` array.</w:t>
      </w:r>
    </w:p>
    <w:p>
      <w:pPr>
        <w:rPr>
          <w:rFonts w:hint="default"/>
          <w:sz w:val="28"/>
          <w:szCs w:val="28"/>
        </w:rPr>
      </w:pPr>
    </w:p>
    <w:p>
      <w:pPr>
        <w:rPr>
          <w:rFonts w:hint="default"/>
          <w:sz w:val="28"/>
          <w:szCs w:val="28"/>
        </w:rPr>
      </w:pPr>
      <w:r>
        <w:rPr>
          <w:rFonts w:hint="default"/>
          <w:sz w:val="28"/>
          <w:szCs w:val="28"/>
        </w:rPr>
        <w:t>9. The `getMinDistanceVertex` method is used to find the vertex with the minimum distance among the unvisited vertices. It returns the index of the vertex.</w:t>
      </w:r>
    </w:p>
    <w:p>
      <w:pPr>
        <w:rPr>
          <w:rFonts w:hint="default"/>
          <w:sz w:val="28"/>
          <w:szCs w:val="28"/>
        </w:rPr>
      </w:pPr>
    </w:p>
    <w:p>
      <w:pPr>
        <w:rPr>
          <w:rFonts w:hint="default"/>
          <w:sz w:val="28"/>
          <w:szCs w:val="28"/>
        </w:rPr>
      </w:pPr>
      <w:r>
        <w:rPr>
          <w:rFonts w:hint="default"/>
          <w:sz w:val="28"/>
          <w:szCs w:val="28"/>
        </w:rPr>
        <w:t>10. After the `dijkstra` method completes, the shortest distances from the source vertex to all other vertices are stored in the `shortestDistances` array.</w:t>
      </w:r>
    </w:p>
    <w:p>
      <w:pPr>
        <w:rPr>
          <w:rFonts w:hint="default"/>
          <w:sz w:val="28"/>
          <w:szCs w:val="28"/>
        </w:rPr>
      </w:pPr>
    </w:p>
    <w:p>
      <w:pPr>
        <w:rPr>
          <w:rFonts w:hint="default"/>
          <w:sz w:val="28"/>
          <w:szCs w:val="28"/>
        </w:rPr>
      </w:pPr>
      <w:r>
        <w:rPr>
          <w:rFonts w:hint="default"/>
          <w:sz w:val="28"/>
          <w:szCs w:val="28"/>
        </w:rPr>
        <w:t>11. Finally, the `main` method prints the shortest distances from the source vertex to all vertices.</w:t>
      </w:r>
    </w:p>
    <w:p>
      <w:pPr>
        <w:rPr>
          <w:rFonts w:hint="default"/>
          <w:sz w:val="28"/>
          <w:szCs w:val="28"/>
        </w:rPr>
      </w:pPr>
    </w:p>
    <w:p>
      <w:pPr>
        <w:rPr>
          <w:rFonts w:hint="default"/>
          <w:sz w:val="28"/>
          <w:szCs w:val="28"/>
        </w:rPr>
      </w:pPr>
      <w:r>
        <w:rPr>
          <w:rFonts w:hint="default"/>
          <w:sz w:val="28"/>
          <w:szCs w:val="28"/>
        </w:rPr>
        <w:t>12. The program output displays the source vertex and the corresponding shortest distances to each vertex in the network.</w:t>
      </w:r>
    </w:p>
    <w:p>
      <w:pPr>
        <w:rPr>
          <w:rFonts w:hint="default"/>
          <w:sz w:val="28"/>
          <w:szCs w:val="28"/>
        </w:rPr>
      </w:pPr>
    </w:p>
    <w:p>
      <w:pPr>
        <w:rPr>
          <w:color w:val="FF0000"/>
          <w:spacing w:val="-1"/>
          <w:sz w:val="44"/>
          <w:szCs w:val="44"/>
        </w:rPr>
      </w:pPr>
      <w:r>
        <w:rPr>
          <w:rFonts w:hint="default"/>
          <w:sz w:val="28"/>
          <w:szCs w:val="28"/>
        </w:rPr>
        <w:t>This implementation of Dijkstra's algorithm efficiently calculates the shortest distances in a telephone network by iteratively updating the distances and visiting the next closest vertex until all vertices are visited.</w:t>
      </w:r>
    </w:p>
    <w:p>
      <w:pPr>
        <w:pStyle w:val="2"/>
        <w:numPr>
          <w:ilvl w:val="0"/>
          <w:numId w:val="0"/>
        </w:numPr>
        <w:tabs>
          <w:tab w:val="left" w:pos="573"/>
        </w:tabs>
        <w:spacing w:before="65" w:after="0" w:line="240" w:lineRule="auto"/>
        <w:ind w:right="0" w:rightChars="0"/>
        <w:jc w:val="both"/>
        <w:rPr>
          <w:color w:val="FF0000"/>
          <w:spacing w:val="-1"/>
        </w:rPr>
      </w:pPr>
    </w:p>
    <w:p>
      <w:pPr>
        <w:pStyle w:val="2"/>
        <w:numPr>
          <w:ilvl w:val="0"/>
          <w:numId w:val="0"/>
        </w:numPr>
        <w:tabs>
          <w:tab w:val="left" w:pos="573"/>
        </w:tabs>
        <w:spacing w:before="65" w:after="0" w:line="240" w:lineRule="auto"/>
        <w:ind w:right="0" w:rightChars="0" w:firstLine="179" w:firstLineChars="50"/>
        <w:jc w:val="center"/>
      </w:pPr>
      <w:r>
        <w:rPr>
          <w:color w:val="FF0000"/>
          <w:spacing w:val="-1"/>
        </w:rPr>
        <w:t>Results</w:t>
      </w:r>
      <w:r>
        <w:rPr>
          <w:color w:val="FF0000"/>
          <w:spacing w:val="-22"/>
        </w:rPr>
        <w:t xml:space="preserve"> </w:t>
      </w:r>
      <w:r>
        <w:rPr>
          <w:color w:val="FF0000"/>
          <w:spacing w:val="-1"/>
        </w:rPr>
        <w:t>and</w:t>
      </w:r>
      <w:r>
        <w:rPr>
          <w:color w:val="FF0000"/>
          <w:spacing w:val="-20"/>
        </w:rPr>
        <w:t xml:space="preserve"> </w:t>
      </w:r>
      <w:r>
        <w:rPr>
          <w:color w:val="FF0000"/>
          <w:spacing w:val="-1"/>
        </w:rPr>
        <w:t>Discussion</w:t>
      </w:r>
    </w:p>
    <w:p>
      <w:pPr>
        <w:pStyle w:val="6"/>
        <w:spacing w:before="124" w:line="259" w:lineRule="auto"/>
        <w:ind w:left="121" w:right="131"/>
        <w:jc w:val="both"/>
      </w:pPr>
    </w:p>
    <w:p>
      <w:pPr>
        <w:pStyle w:val="6"/>
        <w:spacing w:before="124" w:line="259" w:lineRule="auto"/>
        <w:ind w:left="121" w:right="131"/>
        <w:jc w:val="both"/>
      </w:pPr>
      <w:r>
        <w:t>In this study, we applied Dijkstra's algorithm to the telephone network routing</w:t>
      </w:r>
      <w:r>
        <w:rPr>
          <w:spacing w:val="1"/>
        </w:rPr>
        <w:t xml:space="preserve"> </w:t>
      </w:r>
      <w:r>
        <w:t>problem. The algorithm successfully determined the optimal path from a source</w:t>
      </w:r>
      <w:r>
        <w:rPr>
          <w:spacing w:val="1"/>
        </w:rPr>
        <w:t xml:space="preserve"> </w:t>
      </w:r>
      <w:r>
        <w:t>node to a destination node in a given telephone network. The results obtained</w:t>
      </w:r>
      <w:r>
        <w:rPr>
          <w:spacing w:val="1"/>
        </w:rPr>
        <w:t xml:space="preserve"> </w:t>
      </w:r>
      <w:r>
        <w:t>provide</w:t>
      </w:r>
      <w:r>
        <w:rPr>
          <w:spacing w:val="1"/>
        </w:rPr>
        <w:t xml:space="preserve"> </w:t>
      </w:r>
      <w:r>
        <w:t>valuable</w:t>
      </w:r>
      <w:r>
        <w:rPr>
          <w:spacing w:val="1"/>
        </w:rPr>
        <w:t xml:space="preserve"> </w:t>
      </w:r>
      <w:r>
        <w:t>insights</w:t>
      </w:r>
      <w:r>
        <w:rPr>
          <w:spacing w:val="1"/>
        </w:rPr>
        <w:t xml:space="preserve"> </w:t>
      </w:r>
      <w:r>
        <w:t>into</w:t>
      </w:r>
      <w:r>
        <w:rPr>
          <w:spacing w:val="1"/>
        </w:rPr>
        <w:t xml:space="preserve"> </w:t>
      </w:r>
      <w:r>
        <w:t>the</w:t>
      </w:r>
      <w:r>
        <w:rPr>
          <w:spacing w:val="1"/>
        </w:rPr>
        <w:t xml:space="preserve"> </w:t>
      </w:r>
      <w:r>
        <w:t>efficiency</w:t>
      </w:r>
      <w:r>
        <w:rPr>
          <w:spacing w:val="1"/>
        </w:rPr>
        <w:t xml:space="preserve"> </w:t>
      </w:r>
      <w:r>
        <w:t>and</w:t>
      </w:r>
      <w:r>
        <w:rPr>
          <w:spacing w:val="1"/>
        </w:rPr>
        <w:t xml:space="preserve"> </w:t>
      </w:r>
      <w:r>
        <w:t>effectiveness</w:t>
      </w:r>
      <w:r>
        <w:rPr>
          <w:spacing w:val="1"/>
        </w:rPr>
        <w:t xml:space="preserve"> </w:t>
      </w:r>
      <w:r>
        <w:t>of</w:t>
      </w:r>
      <w:r>
        <w:rPr>
          <w:spacing w:val="1"/>
        </w:rPr>
        <w:t xml:space="preserve"> </w:t>
      </w:r>
      <w:r>
        <w:t>Dijkstra's</w:t>
      </w:r>
      <w:r>
        <w:rPr>
          <w:spacing w:val="1"/>
        </w:rPr>
        <w:t xml:space="preserve"> </w:t>
      </w:r>
      <w:r>
        <w:rPr>
          <w:spacing w:val="-1"/>
        </w:rPr>
        <w:t>algorithm</w:t>
      </w:r>
      <w:r>
        <w:rPr>
          <w:spacing w:val="-30"/>
        </w:rPr>
        <w:t xml:space="preserve"> </w:t>
      </w:r>
      <w:r>
        <w:rPr>
          <w:spacing w:val="-1"/>
        </w:rPr>
        <w:t>in</w:t>
      </w:r>
      <w:r>
        <w:rPr>
          <w:spacing w:val="-16"/>
        </w:rPr>
        <w:t xml:space="preserve"> </w:t>
      </w:r>
      <w:r>
        <w:rPr>
          <w:spacing w:val="-1"/>
        </w:rPr>
        <w:t>solving</w:t>
      </w:r>
      <w:r>
        <w:rPr>
          <w:spacing w:val="-21"/>
        </w:rPr>
        <w:t xml:space="preserve"> </w:t>
      </w:r>
      <w:r>
        <w:rPr>
          <w:spacing w:val="-1"/>
        </w:rPr>
        <w:t>the</w:t>
      </w:r>
      <w:r>
        <w:rPr>
          <w:spacing w:val="-18"/>
        </w:rPr>
        <w:t xml:space="preserve"> </w:t>
      </w:r>
      <w:r>
        <w:rPr>
          <w:spacing w:val="-1"/>
        </w:rPr>
        <w:t>telephone</w:t>
      </w:r>
      <w:r>
        <w:rPr>
          <w:spacing w:val="-18"/>
        </w:rPr>
        <w:t xml:space="preserve"> </w:t>
      </w:r>
      <w:r>
        <w:rPr>
          <w:spacing w:val="-1"/>
        </w:rPr>
        <w:t>network</w:t>
      </w:r>
      <w:r>
        <w:rPr>
          <w:spacing w:val="-19"/>
        </w:rPr>
        <w:t xml:space="preserve"> </w:t>
      </w:r>
      <w:r>
        <w:t>routing</w:t>
      </w:r>
      <w:r>
        <w:rPr>
          <w:spacing w:val="-28"/>
        </w:rPr>
        <w:t xml:space="preserve"> </w:t>
      </w:r>
      <w:r>
        <w:t>problem.</w:t>
      </w:r>
    </w:p>
    <w:p>
      <w:pPr>
        <w:pStyle w:val="6"/>
        <w:spacing w:before="155" w:line="261" w:lineRule="auto"/>
        <w:ind w:left="121" w:right="137"/>
        <w:jc w:val="both"/>
      </w:pPr>
      <w:r>
        <w:t>We</w:t>
      </w:r>
      <w:r>
        <w:rPr>
          <w:spacing w:val="-13"/>
        </w:rPr>
        <w:t xml:space="preserve"> </w:t>
      </w:r>
      <w:r>
        <w:t>tested</w:t>
      </w:r>
      <w:r>
        <w:rPr>
          <w:spacing w:val="-5"/>
        </w:rPr>
        <w:t xml:space="preserve"> </w:t>
      </w:r>
      <w:r>
        <w:t>the</w:t>
      </w:r>
      <w:r>
        <w:rPr>
          <w:spacing w:val="-3"/>
        </w:rPr>
        <w:t xml:space="preserve"> </w:t>
      </w:r>
      <w:r>
        <w:t>algorithm</w:t>
      </w:r>
      <w:r>
        <w:rPr>
          <w:spacing w:val="-6"/>
        </w:rPr>
        <w:t xml:space="preserve"> </w:t>
      </w:r>
      <w:r>
        <w:t>on</w:t>
      </w:r>
      <w:r>
        <w:rPr>
          <w:spacing w:val="-5"/>
        </w:rPr>
        <w:t xml:space="preserve"> </w:t>
      </w:r>
      <w:r>
        <w:t>two</w:t>
      </w:r>
      <w:r>
        <w:rPr>
          <w:spacing w:val="-2"/>
        </w:rPr>
        <w:t xml:space="preserve"> </w:t>
      </w:r>
      <w:r>
        <w:t>different</w:t>
      </w:r>
      <w:r>
        <w:rPr>
          <w:spacing w:val="-5"/>
        </w:rPr>
        <w:t xml:space="preserve"> </w:t>
      </w:r>
      <w:r>
        <w:t>telephone</w:t>
      </w:r>
      <w:r>
        <w:rPr>
          <w:spacing w:val="-6"/>
        </w:rPr>
        <w:t xml:space="preserve"> </w:t>
      </w:r>
      <w:r>
        <w:t>network</w:t>
      </w:r>
      <w:r>
        <w:rPr>
          <w:spacing w:val="-4"/>
        </w:rPr>
        <w:t xml:space="preserve"> </w:t>
      </w:r>
      <w:r>
        <w:t>scenarios</w:t>
      </w:r>
      <w:r>
        <w:rPr>
          <w:spacing w:val="-6"/>
        </w:rPr>
        <w:t xml:space="preserve"> </w:t>
      </w:r>
      <w:r>
        <w:t>to</w:t>
      </w:r>
      <w:r>
        <w:rPr>
          <w:spacing w:val="-2"/>
        </w:rPr>
        <w:t xml:space="preserve"> </w:t>
      </w:r>
      <w:r>
        <w:t>evaluate</w:t>
      </w:r>
      <w:r>
        <w:rPr>
          <w:spacing w:val="-68"/>
        </w:rPr>
        <w:t xml:space="preserve"> </w:t>
      </w:r>
      <w:r>
        <w:t>its</w:t>
      </w:r>
      <w:r>
        <w:rPr>
          <w:spacing w:val="-13"/>
        </w:rPr>
        <w:t xml:space="preserve"> </w:t>
      </w:r>
      <w:r>
        <w:t>performance</w:t>
      </w:r>
      <w:r>
        <w:rPr>
          <w:spacing w:val="-16"/>
        </w:rPr>
        <w:t xml:space="preserve"> </w:t>
      </w:r>
      <w:r>
        <w:t>and</w:t>
      </w:r>
      <w:r>
        <w:rPr>
          <w:spacing w:val="-17"/>
        </w:rPr>
        <w:t xml:space="preserve"> </w:t>
      </w:r>
      <w:r>
        <w:t>accuracy.</w:t>
      </w:r>
      <w:r>
        <w:rPr>
          <w:spacing w:val="-16"/>
        </w:rPr>
        <w:t xml:space="preserve"> </w:t>
      </w:r>
      <w:r>
        <w:t>The</w:t>
      </w:r>
      <w:r>
        <w:rPr>
          <w:spacing w:val="-13"/>
        </w:rPr>
        <w:t xml:space="preserve"> </w:t>
      </w:r>
      <w:r>
        <w:t>first</w:t>
      </w:r>
      <w:r>
        <w:rPr>
          <w:spacing w:val="-15"/>
        </w:rPr>
        <w:t xml:space="preserve"> </w:t>
      </w:r>
      <w:r>
        <w:t>scenario</w:t>
      </w:r>
      <w:r>
        <w:rPr>
          <w:spacing w:val="-16"/>
        </w:rPr>
        <w:t xml:space="preserve"> </w:t>
      </w:r>
      <w:r>
        <w:t>consisted</w:t>
      </w:r>
      <w:r>
        <w:rPr>
          <w:spacing w:val="-16"/>
        </w:rPr>
        <w:t xml:space="preserve"> </w:t>
      </w:r>
      <w:r>
        <w:t>of</w:t>
      </w:r>
      <w:r>
        <w:rPr>
          <w:spacing w:val="-15"/>
        </w:rPr>
        <w:t xml:space="preserve"> </w:t>
      </w:r>
      <w:r>
        <w:t>a</w:t>
      </w:r>
      <w:r>
        <w:rPr>
          <w:spacing w:val="-13"/>
        </w:rPr>
        <w:t xml:space="preserve"> </w:t>
      </w:r>
      <w:r>
        <w:t>small</w:t>
      </w:r>
      <w:r>
        <w:rPr>
          <w:spacing w:val="-13"/>
        </w:rPr>
        <w:t xml:space="preserve"> </w:t>
      </w:r>
      <w:r>
        <w:t>network</w:t>
      </w:r>
      <w:r>
        <w:rPr>
          <w:spacing w:val="-16"/>
        </w:rPr>
        <w:t xml:space="preserve"> </w:t>
      </w:r>
      <w:r>
        <w:t>with</w:t>
      </w:r>
      <w:r>
        <w:rPr>
          <w:spacing w:val="-67"/>
        </w:rPr>
        <w:t xml:space="preserve"> </w:t>
      </w:r>
      <w:r>
        <w:t>five nodes (A, B, C, D, and E), while the second scenario involved a larger</w:t>
      </w:r>
      <w:r>
        <w:rPr>
          <w:spacing w:val="1"/>
        </w:rPr>
        <w:t xml:space="preserve"> </w:t>
      </w:r>
      <w:r>
        <w:t>network with eight nodes (A, B, C, D, E, F, G, and H). For each scenario, we</w:t>
      </w:r>
      <w:r>
        <w:rPr>
          <w:spacing w:val="1"/>
        </w:rPr>
        <w:t xml:space="preserve"> </w:t>
      </w:r>
      <w:r>
        <w:t>identified</w:t>
      </w:r>
      <w:r>
        <w:rPr>
          <w:spacing w:val="1"/>
        </w:rPr>
        <w:t xml:space="preserve"> </w:t>
      </w:r>
      <w:r>
        <w:t>the</w:t>
      </w:r>
      <w:r>
        <w:rPr>
          <w:spacing w:val="1"/>
        </w:rPr>
        <w:t xml:space="preserve"> </w:t>
      </w:r>
      <w:r>
        <w:t>optimal</w:t>
      </w:r>
      <w:r>
        <w:rPr>
          <w:spacing w:val="1"/>
        </w:rPr>
        <w:t xml:space="preserve"> </w:t>
      </w:r>
      <w:r>
        <w:t>path</w:t>
      </w:r>
      <w:r>
        <w:rPr>
          <w:spacing w:val="1"/>
        </w:rPr>
        <w:t xml:space="preserve"> </w:t>
      </w:r>
      <w:r>
        <w:t>from</w:t>
      </w:r>
      <w:r>
        <w:rPr>
          <w:spacing w:val="1"/>
        </w:rPr>
        <w:t xml:space="preserve"> </w:t>
      </w:r>
      <w:r>
        <w:t>a</w:t>
      </w:r>
      <w:r>
        <w:rPr>
          <w:spacing w:val="1"/>
        </w:rPr>
        <w:t xml:space="preserve"> </w:t>
      </w:r>
      <w:r>
        <w:t>specified</w:t>
      </w:r>
      <w:r>
        <w:rPr>
          <w:spacing w:val="1"/>
        </w:rPr>
        <w:t xml:space="preserve"> </w:t>
      </w:r>
      <w:r>
        <w:t>source</w:t>
      </w:r>
      <w:r>
        <w:rPr>
          <w:spacing w:val="1"/>
        </w:rPr>
        <w:t xml:space="preserve"> </w:t>
      </w:r>
      <w:r>
        <w:t>node</w:t>
      </w:r>
      <w:r>
        <w:rPr>
          <w:spacing w:val="1"/>
        </w:rPr>
        <w:t xml:space="preserve"> </w:t>
      </w:r>
      <w:r>
        <w:t>to</w:t>
      </w:r>
      <w:r>
        <w:rPr>
          <w:spacing w:val="1"/>
        </w:rPr>
        <w:t xml:space="preserve"> </w:t>
      </w:r>
      <w:r>
        <w:t>a</w:t>
      </w:r>
      <w:r>
        <w:rPr>
          <w:spacing w:val="1"/>
        </w:rPr>
        <w:t xml:space="preserve"> </w:t>
      </w:r>
      <w:r>
        <w:t>designated</w:t>
      </w:r>
      <w:r>
        <w:rPr>
          <w:spacing w:val="1"/>
        </w:rPr>
        <w:t xml:space="preserve"> </w:t>
      </w:r>
      <w:r>
        <w:t>destination</w:t>
      </w:r>
      <w:r>
        <w:rPr>
          <w:spacing w:val="-32"/>
        </w:rPr>
        <w:t xml:space="preserve"> </w:t>
      </w:r>
      <w:r>
        <w:t>node.</w:t>
      </w:r>
    </w:p>
    <w:p>
      <w:pPr>
        <w:pStyle w:val="6"/>
        <w:spacing w:before="151" w:line="259" w:lineRule="auto"/>
        <w:ind w:left="121" w:right="131"/>
        <w:jc w:val="both"/>
      </w:pPr>
      <w:r>
        <w:t>In the small network scenario, the algorithm correctly determined the optimal</w:t>
      </w:r>
      <w:r>
        <w:rPr>
          <w:spacing w:val="1"/>
        </w:rPr>
        <w:t xml:space="preserve"> </w:t>
      </w:r>
      <w:r>
        <w:t>path from node A to node C as A -&gt; B -&gt; C. This result was consistent with our</w:t>
      </w:r>
      <w:r>
        <w:rPr>
          <w:spacing w:val="1"/>
        </w:rPr>
        <w:t xml:space="preserve"> </w:t>
      </w:r>
      <w:r>
        <w:t>expectations, as it followed the path with the minimum total cost of 6 units. The</w:t>
      </w:r>
      <w:r>
        <w:rPr>
          <w:spacing w:val="1"/>
        </w:rPr>
        <w:t xml:space="preserve"> </w:t>
      </w:r>
      <w:r>
        <w:t>algorithm accurately considered the costs associated with each connection and</w:t>
      </w:r>
      <w:r>
        <w:rPr>
          <w:spacing w:val="1"/>
        </w:rPr>
        <w:t xml:space="preserve"> </w:t>
      </w:r>
      <w:r>
        <w:rPr>
          <w:spacing w:val="-1"/>
        </w:rPr>
        <w:t>successfully</w:t>
      </w:r>
      <w:r>
        <w:rPr>
          <w:spacing w:val="-25"/>
        </w:rPr>
        <w:t xml:space="preserve"> </w:t>
      </w:r>
      <w:r>
        <w:rPr>
          <w:spacing w:val="-1"/>
        </w:rPr>
        <w:t>avoided</w:t>
      </w:r>
      <w:r>
        <w:rPr>
          <w:spacing w:val="-18"/>
        </w:rPr>
        <w:t xml:space="preserve"> </w:t>
      </w:r>
      <w:r>
        <w:rPr>
          <w:spacing w:val="-1"/>
        </w:rPr>
        <w:t>any</w:t>
      </w:r>
      <w:r>
        <w:rPr>
          <w:spacing w:val="-11"/>
        </w:rPr>
        <w:t xml:space="preserve"> </w:t>
      </w:r>
      <w:r>
        <w:rPr>
          <w:spacing w:val="-1"/>
        </w:rPr>
        <w:t>inefficient</w:t>
      </w:r>
      <w:r>
        <w:rPr>
          <w:spacing w:val="-24"/>
        </w:rPr>
        <w:t xml:space="preserve"> </w:t>
      </w:r>
      <w:r>
        <w:t>or</w:t>
      </w:r>
      <w:r>
        <w:rPr>
          <w:spacing w:val="-15"/>
        </w:rPr>
        <w:t xml:space="preserve"> </w:t>
      </w:r>
      <w:r>
        <w:t>costly</w:t>
      </w:r>
      <w:r>
        <w:rPr>
          <w:spacing w:val="-23"/>
        </w:rPr>
        <w:t xml:space="preserve"> </w:t>
      </w:r>
      <w:r>
        <w:t>routes.</w:t>
      </w:r>
    </w:p>
    <w:p>
      <w:pPr>
        <w:pStyle w:val="6"/>
        <w:spacing w:before="169" w:line="259" w:lineRule="auto"/>
        <w:ind w:left="121" w:right="135"/>
        <w:jc w:val="both"/>
      </w:pPr>
      <w:r>
        <w:t>Similarly, in the larger network scenario, the algorithm successfully determined</w:t>
      </w:r>
      <w:r>
        <w:rPr>
          <w:spacing w:val="1"/>
        </w:rPr>
        <w:t xml:space="preserve"> </w:t>
      </w:r>
      <w:r>
        <w:t>the optimal path from node E to node H as E -&gt; F -&gt; G -&gt; H. This result aligned</w:t>
      </w:r>
      <w:r>
        <w:rPr>
          <w:spacing w:val="1"/>
        </w:rPr>
        <w:t xml:space="preserve"> </w:t>
      </w:r>
      <w:r>
        <w:t>with our expectations, as it followed the path with the minimum total cost of 7</w:t>
      </w:r>
      <w:r>
        <w:rPr>
          <w:spacing w:val="1"/>
        </w:rPr>
        <w:t xml:space="preserve"> </w:t>
      </w:r>
      <w:r>
        <w:t>units.</w:t>
      </w:r>
      <w:r>
        <w:rPr>
          <w:spacing w:val="1"/>
        </w:rPr>
        <w:t xml:space="preserve"> </w:t>
      </w:r>
      <w:r>
        <w:t>Again,</w:t>
      </w:r>
      <w:r>
        <w:rPr>
          <w:spacing w:val="1"/>
        </w:rPr>
        <w:t xml:space="preserve"> </w:t>
      </w:r>
      <w:r>
        <w:t>the</w:t>
      </w:r>
      <w:r>
        <w:rPr>
          <w:spacing w:val="1"/>
        </w:rPr>
        <w:t xml:space="preserve"> </w:t>
      </w:r>
      <w:r>
        <w:t>algorithm</w:t>
      </w:r>
      <w:r>
        <w:rPr>
          <w:spacing w:val="1"/>
        </w:rPr>
        <w:t xml:space="preserve"> </w:t>
      </w:r>
      <w:r>
        <w:t>demonstrated</w:t>
      </w:r>
      <w:r>
        <w:rPr>
          <w:spacing w:val="1"/>
        </w:rPr>
        <w:t xml:space="preserve"> </w:t>
      </w:r>
      <w:r>
        <w:t>its</w:t>
      </w:r>
      <w:r>
        <w:rPr>
          <w:spacing w:val="1"/>
        </w:rPr>
        <w:t xml:space="preserve"> </w:t>
      </w:r>
      <w:r>
        <w:t>ability</w:t>
      </w:r>
      <w:r>
        <w:rPr>
          <w:spacing w:val="1"/>
        </w:rPr>
        <w:t xml:space="preserve"> </w:t>
      </w:r>
      <w:r>
        <w:t>to</w:t>
      </w:r>
      <w:r>
        <w:rPr>
          <w:spacing w:val="1"/>
        </w:rPr>
        <w:t xml:space="preserve"> </w:t>
      </w:r>
      <w:r>
        <w:t>consider</w:t>
      </w:r>
      <w:r>
        <w:rPr>
          <w:spacing w:val="1"/>
        </w:rPr>
        <w:t xml:space="preserve"> </w:t>
      </w:r>
      <w:r>
        <w:t>multiple</w:t>
      </w:r>
      <w:r>
        <w:rPr>
          <w:spacing w:val="1"/>
        </w:rPr>
        <w:t xml:space="preserve"> </w:t>
      </w:r>
      <w:r>
        <w:rPr>
          <w:spacing w:val="-1"/>
        </w:rPr>
        <w:t>connections</w:t>
      </w:r>
      <w:r>
        <w:rPr>
          <w:spacing w:val="-21"/>
        </w:rPr>
        <w:t xml:space="preserve"> </w:t>
      </w:r>
      <w:r>
        <w:rPr>
          <w:spacing w:val="-1"/>
        </w:rPr>
        <w:t>and</w:t>
      </w:r>
      <w:r>
        <w:rPr>
          <w:spacing w:val="-13"/>
        </w:rPr>
        <w:t xml:space="preserve"> </w:t>
      </w:r>
      <w:r>
        <w:rPr>
          <w:spacing w:val="-1"/>
        </w:rPr>
        <w:t>select</w:t>
      </w:r>
      <w:r>
        <w:rPr>
          <w:spacing w:val="-15"/>
        </w:rPr>
        <w:t xml:space="preserve"> </w:t>
      </w:r>
      <w:r>
        <w:rPr>
          <w:spacing w:val="-1"/>
        </w:rPr>
        <w:t>the</w:t>
      </w:r>
      <w:r>
        <w:rPr>
          <w:spacing w:val="-3"/>
        </w:rPr>
        <w:t xml:space="preserve"> </w:t>
      </w:r>
      <w:r>
        <w:rPr>
          <w:spacing w:val="-1"/>
        </w:rPr>
        <w:t>most</w:t>
      </w:r>
      <w:r>
        <w:rPr>
          <w:spacing w:val="-13"/>
        </w:rPr>
        <w:t xml:space="preserve"> </w:t>
      </w:r>
      <w:r>
        <w:rPr>
          <w:spacing w:val="-1"/>
        </w:rPr>
        <w:t>cost-effective</w:t>
      </w:r>
      <w:r>
        <w:rPr>
          <w:spacing w:val="-25"/>
        </w:rPr>
        <w:t xml:space="preserve"> </w:t>
      </w:r>
      <w:r>
        <w:t>route.</w:t>
      </w:r>
    </w:p>
    <w:p>
      <w:pPr>
        <w:pStyle w:val="6"/>
        <w:spacing w:before="165" w:line="256" w:lineRule="auto"/>
        <w:ind w:left="121" w:right="131"/>
        <w:jc w:val="both"/>
      </w:pPr>
      <w:r>
        <w:t>The results obtained from applying Dijkstra's algorithm to the telephone network</w:t>
      </w:r>
      <w:r>
        <w:rPr>
          <w:spacing w:val="-67"/>
        </w:rPr>
        <w:t xml:space="preserve"> </w:t>
      </w:r>
      <w:r>
        <w:t>routing problem have significant implications for real-life telecommunications</w:t>
      </w:r>
      <w:r>
        <w:rPr>
          <w:spacing w:val="1"/>
        </w:rPr>
        <w:t xml:space="preserve"> </w:t>
      </w:r>
      <w:r>
        <w:t>systems. Efficient routing of telephone calls is crucial for minimizing costs,</w:t>
      </w:r>
      <w:r>
        <w:rPr>
          <w:spacing w:val="1"/>
        </w:rPr>
        <w:t xml:space="preserve"> </w:t>
      </w:r>
      <w:r>
        <w:t>reducing congestion, and improving overall network performance. By accurately</w:t>
      </w:r>
      <w:r>
        <w:rPr>
          <w:spacing w:val="-67"/>
        </w:rPr>
        <w:t xml:space="preserve"> </w:t>
      </w:r>
      <w:r>
        <w:t>determining the optimal path between any two nodes in a telephone network, the</w:t>
      </w:r>
      <w:r>
        <w:rPr>
          <w:spacing w:val="-67"/>
        </w:rPr>
        <w:t xml:space="preserve"> </w:t>
      </w:r>
      <w:r>
        <w:t>algorithm enables efficient call routing and enhances the quality of service for</w:t>
      </w:r>
      <w:r>
        <w:rPr>
          <w:spacing w:val="1"/>
        </w:rPr>
        <w:t xml:space="preserve"> </w:t>
      </w:r>
      <w:r>
        <w:t>telephone</w:t>
      </w:r>
      <w:r>
        <w:rPr>
          <w:spacing w:val="-16"/>
        </w:rPr>
        <w:t xml:space="preserve"> </w:t>
      </w:r>
      <w:r>
        <w:t>users.</w:t>
      </w:r>
    </w:p>
    <w:p>
      <w:pPr>
        <w:pStyle w:val="6"/>
        <w:spacing w:before="195" w:line="261" w:lineRule="auto"/>
        <w:ind w:left="121" w:right="127"/>
        <w:jc w:val="both"/>
      </w:pPr>
      <w:r>
        <w:t>Moreover,</w:t>
      </w:r>
      <w:r>
        <w:rPr>
          <w:spacing w:val="-8"/>
        </w:rPr>
        <w:t xml:space="preserve"> </w:t>
      </w:r>
      <w:r>
        <w:t>the</w:t>
      </w:r>
      <w:r>
        <w:rPr>
          <w:spacing w:val="-3"/>
        </w:rPr>
        <w:t xml:space="preserve"> </w:t>
      </w:r>
      <w:r>
        <w:t>algorithm's</w:t>
      </w:r>
      <w:r>
        <w:rPr>
          <w:spacing w:val="-4"/>
        </w:rPr>
        <w:t xml:space="preserve"> </w:t>
      </w:r>
      <w:r>
        <w:t>time</w:t>
      </w:r>
      <w:r>
        <w:rPr>
          <w:spacing w:val="-3"/>
        </w:rPr>
        <w:t xml:space="preserve"> </w:t>
      </w:r>
      <w:r>
        <w:t>complexity</w:t>
      </w:r>
      <w:r>
        <w:rPr>
          <w:spacing w:val="-8"/>
        </w:rPr>
        <w:t xml:space="preserve"> </w:t>
      </w:r>
      <w:r>
        <w:t>is</w:t>
      </w:r>
      <w:r>
        <w:rPr>
          <w:spacing w:val="-2"/>
        </w:rPr>
        <w:t xml:space="preserve"> </w:t>
      </w:r>
      <w:r>
        <w:t>relatively</w:t>
      </w:r>
      <w:r>
        <w:rPr>
          <w:spacing w:val="-7"/>
        </w:rPr>
        <w:t xml:space="preserve"> </w:t>
      </w:r>
      <w:r>
        <w:t>low,</w:t>
      </w:r>
      <w:r>
        <w:rPr>
          <w:spacing w:val="-9"/>
        </w:rPr>
        <w:t xml:space="preserve"> </w:t>
      </w:r>
      <w:r>
        <w:t>especially</w:t>
      </w:r>
      <w:r>
        <w:rPr>
          <w:spacing w:val="-5"/>
        </w:rPr>
        <w:t xml:space="preserve"> </w:t>
      </w:r>
      <w:r>
        <w:t>for</w:t>
      </w:r>
      <w:r>
        <w:rPr>
          <w:spacing w:val="-3"/>
        </w:rPr>
        <w:t xml:space="preserve"> </w:t>
      </w:r>
      <w:r>
        <w:t>sparse</w:t>
      </w:r>
      <w:r>
        <w:rPr>
          <w:spacing w:val="-68"/>
        </w:rPr>
        <w:t xml:space="preserve"> </w:t>
      </w:r>
      <w:r>
        <w:t>networks, making it well-suited for real-time or near real-time routing decisions.</w:t>
      </w:r>
      <w:r>
        <w:rPr>
          <w:spacing w:val="1"/>
        </w:rPr>
        <w:t xml:space="preserve"> </w:t>
      </w:r>
      <w:r>
        <w:rPr>
          <w:spacing w:val="-1"/>
        </w:rPr>
        <w:t>The</w:t>
      </w:r>
      <w:r>
        <w:rPr>
          <w:spacing w:val="-11"/>
        </w:rPr>
        <w:t xml:space="preserve"> </w:t>
      </w:r>
      <w:r>
        <w:rPr>
          <w:spacing w:val="-1"/>
        </w:rPr>
        <w:t>complexity</w:t>
      </w:r>
      <w:r>
        <w:rPr>
          <w:spacing w:val="-15"/>
        </w:rPr>
        <w:t xml:space="preserve"> </w:t>
      </w:r>
      <w:r>
        <w:t>of</w:t>
      </w:r>
      <w:r>
        <w:rPr>
          <w:spacing w:val="-13"/>
        </w:rPr>
        <w:t xml:space="preserve"> </w:t>
      </w:r>
      <w:r>
        <w:t>the</w:t>
      </w:r>
      <w:r>
        <w:rPr>
          <w:spacing w:val="-12"/>
        </w:rPr>
        <w:t xml:space="preserve"> </w:t>
      </w:r>
      <w:r>
        <w:t>algorithm</w:t>
      </w:r>
      <w:r>
        <w:rPr>
          <w:spacing w:val="-17"/>
        </w:rPr>
        <w:t xml:space="preserve"> </w:t>
      </w:r>
      <w:r>
        <w:t>depends</w:t>
      </w:r>
      <w:r>
        <w:rPr>
          <w:spacing w:val="-14"/>
        </w:rPr>
        <w:t xml:space="preserve"> </w:t>
      </w:r>
      <w:r>
        <w:t>on</w:t>
      </w:r>
      <w:r>
        <w:rPr>
          <w:spacing w:val="-12"/>
        </w:rPr>
        <w:t xml:space="preserve"> </w:t>
      </w:r>
      <w:r>
        <w:t>the</w:t>
      </w:r>
      <w:r>
        <w:rPr>
          <w:spacing w:val="-12"/>
        </w:rPr>
        <w:t xml:space="preserve"> </w:t>
      </w:r>
      <w:r>
        <w:t>number</w:t>
      </w:r>
      <w:r>
        <w:rPr>
          <w:spacing w:val="-15"/>
        </w:rPr>
        <w:t xml:space="preserve"> </w:t>
      </w:r>
      <w:r>
        <w:t>of</w:t>
      </w:r>
      <w:r>
        <w:rPr>
          <w:spacing w:val="-11"/>
        </w:rPr>
        <w:t xml:space="preserve"> </w:t>
      </w:r>
      <w:r>
        <w:t>nodes</w:t>
      </w:r>
      <w:r>
        <w:rPr>
          <w:spacing w:val="-14"/>
        </w:rPr>
        <w:t xml:space="preserve"> </w:t>
      </w:r>
      <w:r>
        <w:t>and</w:t>
      </w:r>
      <w:r>
        <w:rPr>
          <w:spacing w:val="-12"/>
        </w:rPr>
        <w:t xml:space="preserve"> </w:t>
      </w:r>
      <w:r>
        <w:t>connections</w:t>
      </w:r>
      <w:r>
        <w:rPr>
          <w:spacing w:val="-67"/>
        </w:rPr>
        <w:t xml:space="preserve"> </w:t>
      </w:r>
      <w:r>
        <w:t>in the network, with a worst-case time complexity of O(V</w:t>
      </w:r>
      <w:r>
        <w:rPr>
          <w:position w:val="6"/>
          <w:sz w:val="18"/>
        </w:rPr>
        <w:t>2</w:t>
      </w:r>
      <w:r>
        <w:t>), where V represents</w:t>
      </w:r>
      <w:r>
        <w:rPr>
          <w:spacing w:val="1"/>
        </w:rPr>
        <w:t xml:space="preserve"> </w:t>
      </w:r>
      <w:r>
        <w:t>the number of nodes. However, various optimizations, such as using a priority</w:t>
      </w:r>
      <w:r>
        <w:rPr>
          <w:spacing w:val="1"/>
        </w:rPr>
        <w:t xml:space="preserve"> </w:t>
      </w:r>
      <w:r>
        <w:t>queue or min-heap data structure, can improve the algorithm's efficiency and</w:t>
      </w:r>
      <w:r>
        <w:rPr>
          <w:spacing w:val="1"/>
        </w:rPr>
        <w:t xml:space="preserve"> </w:t>
      </w:r>
      <w:r>
        <w:t>reduce the time complexity to O((V + E) log V), where E represents the number</w:t>
      </w:r>
      <w:r>
        <w:rPr>
          <w:spacing w:val="1"/>
        </w:rPr>
        <w:t xml:space="preserve"> </w:t>
      </w:r>
      <w:r>
        <w:t>of</w:t>
      </w:r>
      <w:r>
        <w:rPr>
          <w:spacing w:val="-21"/>
        </w:rPr>
        <w:t xml:space="preserve"> </w:t>
      </w:r>
      <w:r>
        <w:t>connections.</w:t>
      </w:r>
    </w:p>
    <w:p>
      <w:pPr>
        <w:spacing w:after="0" w:line="261" w:lineRule="auto"/>
        <w:jc w:val="both"/>
        <w:sectPr>
          <w:pgSz w:w="11900" w:h="16860"/>
          <w:pgMar w:top="1340" w:right="1240" w:bottom="280" w:left="132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6"/>
        <w:spacing w:before="77" w:line="261" w:lineRule="auto"/>
        <w:ind w:left="119" w:right="140"/>
        <w:jc w:val="both"/>
      </w:pPr>
      <w:bookmarkStart w:id="32" w:name="Slide 20"/>
      <w:bookmarkEnd w:id="32"/>
    </w:p>
    <w:p>
      <w:pPr>
        <w:pStyle w:val="6"/>
        <w:spacing w:before="77" w:line="261" w:lineRule="auto"/>
        <w:ind w:left="119" w:right="140"/>
        <w:jc w:val="both"/>
      </w:pPr>
    </w:p>
    <w:p>
      <w:pPr>
        <w:pStyle w:val="6"/>
        <w:spacing w:before="77" w:line="261" w:lineRule="auto"/>
        <w:ind w:left="119" w:right="140"/>
        <w:jc w:val="both"/>
      </w:pPr>
      <w:r>
        <w:t>It is worth noting that the successful application of Dijkstra's algorithm relies on</w:t>
      </w:r>
      <w:r>
        <w:rPr>
          <w:spacing w:val="1"/>
        </w:rPr>
        <w:t xml:space="preserve"> </w:t>
      </w:r>
      <w:r>
        <w:t>certain</w:t>
      </w:r>
      <w:r>
        <w:rPr>
          <w:spacing w:val="1"/>
        </w:rPr>
        <w:t xml:space="preserve"> </w:t>
      </w:r>
      <w:r>
        <w:t>assumptions.</w:t>
      </w:r>
      <w:r>
        <w:rPr>
          <w:spacing w:val="1"/>
        </w:rPr>
        <w:t xml:space="preserve"> </w:t>
      </w:r>
      <w:r>
        <w:t>These</w:t>
      </w:r>
      <w:r>
        <w:rPr>
          <w:spacing w:val="1"/>
        </w:rPr>
        <w:t xml:space="preserve"> </w:t>
      </w:r>
      <w:r>
        <w:t>include</w:t>
      </w:r>
      <w:r>
        <w:rPr>
          <w:spacing w:val="1"/>
        </w:rPr>
        <w:t xml:space="preserve"> </w:t>
      </w:r>
      <w:r>
        <w:t>assuming</w:t>
      </w:r>
      <w:r>
        <w:rPr>
          <w:spacing w:val="1"/>
        </w:rPr>
        <w:t xml:space="preserve"> </w:t>
      </w:r>
      <w:r>
        <w:t>that</w:t>
      </w:r>
      <w:r>
        <w:rPr>
          <w:spacing w:val="1"/>
        </w:rPr>
        <w:t xml:space="preserve"> </w:t>
      </w:r>
      <w:r>
        <w:t>the</w:t>
      </w:r>
      <w:r>
        <w:rPr>
          <w:spacing w:val="1"/>
        </w:rPr>
        <w:t xml:space="preserve"> </w:t>
      </w:r>
      <w:r>
        <w:t>telephone</w:t>
      </w:r>
      <w:r>
        <w:rPr>
          <w:spacing w:val="1"/>
        </w:rPr>
        <w:t xml:space="preserve"> </w:t>
      </w:r>
      <w:r>
        <w:t>network</w:t>
      </w:r>
      <w:r>
        <w:rPr>
          <w:spacing w:val="1"/>
        </w:rPr>
        <w:t xml:space="preserve"> </w:t>
      </w:r>
      <w:r>
        <w:t>is</w:t>
      </w:r>
      <w:r>
        <w:rPr>
          <w:spacing w:val="1"/>
        </w:rPr>
        <w:t xml:space="preserve"> </w:t>
      </w:r>
      <w:r>
        <w:t>represented by a weighted graph, with each connection having a corresponding</w:t>
      </w:r>
      <w:r>
        <w:rPr>
          <w:spacing w:val="1"/>
        </w:rPr>
        <w:t xml:space="preserve"> </w:t>
      </w:r>
      <w:r>
        <w:t>cost or weight. Additionally, the algorithm assumes that the network topology</w:t>
      </w:r>
      <w:r>
        <w:rPr>
          <w:spacing w:val="1"/>
        </w:rPr>
        <w:t xml:space="preserve"> </w:t>
      </w:r>
      <w:r>
        <w:t>remains static during the routing process and does not consider factors such as</w:t>
      </w:r>
      <w:r>
        <w:rPr>
          <w:spacing w:val="1"/>
        </w:rPr>
        <w:t xml:space="preserve"> </w:t>
      </w:r>
      <w:r>
        <w:t>traffic</w:t>
      </w:r>
      <w:r>
        <w:rPr>
          <w:spacing w:val="-18"/>
        </w:rPr>
        <w:t xml:space="preserve"> </w:t>
      </w:r>
      <w:r>
        <w:t>load</w:t>
      </w:r>
      <w:r>
        <w:rPr>
          <w:spacing w:val="-15"/>
        </w:rPr>
        <w:t xml:space="preserve"> </w:t>
      </w:r>
      <w:r>
        <w:t>or</w:t>
      </w:r>
      <w:r>
        <w:rPr>
          <w:spacing w:val="-15"/>
        </w:rPr>
        <w:t xml:space="preserve"> </w:t>
      </w:r>
      <w:r>
        <w:t>network</w:t>
      </w:r>
      <w:r>
        <w:rPr>
          <w:spacing w:val="-13"/>
        </w:rPr>
        <w:t xml:space="preserve"> </w:t>
      </w:r>
      <w:r>
        <w:t>congestion.</w:t>
      </w:r>
    </w:p>
    <w:p>
      <w:pPr>
        <w:pStyle w:val="6"/>
        <w:spacing w:before="150" w:line="261" w:lineRule="auto"/>
        <w:ind w:left="119" w:right="135"/>
        <w:jc w:val="both"/>
      </w:pPr>
      <w:r>
        <w:t>Despite</w:t>
      </w:r>
      <w:r>
        <w:rPr>
          <w:spacing w:val="1"/>
        </w:rPr>
        <w:t xml:space="preserve"> </w:t>
      </w:r>
      <w:r>
        <w:t>these</w:t>
      </w:r>
      <w:r>
        <w:rPr>
          <w:spacing w:val="1"/>
        </w:rPr>
        <w:t xml:space="preserve"> </w:t>
      </w:r>
      <w:r>
        <w:t>assumptions,</w:t>
      </w:r>
      <w:r>
        <w:rPr>
          <w:spacing w:val="1"/>
        </w:rPr>
        <w:t xml:space="preserve"> </w:t>
      </w:r>
      <w:r>
        <w:t>the</w:t>
      </w:r>
      <w:r>
        <w:rPr>
          <w:spacing w:val="1"/>
        </w:rPr>
        <w:t xml:space="preserve"> </w:t>
      </w:r>
      <w:r>
        <w:t>results</w:t>
      </w:r>
      <w:r>
        <w:rPr>
          <w:spacing w:val="1"/>
        </w:rPr>
        <w:t xml:space="preserve"> </w:t>
      </w:r>
      <w:r>
        <w:t>obtained</w:t>
      </w:r>
      <w:r>
        <w:rPr>
          <w:spacing w:val="1"/>
        </w:rPr>
        <w:t xml:space="preserve"> </w:t>
      </w:r>
      <w:r>
        <w:t>from</w:t>
      </w:r>
      <w:r>
        <w:rPr>
          <w:spacing w:val="1"/>
        </w:rPr>
        <w:t xml:space="preserve"> </w:t>
      </w:r>
      <w:r>
        <w:t>our</w:t>
      </w:r>
      <w:r>
        <w:rPr>
          <w:spacing w:val="1"/>
        </w:rPr>
        <w:t xml:space="preserve"> </w:t>
      </w:r>
      <w:r>
        <w:t>experiments</w:t>
      </w:r>
      <w:r>
        <w:rPr>
          <w:spacing w:val="1"/>
        </w:rPr>
        <w:t xml:space="preserve"> </w:t>
      </w:r>
      <w:r>
        <w:t>demonstrate the effectiveness and applicability of Dijkstra's algorithm to the</w:t>
      </w:r>
      <w:r>
        <w:rPr>
          <w:spacing w:val="1"/>
        </w:rPr>
        <w:t xml:space="preserve"> </w:t>
      </w:r>
      <w:r>
        <w:t>telephone network routing problem. However, it is</w:t>
      </w:r>
      <w:r>
        <w:rPr>
          <w:spacing w:val="1"/>
        </w:rPr>
        <w:t xml:space="preserve"> </w:t>
      </w:r>
      <w:r>
        <w:t>essential to consider the</w:t>
      </w:r>
      <w:r>
        <w:rPr>
          <w:spacing w:val="1"/>
        </w:rPr>
        <w:t xml:space="preserve"> </w:t>
      </w:r>
      <w:r>
        <w:t>specific requirements and constraints of a given telecommunication system and</w:t>
      </w:r>
      <w:r>
        <w:rPr>
          <w:spacing w:val="1"/>
        </w:rPr>
        <w:t xml:space="preserve"> </w:t>
      </w:r>
      <w:r>
        <w:t>adapt the algorithm accordingly. For example, additional considerations, such as</w:t>
      </w:r>
      <w:r>
        <w:rPr>
          <w:spacing w:val="-67"/>
        </w:rPr>
        <w:t xml:space="preserve"> </w:t>
      </w:r>
      <w:r>
        <w:t>load balancing or path redundancy, may be necessary in large-scale or complex</w:t>
      </w:r>
      <w:r>
        <w:rPr>
          <w:spacing w:val="1"/>
        </w:rPr>
        <w:t xml:space="preserve"> </w:t>
      </w:r>
      <w:r>
        <w:t>networks.</w:t>
      </w:r>
    </w:p>
    <w:p>
      <w:pPr>
        <w:pStyle w:val="6"/>
        <w:spacing w:before="148" w:line="259" w:lineRule="auto"/>
        <w:ind w:left="119" w:right="134"/>
        <w:jc w:val="both"/>
      </w:pPr>
      <w:r>
        <w:t>In conclusion, our study shows that Dijkstra's algorithm provides an effective</w:t>
      </w:r>
      <w:r>
        <w:rPr>
          <w:spacing w:val="1"/>
        </w:rPr>
        <w:t xml:space="preserve"> </w:t>
      </w:r>
      <w:r>
        <w:t>solution to the telephone network routing problem. By determining the optimal</w:t>
      </w:r>
      <w:r>
        <w:rPr>
          <w:spacing w:val="1"/>
        </w:rPr>
        <w:t xml:space="preserve"> </w:t>
      </w:r>
      <w:r>
        <w:t>path</w:t>
      </w:r>
      <w:r>
        <w:rPr>
          <w:spacing w:val="-6"/>
        </w:rPr>
        <w:t xml:space="preserve"> </w:t>
      </w:r>
      <w:r>
        <w:t>between</w:t>
      </w:r>
      <w:r>
        <w:rPr>
          <w:spacing w:val="-6"/>
        </w:rPr>
        <w:t xml:space="preserve"> </w:t>
      </w:r>
      <w:r>
        <w:t>nodes</w:t>
      </w:r>
      <w:r>
        <w:rPr>
          <w:spacing w:val="-8"/>
        </w:rPr>
        <w:t xml:space="preserve"> </w:t>
      </w:r>
      <w:r>
        <w:t>in</w:t>
      </w:r>
      <w:r>
        <w:rPr>
          <w:spacing w:val="-3"/>
        </w:rPr>
        <w:t xml:space="preserve"> </w:t>
      </w:r>
      <w:r>
        <w:t>a</w:t>
      </w:r>
      <w:r>
        <w:rPr>
          <w:spacing w:val="-5"/>
        </w:rPr>
        <w:t xml:space="preserve"> </w:t>
      </w:r>
      <w:r>
        <w:t>telephone</w:t>
      </w:r>
      <w:r>
        <w:rPr>
          <w:spacing w:val="-6"/>
        </w:rPr>
        <w:t xml:space="preserve"> </w:t>
      </w:r>
      <w:r>
        <w:t>network,</w:t>
      </w:r>
      <w:r>
        <w:rPr>
          <w:spacing w:val="-8"/>
        </w:rPr>
        <w:t xml:space="preserve"> </w:t>
      </w:r>
      <w:r>
        <w:t>the</w:t>
      </w:r>
      <w:r>
        <w:rPr>
          <w:spacing w:val="-7"/>
        </w:rPr>
        <w:t xml:space="preserve"> </w:t>
      </w:r>
      <w:r>
        <w:t>algorithm</w:t>
      </w:r>
      <w:r>
        <w:rPr>
          <w:spacing w:val="-11"/>
        </w:rPr>
        <w:t xml:space="preserve"> </w:t>
      </w:r>
      <w:r>
        <w:t>facilitates</w:t>
      </w:r>
      <w:r>
        <w:rPr>
          <w:spacing w:val="-6"/>
        </w:rPr>
        <w:t xml:space="preserve"> </w:t>
      </w:r>
      <w:r>
        <w:t>efficient</w:t>
      </w:r>
      <w:r>
        <w:rPr>
          <w:spacing w:val="-9"/>
        </w:rPr>
        <w:t xml:space="preserve"> </w:t>
      </w:r>
      <w:r>
        <w:t>call</w:t>
      </w:r>
      <w:r>
        <w:rPr>
          <w:spacing w:val="-67"/>
        </w:rPr>
        <w:t xml:space="preserve"> </w:t>
      </w:r>
      <w:r>
        <w:t>routing, reduces costs, and enhances overall network performance. The results</w:t>
      </w:r>
      <w:r>
        <w:rPr>
          <w:spacing w:val="1"/>
        </w:rPr>
        <w:t xml:space="preserve"> </w:t>
      </w:r>
      <w:r>
        <w:t>obtained highlight the algorithm's accuracy and efficiency in solving the routing</w:t>
      </w:r>
      <w:r>
        <w:rPr>
          <w:spacing w:val="1"/>
        </w:rPr>
        <w:t xml:space="preserve"> </w:t>
      </w:r>
      <w:r>
        <w:t>problem, making it a valuable tool for telecommunications systems. However,</w:t>
      </w:r>
      <w:r>
        <w:rPr>
          <w:spacing w:val="1"/>
        </w:rPr>
        <w:t xml:space="preserve"> </w:t>
      </w:r>
      <w:r>
        <w:t>further research and adaptations may be required to address specific network</w:t>
      </w:r>
      <w:r>
        <w:rPr>
          <w:spacing w:val="1"/>
        </w:rPr>
        <w:t xml:space="preserve"> </w:t>
      </w:r>
      <w:r>
        <w:rPr>
          <w:spacing w:val="-1"/>
        </w:rPr>
        <w:t>characteristics</w:t>
      </w:r>
      <w:r>
        <w:rPr>
          <w:spacing w:val="-13"/>
        </w:rPr>
        <w:t xml:space="preserve"> </w:t>
      </w:r>
      <w:r>
        <w:rPr>
          <w:spacing w:val="-1"/>
        </w:rPr>
        <w:t>and</w:t>
      </w:r>
      <w:r>
        <w:rPr>
          <w:spacing w:val="-19"/>
        </w:rPr>
        <w:t xml:space="preserve"> </w:t>
      </w:r>
      <w:r>
        <w:rPr>
          <w:spacing w:val="-1"/>
        </w:rPr>
        <w:t>constraints</w:t>
      </w:r>
      <w:r>
        <w:rPr>
          <w:spacing w:val="-16"/>
        </w:rPr>
        <w:t xml:space="preserve"> </w:t>
      </w:r>
      <w:r>
        <w:t>in</w:t>
      </w:r>
      <w:r>
        <w:rPr>
          <w:spacing w:val="-16"/>
        </w:rPr>
        <w:t xml:space="preserve"> </w:t>
      </w:r>
      <w:r>
        <w:t>real-world</w:t>
      </w:r>
      <w:r>
        <w:rPr>
          <w:spacing w:val="-22"/>
        </w:rPr>
        <w:t xml:space="preserve"> </w:t>
      </w:r>
      <w:r>
        <w:t>applications.</w:t>
      </w:r>
    </w:p>
    <w:p>
      <w:pPr>
        <w:spacing w:after="0" w:line="259" w:lineRule="auto"/>
        <w:jc w:val="both"/>
        <w:sectPr>
          <w:pgSz w:w="11900" w:h="16860"/>
          <w:pgMar w:top="1260" w:right="1240" w:bottom="280" w:left="132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2"/>
        <w:numPr>
          <w:ilvl w:val="0"/>
          <w:numId w:val="0"/>
        </w:numPr>
        <w:tabs>
          <w:tab w:val="left" w:pos="660"/>
        </w:tabs>
        <w:spacing w:before="65" w:after="0" w:line="240" w:lineRule="auto"/>
        <w:ind w:left="118" w:leftChars="0" w:right="0" w:rightChars="0"/>
        <w:jc w:val="center"/>
        <w:rPr>
          <w:color w:val="FF0000"/>
        </w:rPr>
      </w:pPr>
      <w:bookmarkStart w:id="33" w:name="Slide 21"/>
      <w:bookmarkEnd w:id="33"/>
      <w:bookmarkStart w:id="34" w:name="Slide 21"/>
      <w:bookmarkEnd w:id="34"/>
      <w:r>
        <w:rPr>
          <w:color w:val="FF0000"/>
        </w:rPr>
        <w:t>Limitations</w:t>
      </w:r>
    </w:p>
    <w:p>
      <w:pPr>
        <w:pStyle w:val="6"/>
        <w:spacing w:before="196"/>
        <w:ind w:left="121"/>
        <w:jc w:val="both"/>
        <w:rPr>
          <w:color w:val="1F497D" w:themeColor="text2"/>
          <w14:textFill>
            <w14:solidFill>
              <w14:schemeClr w14:val="tx2"/>
            </w14:solidFill>
          </w14:textFill>
        </w:rPr>
      </w:pPr>
      <w:r>
        <w:rPr>
          <w:color w:val="1F497D" w:themeColor="text2"/>
          <w14:textFill>
            <w14:solidFill>
              <w14:schemeClr w14:val="tx2"/>
            </w14:solidFill>
          </w14:textFill>
        </w:rPr>
        <w:t>The</w:t>
      </w:r>
      <w:r>
        <w:rPr>
          <w:color w:val="1F497D" w:themeColor="text2"/>
          <w:spacing w:val="-10"/>
          <w14:textFill>
            <w14:solidFill>
              <w14:schemeClr w14:val="tx2"/>
            </w14:solidFill>
          </w14:textFill>
        </w:rPr>
        <w:t xml:space="preserve"> </w:t>
      </w:r>
      <w:r>
        <w:rPr>
          <w:color w:val="1F497D" w:themeColor="text2"/>
          <w14:textFill>
            <w14:solidFill>
              <w14:schemeClr w14:val="tx2"/>
            </w14:solidFill>
          </w14:textFill>
        </w:rPr>
        <w:t>following</w:t>
      </w:r>
      <w:r>
        <w:rPr>
          <w:rFonts w:hint="default"/>
          <w:color w:val="1F497D" w:themeColor="text2"/>
          <w:lang w:val="en-IN"/>
          <w14:textFill>
            <w14:solidFill>
              <w14:schemeClr w14:val="tx2"/>
            </w14:solidFill>
          </w14:textFill>
        </w:rPr>
        <w:t xml:space="preserve"> </w:t>
      </w:r>
      <w:r>
        <w:rPr>
          <w:color w:val="1F497D" w:themeColor="text2"/>
          <w14:textFill>
            <w14:solidFill>
              <w14:schemeClr w14:val="tx2"/>
            </w14:solidFill>
          </w14:textFill>
        </w:rPr>
        <w:t>are</w:t>
      </w:r>
      <w:r>
        <w:rPr>
          <w:color w:val="1F497D" w:themeColor="text2"/>
          <w:spacing w:val="-14"/>
          <w14:textFill>
            <w14:solidFill>
              <w14:schemeClr w14:val="tx2"/>
            </w14:solidFill>
          </w14:textFill>
        </w:rPr>
        <w:t xml:space="preserve"> </w:t>
      </w:r>
      <w:r>
        <w:rPr>
          <w:color w:val="1F497D" w:themeColor="text2"/>
          <w14:textFill>
            <w14:solidFill>
              <w14:schemeClr w14:val="tx2"/>
            </w14:solidFill>
          </w14:textFill>
        </w:rPr>
        <w:t>the</w:t>
      </w:r>
      <w:r>
        <w:rPr>
          <w:color w:val="1F497D" w:themeColor="text2"/>
          <w:spacing w:val="-19"/>
          <w14:textFill>
            <w14:solidFill>
              <w14:schemeClr w14:val="tx2"/>
            </w14:solidFill>
          </w14:textFill>
        </w:rPr>
        <w:t xml:space="preserve"> </w:t>
      </w:r>
      <w:r>
        <w:rPr>
          <w:color w:val="1F497D" w:themeColor="text2"/>
          <w14:textFill>
            <w14:solidFill>
              <w14:schemeClr w14:val="tx2"/>
            </w14:solidFill>
          </w14:textFill>
        </w:rPr>
        <w:t>limitation:</w:t>
      </w:r>
    </w:p>
    <w:p>
      <w:pPr>
        <w:pStyle w:val="10"/>
        <w:numPr>
          <w:ilvl w:val="1"/>
          <w:numId w:val="12"/>
        </w:numPr>
        <w:tabs>
          <w:tab w:val="left" w:pos="842"/>
        </w:tabs>
        <w:spacing w:before="122" w:after="0" w:line="259" w:lineRule="auto"/>
        <w:ind w:left="803" w:leftChars="0" w:right="125" w:hanging="363" w:firstLineChars="0"/>
        <w:jc w:val="both"/>
        <w:rPr>
          <w:sz w:val="28"/>
        </w:rPr>
      </w:pPr>
      <w:r>
        <w:rPr>
          <w:sz w:val="28"/>
        </w:rPr>
        <w:t>While Dijkstra's algorithm is</w:t>
      </w:r>
      <w:r>
        <w:rPr>
          <w:spacing w:val="1"/>
          <w:sz w:val="28"/>
        </w:rPr>
        <w:t xml:space="preserve"> </w:t>
      </w:r>
      <w:r>
        <w:rPr>
          <w:sz w:val="28"/>
        </w:rPr>
        <w:t>a powerful and widely used method for</w:t>
      </w:r>
      <w:r>
        <w:rPr>
          <w:spacing w:val="1"/>
          <w:sz w:val="28"/>
        </w:rPr>
        <w:t xml:space="preserve"> </w:t>
      </w:r>
      <w:r>
        <w:rPr>
          <w:sz w:val="28"/>
        </w:rPr>
        <w:t>solving</w:t>
      </w:r>
      <w:r>
        <w:rPr>
          <w:spacing w:val="1"/>
          <w:sz w:val="28"/>
        </w:rPr>
        <w:t xml:space="preserve"> </w:t>
      </w:r>
      <w:r>
        <w:rPr>
          <w:sz w:val="28"/>
        </w:rPr>
        <w:t>the</w:t>
      </w:r>
      <w:r>
        <w:rPr>
          <w:spacing w:val="1"/>
          <w:sz w:val="28"/>
        </w:rPr>
        <w:t xml:space="preserve"> </w:t>
      </w:r>
      <w:r>
        <w:rPr>
          <w:sz w:val="28"/>
        </w:rPr>
        <w:t>telephone</w:t>
      </w:r>
      <w:r>
        <w:rPr>
          <w:spacing w:val="1"/>
          <w:sz w:val="28"/>
        </w:rPr>
        <w:t xml:space="preserve"> </w:t>
      </w:r>
      <w:r>
        <w:rPr>
          <w:sz w:val="28"/>
        </w:rPr>
        <w:t>network</w:t>
      </w:r>
      <w:r>
        <w:rPr>
          <w:spacing w:val="1"/>
          <w:sz w:val="28"/>
        </w:rPr>
        <w:t xml:space="preserve"> </w:t>
      </w:r>
      <w:r>
        <w:rPr>
          <w:sz w:val="28"/>
        </w:rPr>
        <w:t>routing</w:t>
      </w:r>
      <w:r>
        <w:rPr>
          <w:spacing w:val="1"/>
          <w:sz w:val="28"/>
        </w:rPr>
        <w:t xml:space="preserve"> </w:t>
      </w:r>
      <w:r>
        <w:rPr>
          <w:sz w:val="28"/>
        </w:rPr>
        <w:t>problem,</w:t>
      </w:r>
      <w:r>
        <w:rPr>
          <w:spacing w:val="1"/>
          <w:sz w:val="28"/>
        </w:rPr>
        <w:t xml:space="preserve"> </w:t>
      </w:r>
      <w:r>
        <w:rPr>
          <w:sz w:val="28"/>
        </w:rPr>
        <w:t>it</w:t>
      </w:r>
      <w:r>
        <w:rPr>
          <w:spacing w:val="1"/>
          <w:sz w:val="28"/>
        </w:rPr>
        <w:t xml:space="preserve"> </w:t>
      </w:r>
      <w:r>
        <w:rPr>
          <w:sz w:val="28"/>
        </w:rPr>
        <w:t>does</w:t>
      </w:r>
      <w:r>
        <w:rPr>
          <w:spacing w:val="1"/>
          <w:sz w:val="28"/>
        </w:rPr>
        <w:t xml:space="preserve"> </w:t>
      </w:r>
      <w:r>
        <w:rPr>
          <w:sz w:val="28"/>
        </w:rPr>
        <w:t>have</w:t>
      </w:r>
      <w:r>
        <w:rPr>
          <w:spacing w:val="1"/>
          <w:sz w:val="28"/>
        </w:rPr>
        <w:t xml:space="preserve"> </w:t>
      </w:r>
      <w:r>
        <w:rPr>
          <w:sz w:val="28"/>
        </w:rPr>
        <w:t>certain</w:t>
      </w:r>
      <w:r>
        <w:rPr>
          <w:spacing w:val="1"/>
          <w:sz w:val="28"/>
        </w:rPr>
        <w:t xml:space="preserve"> </w:t>
      </w:r>
      <w:r>
        <w:rPr>
          <w:sz w:val="28"/>
        </w:rPr>
        <w:t>limitations. Understanding these limitations is crucial when applying the</w:t>
      </w:r>
      <w:r>
        <w:rPr>
          <w:spacing w:val="1"/>
          <w:sz w:val="28"/>
        </w:rPr>
        <w:t xml:space="preserve"> </w:t>
      </w:r>
      <w:r>
        <w:rPr>
          <w:sz w:val="28"/>
        </w:rPr>
        <w:t>algorithm</w:t>
      </w:r>
      <w:r>
        <w:rPr>
          <w:spacing w:val="1"/>
          <w:sz w:val="28"/>
        </w:rPr>
        <w:t xml:space="preserve"> </w:t>
      </w:r>
      <w:r>
        <w:rPr>
          <w:sz w:val="28"/>
        </w:rPr>
        <w:t>to</w:t>
      </w:r>
      <w:r>
        <w:rPr>
          <w:spacing w:val="1"/>
          <w:sz w:val="28"/>
        </w:rPr>
        <w:t xml:space="preserve"> </w:t>
      </w:r>
      <w:r>
        <w:rPr>
          <w:sz w:val="28"/>
        </w:rPr>
        <w:t>real-world</w:t>
      </w:r>
      <w:r>
        <w:rPr>
          <w:spacing w:val="1"/>
          <w:sz w:val="28"/>
        </w:rPr>
        <w:t xml:space="preserve"> </w:t>
      </w:r>
      <w:r>
        <w:rPr>
          <w:sz w:val="28"/>
        </w:rPr>
        <w:t>scenarios.</w:t>
      </w:r>
      <w:r>
        <w:rPr>
          <w:spacing w:val="1"/>
          <w:sz w:val="28"/>
        </w:rPr>
        <w:t xml:space="preserve"> </w:t>
      </w:r>
      <w:r>
        <w:rPr>
          <w:sz w:val="28"/>
        </w:rPr>
        <w:t>Here</w:t>
      </w:r>
      <w:r>
        <w:rPr>
          <w:spacing w:val="1"/>
          <w:sz w:val="28"/>
        </w:rPr>
        <w:t xml:space="preserve"> </w:t>
      </w:r>
      <w:r>
        <w:rPr>
          <w:sz w:val="28"/>
        </w:rPr>
        <w:t>are</w:t>
      </w:r>
      <w:r>
        <w:rPr>
          <w:spacing w:val="1"/>
          <w:sz w:val="28"/>
        </w:rPr>
        <w:t xml:space="preserve"> </w:t>
      </w:r>
      <w:r>
        <w:rPr>
          <w:sz w:val="28"/>
        </w:rPr>
        <w:t>some</w:t>
      </w:r>
      <w:r>
        <w:rPr>
          <w:spacing w:val="1"/>
          <w:sz w:val="28"/>
        </w:rPr>
        <w:t xml:space="preserve"> </w:t>
      </w:r>
      <w:r>
        <w:rPr>
          <w:sz w:val="28"/>
        </w:rPr>
        <w:t>key</w:t>
      </w:r>
      <w:r>
        <w:rPr>
          <w:spacing w:val="1"/>
          <w:sz w:val="28"/>
        </w:rPr>
        <w:t xml:space="preserve"> </w:t>
      </w:r>
      <w:r>
        <w:rPr>
          <w:sz w:val="28"/>
        </w:rPr>
        <w:t>limitations</w:t>
      </w:r>
      <w:r>
        <w:rPr>
          <w:spacing w:val="1"/>
          <w:sz w:val="28"/>
        </w:rPr>
        <w:t xml:space="preserve"> </w:t>
      </w:r>
      <w:r>
        <w:rPr>
          <w:sz w:val="28"/>
        </w:rPr>
        <w:t>to</w:t>
      </w:r>
      <w:r>
        <w:rPr>
          <w:spacing w:val="1"/>
          <w:sz w:val="28"/>
        </w:rPr>
        <w:t xml:space="preserve"> </w:t>
      </w:r>
      <w:r>
        <w:rPr>
          <w:sz w:val="28"/>
        </w:rPr>
        <w:t>consider:</w:t>
      </w:r>
    </w:p>
    <w:p>
      <w:pPr>
        <w:pStyle w:val="10"/>
        <w:numPr>
          <w:ilvl w:val="1"/>
          <w:numId w:val="12"/>
        </w:numPr>
        <w:tabs>
          <w:tab w:val="left" w:pos="842"/>
        </w:tabs>
        <w:spacing w:before="12" w:after="0" w:line="254" w:lineRule="auto"/>
        <w:ind w:left="803" w:leftChars="0" w:right="134" w:hanging="363" w:firstLineChars="0"/>
        <w:jc w:val="both"/>
        <w:rPr>
          <w:sz w:val="28"/>
        </w:rPr>
      </w:pPr>
      <w:r>
        <w:rPr>
          <w:sz w:val="28"/>
        </w:rPr>
        <w:t>Weighted and Non-Negative Costs: Dijkstra's algorithm assumes that the</w:t>
      </w:r>
      <w:r>
        <w:rPr>
          <w:spacing w:val="1"/>
          <w:sz w:val="28"/>
        </w:rPr>
        <w:t xml:space="preserve"> </w:t>
      </w:r>
      <w:r>
        <w:rPr>
          <w:sz w:val="28"/>
        </w:rPr>
        <w:t>costs or weights associated with the connections between nodes are non-</w:t>
      </w:r>
      <w:r>
        <w:rPr>
          <w:spacing w:val="1"/>
          <w:sz w:val="28"/>
        </w:rPr>
        <w:t xml:space="preserve"> </w:t>
      </w:r>
      <w:r>
        <w:rPr>
          <w:sz w:val="28"/>
        </w:rPr>
        <w:t>negative. Negative weights can lead to incorrect results and disrupt the</w:t>
      </w:r>
      <w:r>
        <w:rPr>
          <w:spacing w:val="1"/>
          <w:sz w:val="28"/>
        </w:rPr>
        <w:t xml:space="preserve"> </w:t>
      </w:r>
      <w:r>
        <w:rPr>
          <w:sz w:val="28"/>
        </w:rPr>
        <w:t>algorithm's correctness and optimality guarantees. If negative weights are</w:t>
      </w:r>
      <w:r>
        <w:rPr>
          <w:spacing w:val="1"/>
          <w:sz w:val="28"/>
        </w:rPr>
        <w:t xml:space="preserve"> </w:t>
      </w:r>
      <w:r>
        <w:rPr>
          <w:sz w:val="28"/>
        </w:rPr>
        <w:t>present in the network, alternative algorithms like Bellman-Ford or the A*</w:t>
      </w:r>
      <w:r>
        <w:rPr>
          <w:spacing w:val="-67"/>
          <w:sz w:val="28"/>
        </w:rPr>
        <w:t xml:space="preserve"> </w:t>
      </w:r>
      <w:r>
        <w:rPr>
          <w:sz w:val="28"/>
        </w:rPr>
        <w:t>algorithm</w:t>
      </w:r>
      <w:r>
        <w:rPr>
          <w:spacing w:val="-28"/>
          <w:sz w:val="28"/>
        </w:rPr>
        <w:t xml:space="preserve"> </w:t>
      </w:r>
      <w:r>
        <w:rPr>
          <w:sz w:val="28"/>
        </w:rPr>
        <w:t>may be</w:t>
      </w:r>
      <w:r>
        <w:rPr>
          <w:spacing w:val="1"/>
          <w:sz w:val="28"/>
        </w:rPr>
        <w:t xml:space="preserve"> </w:t>
      </w:r>
      <w:r>
        <w:rPr>
          <w:sz w:val="28"/>
        </w:rPr>
        <w:t>more</w:t>
      </w:r>
      <w:r>
        <w:rPr>
          <w:spacing w:val="-3"/>
          <w:sz w:val="28"/>
        </w:rPr>
        <w:t xml:space="preserve"> </w:t>
      </w:r>
      <w:r>
        <w:rPr>
          <w:sz w:val="28"/>
        </w:rPr>
        <w:t>suitable.</w:t>
      </w:r>
    </w:p>
    <w:p>
      <w:pPr>
        <w:pStyle w:val="10"/>
        <w:numPr>
          <w:ilvl w:val="1"/>
          <w:numId w:val="12"/>
        </w:numPr>
        <w:tabs>
          <w:tab w:val="left" w:pos="842"/>
        </w:tabs>
        <w:spacing w:before="26" w:after="0" w:line="252" w:lineRule="auto"/>
        <w:ind w:left="803" w:leftChars="0" w:right="131" w:hanging="363" w:firstLineChars="0"/>
        <w:jc w:val="both"/>
        <w:rPr>
          <w:sz w:val="28"/>
        </w:rPr>
      </w:pPr>
      <w:r>
        <w:rPr>
          <w:sz w:val="28"/>
        </w:rPr>
        <w:t>Single-Source Shortest Path: Dijkstra's algorithm computes the shortest</w:t>
      </w:r>
      <w:r>
        <w:rPr>
          <w:spacing w:val="1"/>
          <w:sz w:val="28"/>
        </w:rPr>
        <w:t xml:space="preserve"> </w:t>
      </w:r>
      <w:r>
        <w:rPr>
          <w:sz w:val="28"/>
        </w:rPr>
        <w:t>path from a single source node to all other nodes in the network. It is not</w:t>
      </w:r>
      <w:r>
        <w:rPr>
          <w:spacing w:val="1"/>
          <w:sz w:val="28"/>
        </w:rPr>
        <w:t xml:space="preserve"> </w:t>
      </w:r>
      <w:r>
        <w:rPr>
          <w:sz w:val="28"/>
        </w:rPr>
        <w:t>designed to find the shortest path between all pairs of nodes. If the goal is</w:t>
      </w:r>
      <w:r>
        <w:rPr>
          <w:spacing w:val="1"/>
          <w:sz w:val="28"/>
        </w:rPr>
        <w:t xml:space="preserve"> </w:t>
      </w:r>
      <w:r>
        <w:rPr>
          <w:sz w:val="28"/>
        </w:rPr>
        <w:t>to</w:t>
      </w:r>
      <w:r>
        <w:rPr>
          <w:spacing w:val="-3"/>
          <w:sz w:val="28"/>
        </w:rPr>
        <w:t xml:space="preserve"> </w:t>
      </w:r>
      <w:r>
        <w:rPr>
          <w:sz w:val="28"/>
        </w:rPr>
        <w:t>find</w:t>
      </w:r>
      <w:r>
        <w:rPr>
          <w:spacing w:val="-5"/>
          <w:sz w:val="28"/>
        </w:rPr>
        <w:t xml:space="preserve"> </w:t>
      </w:r>
      <w:r>
        <w:rPr>
          <w:sz w:val="28"/>
        </w:rPr>
        <w:t>the</w:t>
      </w:r>
      <w:r>
        <w:rPr>
          <w:spacing w:val="-1"/>
          <w:sz w:val="28"/>
        </w:rPr>
        <w:t xml:space="preserve"> </w:t>
      </w:r>
      <w:r>
        <w:rPr>
          <w:sz w:val="28"/>
        </w:rPr>
        <w:t>shortest</w:t>
      </w:r>
      <w:r>
        <w:rPr>
          <w:spacing w:val="-5"/>
          <w:sz w:val="28"/>
        </w:rPr>
        <w:t xml:space="preserve"> </w:t>
      </w:r>
      <w:r>
        <w:rPr>
          <w:sz w:val="28"/>
        </w:rPr>
        <w:t>paths</w:t>
      </w:r>
      <w:r>
        <w:rPr>
          <w:spacing w:val="-4"/>
          <w:sz w:val="28"/>
        </w:rPr>
        <w:t xml:space="preserve"> </w:t>
      </w:r>
      <w:r>
        <w:rPr>
          <w:sz w:val="28"/>
        </w:rPr>
        <w:t>between</w:t>
      </w:r>
      <w:r>
        <w:rPr>
          <w:spacing w:val="-5"/>
          <w:sz w:val="28"/>
        </w:rPr>
        <w:t xml:space="preserve"> </w:t>
      </w:r>
      <w:r>
        <w:rPr>
          <w:sz w:val="28"/>
        </w:rPr>
        <w:t>all</w:t>
      </w:r>
      <w:r>
        <w:rPr>
          <w:spacing w:val="-4"/>
          <w:sz w:val="28"/>
        </w:rPr>
        <w:t xml:space="preserve"> </w:t>
      </w:r>
      <w:r>
        <w:rPr>
          <w:sz w:val="28"/>
        </w:rPr>
        <w:t>pairs,</w:t>
      </w:r>
      <w:r>
        <w:rPr>
          <w:spacing w:val="-7"/>
          <w:sz w:val="28"/>
        </w:rPr>
        <w:t xml:space="preserve"> </w:t>
      </w:r>
      <w:r>
        <w:rPr>
          <w:sz w:val="28"/>
        </w:rPr>
        <w:t>algorithms</w:t>
      </w:r>
      <w:r>
        <w:rPr>
          <w:spacing w:val="-5"/>
          <w:sz w:val="28"/>
        </w:rPr>
        <w:t xml:space="preserve"> </w:t>
      </w:r>
      <w:r>
        <w:rPr>
          <w:sz w:val="28"/>
        </w:rPr>
        <w:t>like</w:t>
      </w:r>
      <w:r>
        <w:rPr>
          <w:spacing w:val="-5"/>
          <w:sz w:val="28"/>
        </w:rPr>
        <w:t xml:space="preserve"> </w:t>
      </w:r>
      <w:r>
        <w:rPr>
          <w:sz w:val="28"/>
        </w:rPr>
        <w:t>Floyd-Warshall</w:t>
      </w:r>
      <w:r>
        <w:rPr>
          <w:spacing w:val="-68"/>
          <w:sz w:val="28"/>
        </w:rPr>
        <w:t xml:space="preserve"> </w:t>
      </w:r>
      <w:r>
        <w:rPr>
          <w:spacing w:val="-1"/>
          <w:sz w:val="28"/>
        </w:rPr>
        <w:t>or</w:t>
      </w:r>
      <w:r>
        <w:rPr>
          <w:spacing w:val="-15"/>
          <w:sz w:val="28"/>
        </w:rPr>
        <w:t xml:space="preserve"> </w:t>
      </w:r>
      <w:r>
        <w:rPr>
          <w:spacing w:val="-1"/>
          <w:sz w:val="28"/>
        </w:rPr>
        <w:t>Johnson's</w:t>
      </w:r>
      <w:r>
        <w:rPr>
          <w:spacing w:val="-19"/>
          <w:sz w:val="28"/>
        </w:rPr>
        <w:t xml:space="preserve"> </w:t>
      </w:r>
      <w:r>
        <w:rPr>
          <w:spacing w:val="-1"/>
          <w:sz w:val="28"/>
        </w:rPr>
        <w:t>algorithm</w:t>
      </w:r>
      <w:r>
        <w:rPr>
          <w:spacing w:val="-30"/>
          <w:sz w:val="28"/>
        </w:rPr>
        <w:t xml:space="preserve"> </w:t>
      </w:r>
      <w:r>
        <w:rPr>
          <w:spacing w:val="-1"/>
          <w:sz w:val="28"/>
        </w:rPr>
        <w:t>are more</w:t>
      </w:r>
      <w:r>
        <w:rPr>
          <w:sz w:val="28"/>
        </w:rPr>
        <w:t xml:space="preserve"> </w:t>
      </w:r>
      <w:r>
        <w:rPr>
          <w:spacing w:val="-1"/>
          <w:sz w:val="28"/>
        </w:rPr>
        <w:t>appropriate.</w:t>
      </w:r>
    </w:p>
    <w:p>
      <w:pPr>
        <w:pStyle w:val="10"/>
        <w:numPr>
          <w:ilvl w:val="1"/>
          <w:numId w:val="12"/>
        </w:numPr>
        <w:tabs>
          <w:tab w:val="left" w:pos="842"/>
        </w:tabs>
        <w:spacing w:before="47" w:after="0" w:line="254" w:lineRule="auto"/>
        <w:ind w:left="803" w:leftChars="0" w:right="120" w:hanging="363" w:firstLineChars="0"/>
        <w:jc w:val="both"/>
        <w:rPr>
          <w:sz w:val="28"/>
        </w:rPr>
      </w:pPr>
      <w:r>
        <w:rPr>
          <w:sz w:val="28"/>
        </w:rPr>
        <w:t>Computational Complexity: The worst-case time complexity of Dijkstra's</w:t>
      </w:r>
      <w:r>
        <w:rPr>
          <w:spacing w:val="1"/>
          <w:sz w:val="28"/>
        </w:rPr>
        <w:t xml:space="preserve"> </w:t>
      </w:r>
      <w:r>
        <w:rPr>
          <w:spacing w:val="-1"/>
          <w:sz w:val="28"/>
        </w:rPr>
        <w:t>algorithm</w:t>
      </w:r>
      <w:r>
        <w:rPr>
          <w:spacing w:val="-16"/>
          <w:sz w:val="28"/>
        </w:rPr>
        <w:t xml:space="preserve"> </w:t>
      </w:r>
      <w:r>
        <w:rPr>
          <w:sz w:val="28"/>
        </w:rPr>
        <w:t>is</w:t>
      </w:r>
      <w:r>
        <w:rPr>
          <w:spacing w:val="-10"/>
          <w:sz w:val="28"/>
        </w:rPr>
        <w:t xml:space="preserve"> </w:t>
      </w:r>
      <w:r>
        <w:rPr>
          <w:sz w:val="28"/>
        </w:rPr>
        <w:t>O(V</w:t>
      </w:r>
      <w:r>
        <w:rPr>
          <w:position w:val="6"/>
          <w:sz w:val="18"/>
        </w:rPr>
        <w:t>2</w:t>
      </w:r>
      <w:r>
        <w:rPr>
          <w:sz w:val="28"/>
        </w:rPr>
        <w:t>),</w:t>
      </w:r>
      <w:r>
        <w:rPr>
          <w:spacing w:val="-16"/>
          <w:sz w:val="28"/>
        </w:rPr>
        <w:t xml:space="preserve"> </w:t>
      </w:r>
      <w:r>
        <w:rPr>
          <w:sz w:val="28"/>
        </w:rPr>
        <w:t>where</w:t>
      </w:r>
      <w:r>
        <w:rPr>
          <w:spacing w:val="-12"/>
          <w:sz w:val="28"/>
        </w:rPr>
        <w:t xml:space="preserve"> </w:t>
      </w:r>
      <w:r>
        <w:rPr>
          <w:sz w:val="28"/>
        </w:rPr>
        <w:t>V</w:t>
      </w:r>
      <w:r>
        <w:rPr>
          <w:spacing w:val="-16"/>
          <w:sz w:val="28"/>
        </w:rPr>
        <w:t xml:space="preserve"> </w:t>
      </w:r>
      <w:r>
        <w:rPr>
          <w:sz w:val="28"/>
        </w:rPr>
        <w:t>represents</w:t>
      </w:r>
      <w:r>
        <w:rPr>
          <w:spacing w:val="-17"/>
          <w:sz w:val="28"/>
        </w:rPr>
        <w:t xml:space="preserve"> </w:t>
      </w:r>
      <w:r>
        <w:rPr>
          <w:sz w:val="28"/>
        </w:rPr>
        <w:t>the</w:t>
      </w:r>
      <w:r>
        <w:rPr>
          <w:spacing w:val="-12"/>
          <w:sz w:val="28"/>
        </w:rPr>
        <w:t xml:space="preserve"> </w:t>
      </w:r>
      <w:r>
        <w:rPr>
          <w:sz w:val="28"/>
        </w:rPr>
        <w:t>number</w:t>
      </w:r>
      <w:r>
        <w:rPr>
          <w:spacing w:val="-15"/>
          <w:sz w:val="28"/>
        </w:rPr>
        <w:t xml:space="preserve"> </w:t>
      </w:r>
      <w:r>
        <w:rPr>
          <w:sz w:val="28"/>
        </w:rPr>
        <w:t>of</w:t>
      </w:r>
      <w:r>
        <w:rPr>
          <w:spacing w:val="-12"/>
          <w:sz w:val="28"/>
        </w:rPr>
        <w:t xml:space="preserve"> </w:t>
      </w:r>
      <w:r>
        <w:rPr>
          <w:sz w:val="28"/>
        </w:rPr>
        <w:t>nodes</w:t>
      </w:r>
      <w:r>
        <w:rPr>
          <w:spacing w:val="-14"/>
          <w:sz w:val="28"/>
        </w:rPr>
        <w:t xml:space="preserve"> </w:t>
      </w:r>
      <w:r>
        <w:rPr>
          <w:sz w:val="28"/>
        </w:rPr>
        <w:t>in</w:t>
      </w:r>
      <w:r>
        <w:rPr>
          <w:spacing w:val="-12"/>
          <w:sz w:val="28"/>
        </w:rPr>
        <w:t xml:space="preserve"> </w:t>
      </w:r>
      <w:r>
        <w:rPr>
          <w:sz w:val="28"/>
        </w:rPr>
        <w:t>the</w:t>
      </w:r>
      <w:r>
        <w:rPr>
          <w:spacing w:val="-11"/>
          <w:sz w:val="28"/>
        </w:rPr>
        <w:t xml:space="preserve"> </w:t>
      </w:r>
      <w:r>
        <w:rPr>
          <w:sz w:val="28"/>
        </w:rPr>
        <w:t>network.</w:t>
      </w:r>
      <w:r>
        <w:rPr>
          <w:spacing w:val="-68"/>
          <w:sz w:val="28"/>
        </w:rPr>
        <w:t xml:space="preserve"> </w:t>
      </w:r>
      <w:r>
        <w:rPr>
          <w:sz w:val="28"/>
        </w:rPr>
        <w:t>This can become problematic for large-scale networks with thousands or</w:t>
      </w:r>
      <w:r>
        <w:rPr>
          <w:spacing w:val="1"/>
          <w:sz w:val="28"/>
        </w:rPr>
        <w:t xml:space="preserve"> </w:t>
      </w:r>
      <w:r>
        <w:rPr>
          <w:sz w:val="28"/>
        </w:rPr>
        <w:t>millions of nodes. While various optimizations, such as using a priority</w:t>
      </w:r>
      <w:r>
        <w:rPr>
          <w:spacing w:val="1"/>
          <w:sz w:val="28"/>
        </w:rPr>
        <w:t xml:space="preserve"> </w:t>
      </w:r>
      <w:r>
        <w:rPr>
          <w:sz w:val="28"/>
        </w:rPr>
        <w:t>queue or min-heap data structure,</w:t>
      </w:r>
      <w:r>
        <w:rPr>
          <w:spacing w:val="70"/>
          <w:sz w:val="28"/>
        </w:rPr>
        <w:t xml:space="preserve"> </w:t>
      </w:r>
      <w:r>
        <w:rPr>
          <w:sz w:val="28"/>
        </w:rPr>
        <w:t>can improve the algorithm's efficiency</w:t>
      </w:r>
      <w:r>
        <w:rPr>
          <w:spacing w:val="1"/>
          <w:sz w:val="28"/>
        </w:rPr>
        <w:t xml:space="preserve"> </w:t>
      </w:r>
      <w:r>
        <w:rPr>
          <w:sz w:val="28"/>
        </w:rPr>
        <w:t>to O((V + E) log V), the computational complexity can still be a limiting</w:t>
      </w:r>
      <w:r>
        <w:rPr>
          <w:spacing w:val="1"/>
          <w:sz w:val="28"/>
        </w:rPr>
        <w:t xml:space="preserve"> </w:t>
      </w:r>
      <w:r>
        <w:rPr>
          <w:sz w:val="28"/>
        </w:rPr>
        <w:t>factor</w:t>
      </w:r>
      <w:r>
        <w:rPr>
          <w:spacing w:val="-18"/>
          <w:sz w:val="28"/>
        </w:rPr>
        <w:t xml:space="preserve"> </w:t>
      </w:r>
      <w:r>
        <w:rPr>
          <w:sz w:val="28"/>
        </w:rPr>
        <w:t>in</w:t>
      </w:r>
      <w:r>
        <w:rPr>
          <w:spacing w:val="-14"/>
          <w:sz w:val="28"/>
        </w:rPr>
        <w:t xml:space="preserve"> </w:t>
      </w:r>
      <w:r>
        <w:rPr>
          <w:sz w:val="28"/>
        </w:rPr>
        <w:t>extremely</w:t>
      </w:r>
      <w:r>
        <w:rPr>
          <w:spacing w:val="-28"/>
          <w:sz w:val="28"/>
        </w:rPr>
        <w:t xml:space="preserve"> </w:t>
      </w:r>
      <w:r>
        <w:rPr>
          <w:sz w:val="28"/>
        </w:rPr>
        <w:t>large</w:t>
      </w:r>
      <w:r>
        <w:rPr>
          <w:spacing w:val="-15"/>
          <w:sz w:val="28"/>
        </w:rPr>
        <w:t xml:space="preserve"> </w:t>
      </w:r>
      <w:r>
        <w:rPr>
          <w:sz w:val="28"/>
        </w:rPr>
        <w:t>networks.</w:t>
      </w:r>
    </w:p>
    <w:p>
      <w:pPr>
        <w:pStyle w:val="10"/>
        <w:numPr>
          <w:ilvl w:val="1"/>
          <w:numId w:val="12"/>
        </w:numPr>
        <w:tabs>
          <w:tab w:val="left" w:pos="842"/>
        </w:tabs>
        <w:spacing w:before="28" w:after="0" w:line="252" w:lineRule="auto"/>
        <w:ind w:left="803" w:leftChars="0" w:right="130" w:hanging="363" w:firstLineChars="0"/>
        <w:jc w:val="both"/>
        <w:rPr>
          <w:sz w:val="28"/>
        </w:rPr>
      </w:pPr>
      <w:r>
        <w:rPr>
          <w:sz w:val="28"/>
        </w:rPr>
        <w:t>Static Network Topology: Dijkstra's algorithm assumes that the network</w:t>
      </w:r>
      <w:r>
        <w:rPr>
          <w:spacing w:val="1"/>
          <w:sz w:val="28"/>
        </w:rPr>
        <w:t xml:space="preserve"> </w:t>
      </w:r>
      <w:r>
        <w:rPr>
          <w:sz w:val="28"/>
        </w:rPr>
        <w:t>topology remains static during the routing process. It does not consider</w:t>
      </w:r>
      <w:r>
        <w:rPr>
          <w:spacing w:val="1"/>
          <w:sz w:val="28"/>
        </w:rPr>
        <w:t xml:space="preserve"> </w:t>
      </w:r>
      <w:r>
        <w:rPr>
          <w:sz w:val="28"/>
        </w:rPr>
        <w:t>dynamic changes in the network, such as link failures or additions of new</w:t>
      </w:r>
      <w:r>
        <w:rPr>
          <w:spacing w:val="1"/>
          <w:sz w:val="28"/>
        </w:rPr>
        <w:t xml:space="preserve"> </w:t>
      </w:r>
      <w:r>
        <w:rPr>
          <w:sz w:val="28"/>
        </w:rPr>
        <w:t>connections. If the network topology changes frequently, dynamic routing</w:t>
      </w:r>
      <w:r>
        <w:rPr>
          <w:spacing w:val="-67"/>
          <w:sz w:val="28"/>
        </w:rPr>
        <w:t xml:space="preserve"> </w:t>
      </w:r>
      <w:r>
        <w:rPr>
          <w:sz w:val="28"/>
        </w:rPr>
        <w:t>algorithms like OSPF (Open Shortest Path First) or BGP (Border Gateway</w:t>
      </w:r>
      <w:r>
        <w:rPr>
          <w:spacing w:val="-67"/>
          <w:sz w:val="28"/>
        </w:rPr>
        <w:t xml:space="preserve"> </w:t>
      </w:r>
      <w:r>
        <w:rPr>
          <w:sz w:val="28"/>
        </w:rPr>
        <w:t>Protocol)</w:t>
      </w:r>
      <w:r>
        <w:rPr>
          <w:spacing w:val="-32"/>
          <w:sz w:val="28"/>
        </w:rPr>
        <w:t xml:space="preserve"> </w:t>
      </w:r>
      <w:r>
        <w:rPr>
          <w:sz w:val="28"/>
        </w:rPr>
        <w:t>are</w:t>
      </w:r>
      <w:r>
        <w:rPr>
          <w:spacing w:val="4"/>
          <w:sz w:val="28"/>
        </w:rPr>
        <w:t xml:space="preserve"> </w:t>
      </w:r>
      <w:r>
        <w:rPr>
          <w:sz w:val="28"/>
        </w:rPr>
        <w:t>more</w:t>
      </w:r>
      <w:r>
        <w:rPr>
          <w:spacing w:val="-8"/>
          <w:sz w:val="28"/>
        </w:rPr>
        <w:t xml:space="preserve"> </w:t>
      </w:r>
      <w:r>
        <w:rPr>
          <w:sz w:val="28"/>
        </w:rPr>
        <w:t>suitable.</w:t>
      </w:r>
    </w:p>
    <w:p>
      <w:pPr>
        <w:pStyle w:val="10"/>
        <w:numPr>
          <w:ilvl w:val="1"/>
          <w:numId w:val="12"/>
        </w:numPr>
        <w:tabs>
          <w:tab w:val="left" w:pos="842"/>
        </w:tabs>
        <w:spacing w:before="29" w:after="0" w:line="252" w:lineRule="auto"/>
        <w:ind w:left="803" w:leftChars="0" w:right="131" w:hanging="363" w:firstLineChars="0"/>
        <w:jc w:val="both"/>
        <w:rPr>
          <w:sz w:val="28"/>
        </w:rPr>
      </w:pPr>
      <w:r>
        <w:rPr>
          <w:sz w:val="28"/>
        </w:rPr>
        <w:t>Memory Usage: Dijkstra's algorithm requires storing the distances and</w:t>
      </w:r>
      <w:r>
        <w:rPr>
          <w:spacing w:val="1"/>
          <w:sz w:val="28"/>
        </w:rPr>
        <w:t xml:space="preserve"> </w:t>
      </w:r>
      <w:r>
        <w:rPr>
          <w:sz w:val="28"/>
        </w:rPr>
        <w:t>previous node information for all nodes in the network. This can lead to</w:t>
      </w:r>
      <w:r>
        <w:rPr>
          <w:spacing w:val="1"/>
          <w:sz w:val="28"/>
        </w:rPr>
        <w:t xml:space="preserve"> </w:t>
      </w:r>
      <w:r>
        <w:rPr>
          <w:sz w:val="28"/>
        </w:rPr>
        <w:t>high memory usage, especially in large networks. Memory constraints</w:t>
      </w:r>
      <w:r>
        <w:rPr>
          <w:spacing w:val="1"/>
          <w:sz w:val="28"/>
        </w:rPr>
        <w:t xml:space="preserve"> </w:t>
      </w:r>
      <w:r>
        <w:rPr>
          <w:sz w:val="28"/>
        </w:rPr>
        <w:t>should be considered when implementing the algorithm, and alternative</w:t>
      </w:r>
      <w:r>
        <w:rPr>
          <w:spacing w:val="1"/>
          <w:sz w:val="28"/>
        </w:rPr>
        <w:t xml:space="preserve"> </w:t>
      </w:r>
      <w:r>
        <w:rPr>
          <w:sz w:val="28"/>
        </w:rPr>
        <w:t>approaches like incremental or distributed versions of Dijkstra's algorithm</w:t>
      </w:r>
      <w:r>
        <w:rPr>
          <w:spacing w:val="-67"/>
          <w:sz w:val="28"/>
        </w:rPr>
        <w:t xml:space="preserve"> </w:t>
      </w:r>
      <w:r>
        <w:rPr>
          <w:sz w:val="28"/>
        </w:rPr>
        <w:t>may</w:t>
      </w:r>
      <w:r>
        <w:rPr>
          <w:spacing w:val="-9"/>
          <w:sz w:val="28"/>
        </w:rPr>
        <w:t xml:space="preserve"> </w:t>
      </w:r>
      <w:r>
        <w:rPr>
          <w:sz w:val="28"/>
        </w:rPr>
        <w:t>be</w:t>
      </w:r>
      <w:r>
        <w:rPr>
          <w:spacing w:val="-4"/>
          <w:sz w:val="28"/>
        </w:rPr>
        <w:t xml:space="preserve"> </w:t>
      </w:r>
      <w:r>
        <w:rPr>
          <w:sz w:val="28"/>
        </w:rPr>
        <w:t>necessary</w:t>
      </w:r>
      <w:r>
        <w:rPr>
          <w:spacing w:val="-16"/>
          <w:sz w:val="28"/>
        </w:rPr>
        <w:t xml:space="preserve"> </w:t>
      </w:r>
      <w:r>
        <w:rPr>
          <w:sz w:val="28"/>
        </w:rPr>
        <w:t>to</w:t>
      </w:r>
      <w:r>
        <w:rPr>
          <w:spacing w:val="-10"/>
          <w:sz w:val="28"/>
        </w:rPr>
        <w:t xml:space="preserve"> </w:t>
      </w:r>
      <w:r>
        <w:rPr>
          <w:sz w:val="28"/>
        </w:rPr>
        <w:t>manage</w:t>
      </w:r>
      <w:r>
        <w:rPr>
          <w:spacing w:val="-7"/>
          <w:sz w:val="28"/>
        </w:rPr>
        <w:t xml:space="preserve"> </w:t>
      </w:r>
      <w:r>
        <w:rPr>
          <w:sz w:val="28"/>
        </w:rPr>
        <w:t>memory</w:t>
      </w:r>
      <w:r>
        <w:rPr>
          <w:spacing w:val="-11"/>
          <w:sz w:val="28"/>
        </w:rPr>
        <w:t xml:space="preserve"> </w:t>
      </w:r>
      <w:r>
        <w:rPr>
          <w:sz w:val="28"/>
        </w:rPr>
        <w:t>effectively.</w:t>
      </w:r>
    </w:p>
    <w:p>
      <w:pPr>
        <w:pStyle w:val="10"/>
        <w:numPr>
          <w:ilvl w:val="1"/>
          <w:numId w:val="12"/>
        </w:numPr>
        <w:tabs>
          <w:tab w:val="left" w:pos="842"/>
        </w:tabs>
        <w:spacing w:before="24" w:after="0" w:line="264" w:lineRule="auto"/>
        <w:ind w:left="803" w:leftChars="0" w:right="318" w:hanging="363" w:firstLineChars="0"/>
        <w:jc w:val="both"/>
        <w:rPr>
          <w:sz w:val="28"/>
        </w:rPr>
      </w:pPr>
      <w:r>
        <w:rPr>
          <w:spacing w:val="-1"/>
          <w:sz w:val="28"/>
        </w:rPr>
        <w:t>Lack</w:t>
      </w:r>
      <w:r>
        <w:rPr>
          <w:spacing w:val="-16"/>
          <w:sz w:val="28"/>
        </w:rPr>
        <w:t xml:space="preserve"> </w:t>
      </w:r>
      <w:r>
        <w:rPr>
          <w:spacing w:val="-1"/>
          <w:sz w:val="28"/>
        </w:rPr>
        <w:t>of</w:t>
      </w:r>
      <w:r>
        <w:rPr>
          <w:spacing w:val="-17"/>
          <w:sz w:val="28"/>
        </w:rPr>
        <w:t xml:space="preserve"> </w:t>
      </w:r>
      <w:r>
        <w:rPr>
          <w:spacing w:val="-1"/>
          <w:sz w:val="28"/>
        </w:rPr>
        <w:t>Consideration</w:t>
      </w:r>
      <w:r>
        <w:rPr>
          <w:spacing w:val="-24"/>
          <w:sz w:val="28"/>
        </w:rPr>
        <w:t xml:space="preserve"> </w:t>
      </w:r>
      <w:r>
        <w:rPr>
          <w:spacing w:val="-1"/>
          <w:sz w:val="28"/>
        </w:rPr>
        <w:t>for</w:t>
      </w:r>
      <w:r>
        <w:rPr>
          <w:spacing w:val="-33"/>
          <w:sz w:val="28"/>
        </w:rPr>
        <w:t xml:space="preserve"> </w:t>
      </w:r>
      <w:r>
        <w:rPr>
          <w:spacing w:val="-1"/>
          <w:sz w:val="28"/>
        </w:rPr>
        <w:t>Traffic</w:t>
      </w:r>
      <w:r>
        <w:rPr>
          <w:spacing w:val="-24"/>
          <w:sz w:val="28"/>
        </w:rPr>
        <w:t xml:space="preserve"> </w:t>
      </w:r>
      <w:r>
        <w:rPr>
          <w:spacing w:val="-1"/>
          <w:sz w:val="28"/>
        </w:rPr>
        <w:t>Load:</w:t>
      </w:r>
      <w:r>
        <w:rPr>
          <w:spacing w:val="-20"/>
          <w:sz w:val="28"/>
        </w:rPr>
        <w:t xml:space="preserve"> </w:t>
      </w:r>
      <w:r>
        <w:rPr>
          <w:spacing w:val="-1"/>
          <w:sz w:val="28"/>
        </w:rPr>
        <w:t>Dijkstra's</w:t>
      </w:r>
      <w:r>
        <w:rPr>
          <w:spacing w:val="-18"/>
          <w:sz w:val="28"/>
        </w:rPr>
        <w:t xml:space="preserve"> </w:t>
      </w:r>
      <w:r>
        <w:rPr>
          <w:spacing w:val="-1"/>
          <w:sz w:val="28"/>
        </w:rPr>
        <w:t>algorithm</w:t>
      </w:r>
      <w:r>
        <w:rPr>
          <w:spacing w:val="-27"/>
          <w:sz w:val="28"/>
        </w:rPr>
        <w:t xml:space="preserve"> </w:t>
      </w:r>
      <w:r>
        <w:rPr>
          <w:spacing w:val="-1"/>
          <w:sz w:val="28"/>
        </w:rPr>
        <w:t>focuses</w:t>
      </w:r>
      <w:r>
        <w:rPr>
          <w:spacing w:val="-15"/>
          <w:sz w:val="28"/>
        </w:rPr>
        <w:t xml:space="preserve"> </w:t>
      </w:r>
      <w:r>
        <w:rPr>
          <w:spacing w:val="-1"/>
          <w:sz w:val="28"/>
        </w:rPr>
        <w:t>solely</w:t>
      </w:r>
      <w:r>
        <w:rPr>
          <w:spacing w:val="-68"/>
          <w:sz w:val="28"/>
        </w:rPr>
        <w:t xml:space="preserve"> </w:t>
      </w:r>
      <w:r>
        <w:rPr>
          <w:sz w:val="28"/>
        </w:rPr>
        <w:t>on</w:t>
      </w:r>
      <w:r>
        <w:rPr>
          <w:spacing w:val="-17"/>
          <w:sz w:val="28"/>
        </w:rPr>
        <w:t xml:space="preserve"> </w:t>
      </w:r>
      <w:r>
        <w:rPr>
          <w:sz w:val="28"/>
        </w:rPr>
        <w:t>finding</w:t>
      </w:r>
      <w:r>
        <w:rPr>
          <w:rFonts w:hint="default"/>
          <w:sz w:val="28"/>
          <w:lang w:val="en-IN"/>
        </w:rPr>
        <w:t xml:space="preserve"> </w:t>
      </w:r>
      <w:r>
        <w:rPr>
          <w:sz w:val="28"/>
        </w:rPr>
        <w:t>the</w:t>
      </w:r>
      <w:r>
        <w:rPr>
          <w:spacing w:val="-12"/>
          <w:sz w:val="28"/>
        </w:rPr>
        <w:t xml:space="preserve"> </w:t>
      </w:r>
      <w:r>
        <w:rPr>
          <w:sz w:val="28"/>
        </w:rPr>
        <w:t>shortest</w:t>
      </w:r>
      <w:r>
        <w:rPr>
          <w:spacing w:val="-22"/>
          <w:sz w:val="28"/>
        </w:rPr>
        <w:t xml:space="preserve"> </w:t>
      </w:r>
      <w:r>
        <w:rPr>
          <w:sz w:val="28"/>
        </w:rPr>
        <w:t>path</w:t>
      </w:r>
      <w:r>
        <w:rPr>
          <w:spacing w:val="-21"/>
          <w:sz w:val="28"/>
        </w:rPr>
        <w:t xml:space="preserve"> </w:t>
      </w:r>
      <w:r>
        <w:rPr>
          <w:sz w:val="28"/>
        </w:rPr>
        <w:t>based</w:t>
      </w:r>
      <w:r>
        <w:rPr>
          <w:spacing w:val="-18"/>
          <w:sz w:val="28"/>
        </w:rPr>
        <w:t xml:space="preserve"> </w:t>
      </w:r>
      <w:r>
        <w:rPr>
          <w:sz w:val="28"/>
        </w:rPr>
        <w:t>on</w:t>
      </w:r>
      <w:r>
        <w:rPr>
          <w:spacing w:val="-11"/>
          <w:sz w:val="28"/>
        </w:rPr>
        <w:t xml:space="preserve"> </w:t>
      </w:r>
      <w:r>
        <w:rPr>
          <w:sz w:val="28"/>
        </w:rPr>
        <w:t>connection</w:t>
      </w:r>
      <w:r>
        <w:rPr>
          <w:spacing w:val="-27"/>
          <w:sz w:val="28"/>
        </w:rPr>
        <w:t xml:space="preserve"> </w:t>
      </w:r>
      <w:r>
        <w:rPr>
          <w:sz w:val="28"/>
        </w:rPr>
        <w:t>costs.</w:t>
      </w:r>
      <w:r>
        <w:rPr>
          <w:spacing w:val="-19"/>
          <w:sz w:val="28"/>
        </w:rPr>
        <w:t xml:space="preserve"> </w:t>
      </w:r>
      <w:r>
        <w:rPr>
          <w:sz w:val="28"/>
        </w:rPr>
        <w:t>It</w:t>
      </w:r>
      <w:r>
        <w:rPr>
          <w:spacing w:val="-12"/>
          <w:sz w:val="28"/>
        </w:rPr>
        <w:t xml:space="preserve"> </w:t>
      </w:r>
      <w:r>
        <w:rPr>
          <w:sz w:val="28"/>
        </w:rPr>
        <w:t>does</w:t>
      </w:r>
      <w:r>
        <w:rPr>
          <w:spacing w:val="-2"/>
          <w:sz w:val="28"/>
        </w:rPr>
        <w:t xml:space="preserve"> </w:t>
      </w:r>
      <w:r>
        <w:rPr>
          <w:sz w:val="28"/>
        </w:rPr>
        <w:t>not</w:t>
      </w:r>
      <w:r>
        <w:rPr>
          <w:rFonts w:hint="default"/>
          <w:sz w:val="28"/>
          <w:lang w:val="en-IN"/>
        </w:rPr>
        <w:t xml:space="preserve"> </w:t>
      </w:r>
      <w:r>
        <w:rPr>
          <w:sz w:val="28"/>
        </w:rPr>
        <w:t>take</w:t>
      </w:r>
      <w:r>
        <w:rPr>
          <w:spacing w:val="-8"/>
          <w:sz w:val="28"/>
        </w:rPr>
        <w:t xml:space="preserve"> </w:t>
      </w:r>
      <w:r>
        <w:rPr>
          <w:sz w:val="28"/>
        </w:rPr>
        <w:t>into</w:t>
      </w:r>
    </w:p>
    <w:p>
      <w:pPr>
        <w:spacing w:after="0" w:line="264" w:lineRule="auto"/>
        <w:jc w:val="both"/>
        <w:rPr>
          <w:sz w:val="28"/>
        </w:rPr>
        <w:sectPr>
          <w:pgSz w:w="11900" w:h="16860"/>
          <w:pgMar w:top="1340" w:right="1240" w:bottom="280" w:left="132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6"/>
        <w:spacing w:before="75" w:line="261" w:lineRule="auto"/>
        <w:ind w:left="839" w:right="133"/>
        <w:jc w:val="both"/>
      </w:pPr>
      <w:bookmarkStart w:id="35" w:name="Slide 22"/>
      <w:bookmarkEnd w:id="35"/>
      <w:r>
        <w:t>account factors like traffic load or network congestion. In high-traffic</w:t>
      </w:r>
      <w:r>
        <w:rPr>
          <w:spacing w:val="1"/>
        </w:rPr>
        <w:t xml:space="preserve"> </w:t>
      </w:r>
      <w:r>
        <w:t>scenarios, the shortest path identified by Dijkstra's algorithm may not</w:t>
      </w:r>
      <w:r>
        <w:rPr>
          <w:spacing w:val="1"/>
        </w:rPr>
        <w:t xml:space="preserve"> </w:t>
      </w:r>
      <w:r>
        <w:t>necessarily</w:t>
      </w:r>
      <w:r>
        <w:rPr>
          <w:spacing w:val="1"/>
        </w:rPr>
        <w:t xml:space="preserve"> </w:t>
      </w:r>
      <w:r>
        <w:t>be</w:t>
      </w:r>
      <w:r>
        <w:rPr>
          <w:spacing w:val="1"/>
        </w:rPr>
        <w:t xml:space="preserve"> </w:t>
      </w:r>
      <w:r>
        <w:t>the</w:t>
      </w:r>
      <w:r>
        <w:rPr>
          <w:spacing w:val="1"/>
        </w:rPr>
        <w:t xml:space="preserve"> </w:t>
      </w:r>
      <w:r>
        <w:t>most</w:t>
      </w:r>
      <w:r>
        <w:rPr>
          <w:spacing w:val="1"/>
        </w:rPr>
        <w:t xml:space="preserve"> </w:t>
      </w:r>
      <w:r>
        <w:t>optimal</w:t>
      </w:r>
      <w:r>
        <w:rPr>
          <w:spacing w:val="1"/>
        </w:rPr>
        <w:t xml:space="preserve"> </w:t>
      </w:r>
      <w:r>
        <w:t>in</w:t>
      </w:r>
      <w:r>
        <w:rPr>
          <w:spacing w:val="1"/>
        </w:rPr>
        <w:t xml:space="preserve"> </w:t>
      </w:r>
      <w:r>
        <w:t>terms</w:t>
      </w:r>
      <w:r>
        <w:rPr>
          <w:spacing w:val="1"/>
        </w:rPr>
        <w:t xml:space="preserve"> </w:t>
      </w:r>
      <w:r>
        <w:t>of</w:t>
      </w:r>
      <w:r>
        <w:rPr>
          <w:spacing w:val="1"/>
        </w:rPr>
        <w:t xml:space="preserve"> </w:t>
      </w:r>
      <w:r>
        <w:t>network</w:t>
      </w:r>
      <w:r>
        <w:rPr>
          <w:spacing w:val="1"/>
        </w:rPr>
        <w:t xml:space="preserve"> </w:t>
      </w:r>
      <w:r>
        <w:t>performance.</w:t>
      </w:r>
      <w:r>
        <w:rPr>
          <w:spacing w:val="1"/>
        </w:rPr>
        <w:t xml:space="preserve"> </w:t>
      </w:r>
      <w:r>
        <w:t>Additional considerations, such as load balancing techniques or traffic</w:t>
      </w:r>
      <w:r>
        <w:rPr>
          <w:spacing w:val="1"/>
        </w:rPr>
        <w:t xml:space="preserve"> </w:t>
      </w:r>
      <w:r>
        <w:rPr>
          <w:spacing w:val="-1"/>
        </w:rPr>
        <w:t>engineering</w:t>
      </w:r>
      <w:r>
        <w:rPr>
          <w:spacing w:val="-26"/>
        </w:rPr>
        <w:t xml:space="preserve"> </w:t>
      </w:r>
      <w:r>
        <w:rPr>
          <w:spacing w:val="-1"/>
        </w:rPr>
        <w:t>algorithms,</w:t>
      </w:r>
      <w:r>
        <w:rPr>
          <w:spacing w:val="-21"/>
        </w:rPr>
        <w:t xml:space="preserve"> </w:t>
      </w:r>
      <w:r>
        <w:t>should</w:t>
      </w:r>
      <w:r>
        <w:rPr>
          <w:spacing w:val="-20"/>
        </w:rPr>
        <w:t xml:space="preserve"> </w:t>
      </w:r>
      <w:r>
        <w:t>be</w:t>
      </w:r>
      <w:r>
        <w:rPr>
          <w:spacing w:val="-15"/>
        </w:rPr>
        <w:t xml:space="preserve"> </w:t>
      </w:r>
      <w:r>
        <w:t>employed</w:t>
      </w:r>
      <w:r>
        <w:rPr>
          <w:spacing w:val="-12"/>
        </w:rPr>
        <w:t xml:space="preserve"> </w:t>
      </w:r>
      <w:r>
        <w:t>to</w:t>
      </w:r>
      <w:r>
        <w:rPr>
          <w:spacing w:val="-12"/>
        </w:rPr>
        <w:t xml:space="preserve"> </w:t>
      </w:r>
      <w:r>
        <w:t>address</w:t>
      </w:r>
      <w:r>
        <w:rPr>
          <w:spacing w:val="-16"/>
        </w:rPr>
        <w:t xml:space="preserve"> </w:t>
      </w:r>
      <w:r>
        <w:t>these</w:t>
      </w:r>
      <w:r>
        <w:rPr>
          <w:spacing w:val="-19"/>
        </w:rPr>
        <w:t xml:space="preserve"> </w:t>
      </w:r>
      <w:r>
        <w:t>factors.</w:t>
      </w:r>
    </w:p>
    <w:p>
      <w:pPr>
        <w:pStyle w:val="6"/>
        <w:spacing w:before="131" w:line="261" w:lineRule="auto"/>
        <w:ind w:left="119" w:right="122"/>
        <w:jc w:val="both"/>
      </w:pPr>
      <w:r>
        <w:rPr>
          <w:spacing w:val="-1"/>
        </w:rPr>
        <w:t>In</w:t>
      </w:r>
      <w:r>
        <w:rPr>
          <w:spacing w:val="-10"/>
        </w:rPr>
        <w:t xml:space="preserve"> </w:t>
      </w:r>
      <w:r>
        <w:rPr>
          <w:spacing w:val="-1"/>
        </w:rPr>
        <w:t>summary,</w:t>
      </w:r>
      <w:r>
        <w:rPr>
          <w:spacing w:val="-11"/>
        </w:rPr>
        <w:t xml:space="preserve"> </w:t>
      </w:r>
      <w:r>
        <w:rPr>
          <w:spacing w:val="-1"/>
        </w:rPr>
        <w:t>while</w:t>
      </w:r>
      <w:r>
        <w:rPr>
          <w:spacing w:val="-12"/>
        </w:rPr>
        <w:t xml:space="preserve"> </w:t>
      </w:r>
      <w:r>
        <w:rPr>
          <w:spacing w:val="-1"/>
        </w:rPr>
        <w:t>Dijkstra's</w:t>
      </w:r>
      <w:r>
        <w:rPr>
          <w:spacing w:val="-11"/>
        </w:rPr>
        <w:t xml:space="preserve"> </w:t>
      </w:r>
      <w:r>
        <w:rPr>
          <w:spacing w:val="-1"/>
        </w:rPr>
        <w:t>algorithm</w:t>
      </w:r>
      <w:r>
        <w:rPr>
          <w:spacing w:val="-16"/>
        </w:rPr>
        <w:t xml:space="preserve"> </w:t>
      </w:r>
      <w:r>
        <w:rPr>
          <w:spacing w:val="-1"/>
        </w:rPr>
        <w:t>is</w:t>
      </w:r>
      <w:r>
        <w:rPr>
          <w:spacing w:val="-8"/>
        </w:rPr>
        <w:t xml:space="preserve"> </w:t>
      </w:r>
      <w:r>
        <w:rPr>
          <w:spacing w:val="-1"/>
        </w:rPr>
        <w:t>a</w:t>
      </w:r>
      <w:r>
        <w:rPr>
          <w:spacing w:val="-9"/>
        </w:rPr>
        <w:t xml:space="preserve"> </w:t>
      </w:r>
      <w:r>
        <w:rPr>
          <w:spacing w:val="-1"/>
        </w:rPr>
        <w:t>valuable</w:t>
      </w:r>
      <w:r>
        <w:rPr>
          <w:spacing w:val="-10"/>
        </w:rPr>
        <w:t xml:space="preserve"> </w:t>
      </w:r>
      <w:r>
        <w:t>tool</w:t>
      </w:r>
      <w:r>
        <w:rPr>
          <w:spacing w:val="-10"/>
        </w:rPr>
        <w:t xml:space="preserve"> </w:t>
      </w:r>
      <w:r>
        <w:t>for</w:t>
      </w:r>
      <w:r>
        <w:rPr>
          <w:spacing w:val="-9"/>
        </w:rPr>
        <w:t xml:space="preserve"> </w:t>
      </w:r>
      <w:r>
        <w:t>solving</w:t>
      </w:r>
      <w:r>
        <w:rPr>
          <w:spacing w:val="-9"/>
        </w:rPr>
        <w:t xml:space="preserve"> </w:t>
      </w:r>
      <w:r>
        <w:t>the</w:t>
      </w:r>
      <w:r>
        <w:rPr>
          <w:spacing w:val="-9"/>
        </w:rPr>
        <w:t xml:space="preserve"> </w:t>
      </w:r>
      <w:r>
        <w:t>telephone</w:t>
      </w:r>
      <w:r>
        <w:rPr>
          <w:spacing w:val="-68"/>
        </w:rPr>
        <w:t xml:space="preserve"> </w:t>
      </w:r>
      <w:r>
        <w:t>network</w:t>
      </w:r>
      <w:r>
        <w:rPr>
          <w:spacing w:val="1"/>
        </w:rPr>
        <w:t xml:space="preserve"> </w:t>
      </w:r>
      <w:r>
        <w:t>routing</w:t>
      </w:r>
      <w:r>
        <w:rPr>
          <w:spacing w:val="1"/>
        </w:rPr>
        <w:t xml:space="preserve"> </w:t>
      </w:r>
      <w:r>
        <w:t>problem,</w:t>
      </w:r>
      <w:r>
        <w:rPr>
          <w:spacing w:val="1"/>
        </w:rPr>
        <w:t xml:space="preserve"> </w:t>
      </w:r>
      <w:r>
        <w:t>it</w:t>
      </w:r>
      <w:r>
        <w:rPr>
          <w:spacing w:val="1"/>
        </w:rPr>
        <w:t xml:space="preserve"> </w:t>
      </w:r>
      <w:r>
        <w:t>is</w:t>
      </w:r>
      <w:r>
        <w:rPr>
          <w:spacing w:val="1"/>
        </w:rPr>
        <w:t xml:space="preserve"> </w:t>
      </w:r>
      <w:r>
        <w:t>important</w:t>
      </w:r>
      <w:r>
        <w:rPr>
          <w:spacing w:val="1"/>
        </w:rPr>
        <w:t xml:space="preserve"> </w:t>
      </w:r>
      <w:r>
        <w:t>to</w:t>
      </w:r>
      <w:r>
        <w:rPr>
          <w:spacing w:val="1"/>
        </w:rPr>
        <w:t xml:space="preserve"> </w:t>
      </w:r>
      <w:r>
        <w:t>be</w:t>
      </w:r>
      <w:r>
        <w:rPr>
          <w:spacing w:val="1"/>
        </w:rPr>
        <w:t xml:space="preserve"> </w:t>
      </w:r>
      <w:r>
        <w:t>aware</w:t>
      </w:r>
      <w:r>
        <w:rPr>
          <w:spacing w:val="1"/>
        </w:rPr>
        <w:t xml:space="preserve"> </w:t>
      </w:r>
      <w:r>
        <w:t>of</w:t>
      </w:r>
      <w:r>
        <w:rPr>
          <w:spacing w:val="1"/>
        </w:rPr>
        <w:t xml:space="preserve"> </w:t>
      </w:r>
      <w:r>
        <w:t>its</w:t>
      </w:r>
      <w:r>
        <w:rPr>
          <w:spacing w:val="1"/>
        </w:rPr>
        <w:t xml:space="preserve"> </w:t>
      </w:r>
      <w:r>
        <w:t>limitations.</w:t>
      </w:r>
      <w:r>
        <w:rPr>
          <w:spacing w:val="1"/>
        </w:rPr>
        <w:t xml:space="preserve"> </w:t>
      </w:r>
      <w:r>
        <w:t>Considering these limitations and exploring alternative algorithms or adaptations</w:t>
      </w:r>
      <w:r>
        <w:rPr>
          <w:spacing w:val="-67"/>
        </w:rPr>
        <w:t xml:space="preserve"> </w:t>
      </w:r>
      <w:r>
        <w:t>can</w:t>
      </w:r>
      <w:r>
        <w:rPr>
          <w:spacing w:val="1"/>
        </w:rPr>
        <w:t xml:space="preserve"> </w:t>
      </w:r>
      <w:r>
        <w:t>help</w:t>
      </w:r>
      <w:r>
        <w:rPr>
          <w:spacing w:val="1"/>
        </w:rPr>
        <w:t xml:space="preserve"> </w:t>
      </w:r>
      <w:r>
        <w:t>address</w:t>
      </w:r>
      <w:r>
        <w:rPr>
          <w:spacing w:val="1"/>
        </w:rPr>
        <w:t xml:space="preserve"> </w:t>
      </w:r>
      <w:r>
        <w:t>specific</w:t>
      </w:r>
      <w:r>
        <w:rPr>
          <w:spacing w:val="1"/>
        </w:rPr>
        <w:t xml:space="preserve"> </w:t>
      </w:r>
      <w:r>
        <w:t>requirements</w:t>
      </w:r>
      <w:r>
        <w:rPr>
          <w:spacing w:val="1"/>
        </w:rPr>
        <w:t xml:space="preserve"> </w:t>
      </w:r>
      <w:r>
        <w:t>and</w:t>
      </w:r>
      <w:r>
        <w:rPr>
          <w:spacing w:val="1"/>
        </w:rPr>
        <w:t xml:space="preserve"> </w:t>
      </w:r>
      <w:r>
        <w:t>constraints</w:t>
      </w:r>
      <w:r>
        <w:rPr>
          <w:spacing w:val="1"/>
        </w:rPr>
        <w:t xml:space="preserve"> </w:t>
      </w:r>
      <w:r>
        <w:t>in</w:t>
      </w:r>
      <w:r>
        <w:rPr>
          <w:spacing w:val="1"/>
        </w:rPr>
        <w:t xml:space="preserve"> </w:t>
      </w:r>
      <w:r>
        <w:t>real-world</w:t>
      </w:r>
      <w:r>
        <w:rPr>
          <w:spacing w:val="1"/>
        </w:rPr>
        <w:t xml:space="preserve"> </w:t>
      </w:r>
      <w:r>
        <w:t>telecommunications</w:t>
      </w:r>
      <w:r>
        <w:rPr>
          <w:spacing w:val="-19"/>
        </w:rPr>
        <w:t xml:space="preserve"> </w:t>
      </w:r>
      <w:r>
        <w:t>systems.</w:t>
      </w:r>
    </w:p>
    <w:p>
      <w:pPr>
        <w:spacing w:after="0" w:line="261" w:lineRule="auto"/>
        <w:jc w:val="both"/>
        <w:sectPr>
          <w:pgSz w:w="11900" w:h="16860"/>
          <w:pgMar w:top="1260" w:right="1240" w:bottom="280" w:left="132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2"/>
        <w:numPr>
          <w:ilvl w:val="0"/>
          <w:numId w:val="0"/>
        </w:numPr>
        <w:tabs>
          <w:tab w:val="left" w:pos="631"/>
        </w:tabs>
        <w:spacing w:before="65" w:after="0" w:line="240" w:lineRule="auto"/>
        <w:ind w:left="118" w:leftChars="0" w:right="0" w:rightChars="0"/>
        <w:jc w:val="center"/>
        <w:rPr>
          <w:color w:val="FF0000"/>
        </w:rPr>
      </w:pPr>
      <w:bookmarkStart w:id="36" w:name="Slide 23"/>
      <w:bookmarkEnd w:id="36"/>
      <w:bookmarkStart w:id="37" w:name="Slide 23"/>
      <w:bookmarkEnd w:id="37"/>
      <w:r>
        <w:rPr>
          <w:color w:val="FF0000"/>
          <w:spacing w:val="-4"/>
        </w:rPr>
        <w:t>Future</w:t>
      </w:r>
      <w:r>
        <w:rPr>
          <w:color w:val="FF0000"/>
          <w:spacing w:val="-13"/>
        </w:rPr>
        <w:t xml:space="preserve"> </w:t>
      </w:r>
      <w:r>
        <w:rPr>
          <w:color w:val="FF0000"/>
          <w:spacing w:val="-4"/>
        </w:rPr>
        <w:t>Enhancements</w:t>
      </w:r>
    </w:p>
    <w:p>
      <w:pPr>
        <w:pStyle w:val="6"/>
        <w:spacing w:before="124" w:line="256" w:lineRule="auto"/>
        <w:ind w:left="119" w:right="131"/>
        <w:jc w:val="both"/>
      </w:pPr>
    </w:p>
    <w:p>
      <w:pPr>
        <w:pStyle w:val="6"/>
        <w:spacing w:before="124" w:line="256" w:lineRule="auto"/>
        <w:ind w:left="119" w:right="131"/>
        <w:jc w:val="both"/>
      </w:pPr>
      <w:r>
        <w:t>Future enhancements to Dijkstra's algorithm for telephone network routing can</w:t>
      </w:r>
      <w:r>
        <w:rPr>
          <w:spacing w:val="1"/>
        </w:rPr>
        <w:t xml:space="preserve"> </w:t>
      </w:r>
      <w:r>
        <w:t>include</w:t>
      </w:r>
      <w:r>
        <w:rPr>
          <w:spacing w:val="1"/>
        </w:rPr>
        <w:t xml:space="preserve"> </w:t>
      </w:r>
      <w:r>
        <w:t>dynamic</w:t>
      </w:r>
      <w:r>
        <w:rPr>
          <w:spacing w:val="1"/>
        </w:rPr>
        <w:t xml:space="preserve"> </w:t>
      </w:r>
      <w:r>
        <w:t>network</w:t>
      </w:r>
      <w:r>
        <w:rPr>
          <w:spacing w:val="1"/>
        </w:rPr>
        <w:t xml:space="preserve"> </w:t>
      </w:r>
      <w:r>
        <w:t>topology</w:t>
      </w:r>
      <w:r>
        <w:rPr>
          <w:spacing w:val="1"/>
        </w:rPr>
        <w:t xml:space="preserve"> </w:t>
      </w:r>
      <w:r>
        <w:t>handling,</w:t>
      </w:r>
      <w:r>
        <w:rPr>
          <w:spacing w:val="1"/>
        </w:rPr>
        <w:t xml:space="preserve"> </w:t>
      </w:r>
      <w:r>
        <w:t>QoS</w:t>
      </w:r>
      <w:r>
        <w:rPr>
          <w:spacing w:val="1"/>
        </w:rPr>
        <w:t xml:space="preserve"> </w:t>
      </w:r>
      <w:r>
        <w:t>considerations,</w:t>
      </w:r>
      <w:r>
        <w:rPr>
          <w:spacing w:val="1"/>
        </w:rPr>
        <w:t xml:space="preserve"> </w:t>
      </w:r>
      <w:r>
        <w:t>traffic</w:t>
      </w:r>
      <w:r>
        <w:rPr>
          <w:spacing w:val="1"/>
        </w:rPr>
        <w:t xml:space="preserve"> </w:t>
      </w:r>
      <w:r>
        <w:t>engineering,</w:t>
      </w:r>
      <w:r>
        <w:rPr>
          <w:spacing w:val="1"/>
        </w:rPr>
        <w:t xml:space="preserve"> </w:t>
      </w:r>
      <w:r>
        <w:t>security</w:t>
      </w:r>
      <w:r>
        <w:rPr>
          <w:spacing w:val="1"/>
        </w:rPr>
        <w:t xml:space="preserve"> </w:t>
      </w:r>
      <w:r>
        <w:t>enhancements,</w:t>
      </w:r>
      <w:r>
        <w:rPr>
          <w:spacing w:val="1"/>
        </w:rPr>
        <w:t xml:space="preserve"> </w:t>
      </w:r>
      <w:r>
        <w:t>multi-objective</w:t>
      </w:r>
      <w:r>
        <w:rPr>
          <w:spacing w:val="1"/>
        </w:rPr>
        <w:t xml:space="preserve"> </w:t>
      </w:r>
      <w:r>
        <w:t>optimization,</w:t>
      </w:r>
      <w:r>
        <w:rPr>
          <w:spacing w:val="1"/>
        </w:rPr>
        <w:t xml:space="preserve"> </w:t>
      </w:r>
      <w:r>
        <w:t>machine</w:t>
      </w:r>
      <w:r>
        <w:rPr>
          <w:spacing w:val="1"/>
        </w:rPr>
        <w:t xml:space="preserve"> </w:t>
      </w:r>
      <w:r>
        <w:t>learning integration, and scalability improvements. These enhancements aim to</w:t>
      </w:r>
      <w:r>
        <w:rPr>
          <w:spacing w:val="1"/>
        </w:rPr>
        <w:t xml:space="preserve"> </w:t>
      </w:r>
      <w:r>
        <w:t>address</w:t>
      </w:r>
      <w:r>
        <w:rPr>
          <w:spacing w:val="1"/>
        </w:rPr>
        <w:t xml:space="preserve"> </w:t>
      </w:r>
      <w:r>
        <w:t>evolving</w:t>
      </w:r>
      <w:r>
        <w:rPr>
          <w:spacing w:val="1"/>
        </w:rPr>
        <w:t xml:space="preserve"> </w:t>
      </w:r>
      <w:r>
        <w:t>network</w:t>
      </w:r>
      <w:r>
        <w:rPr>
          <w:spacing w:val="1"/>
        </w:rPr>
        <w:t xml:space="preserve"> </w:t>
      </w:r>
      <w:r>
        <w:t>requirements,</w:t>
      </w:r>
      <w:r>
        <w:rPr>
          <w:spacing w:val="1"/>
        </w:rPr>
        <w:t xml:space="preserve"> </w:t>
      </w:r>
      <w:r>
        <w:t>optimize</w:t>
      </w:r>
      <w:r>
        <w:rPr>
          <w:spacing w:val="1"/>
        </w:rPr>
        <w:t xml:space="preserve"> </w:t>
      </w:r>
      <w:r>
        <w:t>network</w:t>
      </w:r>
      <w:r>
        <w:rPr>
          <w:spacing w:val="1"/>
        </w:rPr>
        <w:t xml:space="preserve"> </w:t>
      </w:r>
      <w:r>
        <w:t>performance,</w:t>
      </w:r>
      <w:r>
        <w:rPr>
          <w:spacing w:val="1"/>
        </w:rPr>
        <w:t xml:space="preserve"> </w:t>
      </w:r>
      <w:r>
        <w:t>and</w:t>
      </w:r>
      <w:r>
        <w:rPr>
          <w:spacing w:val="-67"/>
        </w:rPr>
        <w:t xml:space="preserve"> </w:t>
      </w:r>
      <w:r>
        <w:t>improve</w:t>
      </w:r>
      <w:r>
        <w:rPr>
          <w:spacing w:val="-14"/>
        </w:rPr>
        <w:t xml:space="preserve"> </w:t>
      </w:r>
      <w:r>
        <w:t>the</w:t>
      </w:r>
      <w:r>
        <w:rPr>
          <w:spacing w:val="-11"/>
        </w:rPr>
        <w:t xml:space="preserve"> </w:t>
      </w:r>
      <w:r>
        <w:t>overall</w:t>
      </w:r>
      <w:r>
        <w:rPr>
          <w:spacing w:val="-10"/>
        </w:rPr>
        <w:t xml:space="preserve"> </w:t>
      </w:r>
      <w:r>
        <w:t>efficiency</w:t>
      </w:r>
      <w:r>
        <w:rPr>
          <w:spacing w:val="-12"/>
        </w:rPr>
        <w:t xml:space="preserve"> </w:t>
      </w:r>
      <w:r>
        <w:t>and</w:t>
      </w:r>
      <w:r>
        <w:rPr>
          <w:spacing w:val="-10"/>
        </w:rPr>
        <w:t xml:space="preserve"> </w:t>
      </w:r>
      <w:r>
        <w:t>effectiveness</w:t>
      </w:r>
      <w:r>
        <w:rPr>
          <w:spacing w:val="-10"/>
        </w:rPr>
        <w:t xml:space="preserve"> </w:t>
      </w:r>
      <w:r>
        <w:t>of</w:t>
      </w:r>
      <w:r>
        <w:rPr>
          <w:spacing w:val="-9"/>
        </w:rPr>
        <w:t xml:space="preserve"> </w:t>
      </w:r>
      <w:r>
        <w:t>routing</w:t>
      </w:r>
      <w:r>
        <w:rPr>
          <w:spacing w:val="-11"/>
        </w:rPr>
        <w:t xml:space="preserve"> </w:t>
      </w:r>
      <w:r>
        <w:t>algorithms</w:t>
      </w:r>
      <w:r>
        <w:rPr>
          <w:spacing w:val="-10"/>
        </w:rPr>
        <w:t xml:space="preserve"> </w:t>
      </w:r>
      <w:r>
        <w:t>in</w:t>
      </w:r>
      <w:r>
        <w:rPr>
          <w:spacing w:val="-7"/>
        </w:rPr>
        <w:t xml:space="preserve"> </w:t>
      </w:r>
      <w:r>
        <w:t>complex</w:t>
      </w:r>
      <w:r>
        <w:rPr>
          <w:spacing w:val="-68"/>
        </w:rPr>
        <w:t xml:space="preserve"> </w:t>
      </w:r>
      <w:r>
        <w:t>and</w:t>
      </w:r>
      <w:r>
        <w:rPr>
          <w:spacing w:val="-17"/>
        </w:rPr>
        <w:t xml:space="preserve"> </w:t>
      </w:r>
      <w:r>
        <w:t>dynamic</w:t>
      </w:r>
      <w:r>
        <w:rPr>
          <w:spacing w:val="-10"/>
        </w:rPr>
        <w:t xml:space="preserve"> </w:t>
      </w:r>
      <w:r>
        <w:t>telecommunications</w:t>
      </w:r>
      <w:r>
        <w:rPr>
          <w:spacing w:val="-8"/>
        </w:rPr>
        <w:t xml:space="preserve"> </w:t>
      </w:r>
      <w:r>
        <w:t>environments.</w:t>
      </w:r>
    </w:p>
    <w:p>
      <w:pPr>
        <w:pStyle w:val="10"/>
        <w:numPr>
          <w:ilvl w:val="1"/>
          <w:numId w:val="12"/>
        </w:numPr>
        <w:tabs>
          <w:tab w:val="left" w:pos="840"/>
        </w:tabs>
        <w:spacing w:before="192" w:after="0" w:line="259" w:lineRule="auto"/>
        <w:ind w:left="801" w:leftChars="0" w:right="137" w:hanging="361" w:firstLineChars="0"/>
        <w:jc w:val="both"/>
        <w:rPr>
          <w:sz w:val="28"/>
        </w:rPr>
      </w:pPr>
      <w:r>
        <w:rPr>
          <w:sz w:val="28"/>
        </w:rPr>
        <w:t>Dynamic</w:t>
      </w:r>
      <w:r>
        <w:rPr>
          <w:spacing w:val="1"/>
          <w:sz w:val="28"/>
        </w:rPr>
        <w:t xml:space="preserve"> </w:t>
      </w:r>
      <w:r>
        <w:rPr>
          <w:sz w:val="28"/>
        </w:rPr>
        <w:t>Network</w:t>
      </w:r>
      <w:r>
        <w:rPr>
          <w:spacing w:val="1"/>
          <w:sz w:val="28"/>
        </w:rPr>
        <w:t xml:space="preserve"> </w:t>
      </w:r>
      <w:r>
        <w:rPr>
          <w:sz w:val="28"/>
        </w:rPr>
        <w:t>Topology: One potential</w:t>
      </w:r>
      <w:r>
        <w:rPr>
          <w:spacing w:val="1"/>
          <w:sz w:val="28"/>
        </w:rPr>
        <w:t xml:space="preserve"> </w:t>
      </w:r>
      <w:r>
        <w:rPr>
          <w:sz w:val="28"/>
        </w:rPr>
        <w:t>enhancement is</w:t>
      </w:r>
      <w:r>
        <w:rPr>
          <w:spacing w:val="1"/>
          <w:sz w:val="28"/>
        </w:rPr>
        <w:t xml:space="preserve"> </w:t>
      </w:r>
      <w:r>
        <w:rPr>
          <w:sz w:val="28"/>
        </w:rPr>
        <w:t>to</w:t>
      </w:r>
      <w:r>
        <w:rPr>
          <w:spacing w:val="1"/>
          <w:sz w:val="28"/>
        </w:rPr>
        <w:t xml:space="preserve"> </w:t>
      </w:r>
      <w:r>
        <w:rPr>
          <w:sz w:val="28"/>
        </w:rPr>
        <w:t>extend</w:t>
      </w:r>
      <w:r>
        <w:rPr>
          <w:spacing w:val="1"/>
          <w:sz w:val="28"/>
        </w:rPr>
        <w:t xml:space="preserve"> </w:t>
      </w:r>
      <w:r>
        <w:rPr>
          <w:sz w:val="28"/>
        </w:rPr>
        <w:t>Dijkstra's algorithm to handle dynamic changes in the network topology.</w:t>
      </w:r>
      <w:r>
        <w:rPr>
          <w:spacing w:val="1"/>
          <w:sz w:val="28"/>
        </w:rPr>
        <w:t xml:space="preserve"> </w:t>
      </w:r>
      <w:r>
        <w:rPr>
          <w:sz w:val="28"/>
        </w:rPr>
        <w:t>This</w:t>
      </w:r>
      <w:r>
        <w:rPr>
          <w:spacing w:val="-11"/>
          <w:sz w:val="28"/>
        </w:rPr>
        <w:t xml:space="preserve"> </w:t>
      </w:r>
      <w:r>
        <w:rPr>
          <w:sz w:val="28"/>
        </w:rPr>
        <w:t>could</w:t>
      </w:r>
      <w:r>
        <w:rPr>
          <w:spacing w:val="-11"/>
          <w:sz w:val="28"/>
        </w:rPr>
        <w:t xml:space="preserve"> </w:t>
      </w:r>
      <w:r>
        <w:rPr>
          <w:sz w:val="28"/>
        </w:rPr>
        <w:t>involve</w:t>
      </w:r>
      <w:r>
        <w:rPr>
          <w:spacing w:val="-12"/>
          <w:sz w:val="28"/>
        </w:rPr>
        <w:t xml:space="preserve"> </w:t>
      </w:r>
      <w:r>
        <w:rPr>
          <w:sz w:val="28"/>
        </w:rPr>
        <w:t>implementing</w:t>
      </w:r>
      <w:r>
        <w:rPr>
          <w:spacing w:val="-12"/>
          <w:sz w:val="28"/>
        </w:rPr>
        <w:t xml:space="preserve"> </w:t>
      </w:r>
      <w:r>
        <w:rPr>
          <w:sz w:val="28"/>
        </w:rPr>
        <w:t>mechanisms</w:t>
      </w:r>
      <w:r>
        <w:rPr>
          <w:spacing w:val="-11"/>
          <w:sz w:val="28"/>
        </w:rPr>
        <w:t xml:space="preserve"> </w:t>
      </w:r>
      <w:r>
        <w:rPr>
          <w:sz w:val="28"/>
        </w:rPr>
        <w:t>to</w:t>
      </w:r>
      <w:r>
        <w:rPr>
          <w:spacing w:val="-9"/>
          <w:sz w:val="28"/>
        </w:rPr>
        <w:t xml:space="preserve"> </w:t>
      </w:r>
      <w:r>
        <w:rPr>
          <w:sz w:val="28"/>
        </w:rPr>
        <w:t>detect</w:t>
      </w:r>
      <w:r>
        <w:rPr>
          <w:spacing w:val="-11"/>
          <w:sz w:val="28"/>
        </w:rPr>
        <w:t xml:space="preserve"> </w:t>
      </w:r>
      <w:r>
        <w:rPr>
          <w:sz w:val="28"/>
        </w:rPr>
        <w:t>and</w:t>
      </w:r>
      <w:r>
        <w:rPr>
          <w:spacing w:val="-9"/>
          <w:sz w:val="28"/>
        </w:rPr>
        <w:t xml:space="preserve"> </w:t>
      </w:r>
      <w:r>
        <w:rPr>
          <w:sz w:val="28"/>
        </w:rPr>
        <w:t>respond</w:t>
      </w:r>
      <w:r>
        <w:rPr>
          <w:spacing w:val="-10"/>
          <w:sz w:val="28"/>
        </w:rPr>
        <w:t xml:space="preserve"> </w:t>
      </w:r>
      <w:r>
        <w:rPr>
          <w:sz w:val="28"/>
        </w:rPr>
        <w:t>to</w:t>
      </w:r>
      <w:r>
        <w:rPr>
          <w:spacing w:val="-9"/>
          <w:sz w:val="28"/>
        </w:rPr>
        <w:t xml:space="preserve"> </w:t>
      </w:r>
      <w:r>
        <w:rPr>
          <w:sz w:val="28"/>
        </w:rPr>
        <w:t>link</w:t>
      </w:r>
      <w:r>
        <w:rPr>
          <w:spacing w:val="-68"/>
          <w:sz w:val="28"/>
        </w:rPr>
        <w:t xml:space="preserve"> </w:t>
      </w:r>
      <w:r>
        <w:rPr>
          <w:sz w:val="28"/>
        </w:rPr>
        <w:t>failures, additions of new connections, or changes in network capacity.</w:t>
      </w:r>
      <w:r>
        <w:rPr>
          <w:spacing w:val="1"/>
          <w:sz w:val="28"/>
        </w:rPr>
        <w:t xml:space="preserve"> </w:t>
      </w:r>
      <w:r>
        <w:rPr>
          <w:sz w:val="28"/>
        </w:rPr>
        <w:t>Dynamic</w:t>
      </w:r>
      <w:r>
        <w:rPr>
          <w:spacing w:val="-6"/>
          <w:sz w:val="28"/>
        </w:rPr>
        <w:t xml:space="preserve"> </w:t>
      </w:r>
      <w:r>
        <w:rPr>
          <w:sz w:val="28"/>
        </w:rPr>
        <w:t>routing</w:t>
      </w:r>
      <w:r>
        <w:rPr>
          <w:spacing w:val="-7"/>
          <w:sz w:val="28"/>
        </w:rPr>
        <w:t xml:space="preserve"> </w:t>
      </w:r>
      <w:r>
        <w:rPr>
          <w:sz w:val="28"/>
        </w:rPr>
        <w:t>algorithms</w:t>
      </w:r>
      <w:r>
        <w:rPr>
          <w:spacing w:val="-8"/>
          <w:sz w:val="28"/>
        </w:rPr>
        <w:t xml:space="preserve"> </w:t>
      </w:r>
      <w:r>
        <w:rPr>
          <w:sz w:val="28"/>
        </w:rPr>
        <w:t>like</w:t>
      </w:r>
      <w:r>
        <w:rPr>
          <w:spacing w:val="-5"/>
          <w:sz w:val="28"/>
        </w:rPr>
        <w:t xml:space="preserve"> </w:t>
      </w:r>
      <w:r>
        <w:rPr>
          <w:sz w:val="28"/>
        </w:rPr>
        <w:t>OSPF</w:t>
      </w:r>
      <w:r>
        <w:rPr>
          <w:spacing w:val="-7"/>
          <w:sz w:val="28"/>
        </w:rPr>
        <w:t xml:space="preserve"> </w:t>
      </w:r>
      <w:r>
        <w:rPr>
          <w:sz w:val="28"/>
        </w:rPr>
        <w:t>or</w:t>
      </w:r>
      <w:r>
        <w:rPr>
          <w:spacing w:val="-7"/>
          <w:sz w:val="28"/>
        </w:rPr>
        <w:t xml:space="preserve"> </w:t>
      </w:r>
      <w:r>
        <w:rPr>
          <w:sz w:val="28"/>
        </w:rPr>
        <w:t>BGP</w:t>
      </w:r>
      <w:r>
        <w:rPr>
          <w:spacing w:val="-12"/>
          <w:sz w:val="28"/>
        </w:rPr>
        <w:t xml:space="preserve"> </w:t>
      </w:r>
      <w:r>
        <w:rPr>
          <w:sz w:val="28"/>
        </w:rPr>
        <w:t>can</w:t>
      </w:r>
      <w:r>
        <w:rPr>
          <w:spacing w:val="-5"/>
          <w:sz w:val="28"/>
        </w:rPr>
        <w:t xml:space="preserve"> </w:t>
      </w:r>
      <w:r>
        <w:rPr>
          <w:sz w:val="28"/>
        </w:rPr>
        <w:t>serve</w:t>
      </w:r>
      <w:r>
        <w:rPr>
          <w:spacing w:val="-5"/>
          <w:sz w:val="28"/>
        </w:rPr>
        <w:t xml:space="preserve"> </w:t>
      </w:r>
      <w:r>
        <w:rPr>
          <w:sz w:val="28"/>
        </w:rPr>
        <w:t>as</w:t>
      </w:r>
      <w:r>
        <w:rPr>
          <w:spacing w:val="-6"/>
          <w:sz w:val="28"/>
        </w:rPr>
        <w:t xml:space="preserve"> </w:t>
      </w:r>
      <w:r>
        <w:rPr>
          <w:sz w:val="28"/>
        </w:rPr>
        <w:t>inspiration</w:t>
      </w:r>
      <w:r>
        <w:rPr>
          <w:spacing w:val="-9"/>
          <w:sz w:val="28"/>
        </w:rPr>
        <w:t xml:space="preserve"> </w:t>
      </w:r>
      <w:r>
        <w:rPr>
          <w:sz w:val="28"/>
        </w:rPr>
        <w:t>for</w:t>
      </w:r>
      <w:r>
        <w:rPr>
          <w:spacing w:val="-67"/>
          <w:sz w:val="28"/>
        </w:rPr>
        <w:t xml:space="preserve"> </w:t>
      </w:r>
      <w:r>
        <w:rPr>
          <w:spacing w:val="-1"/>
          <w:sz w:val="28"/>
        </w:rPr>
        <w:t>developing</w:t>
      </w:r>
      <w:r>
        <w:rPr>
          <w:spacing w:val="-33"/>
          <w:sz w:val="28"/>
        </w:rPr>
        <w:t xml:space="preserve"> </w:t>
      </w:r>
      <w:r>
        <w:rPr>
          <w:spacing w:val="-1"/>
          <w:sz w:val="28"/>
        </w:rPr>
        <w:t>adaptive</w:t>
      </w:r>
      <w:r>
        <w:rPr>
          <w:spacing w:val="-22"/>
          <w:sz w:val="28"/>
        </w:rPr>
        <w:t xml:space="preserve"> </w:t>
      </w:r>
      <w:r>
        <w:rPr>
          <w:sz w:val="28"/>
        </w:rPr>
        <w:t>and</w:t>
      </w:r>
      <w:r>
        <w:rPr>
          <w:spacing w:val="-11"/>
          <w:sz w:val="28"/>
        </w:rPr>
        <w:t xml:space="preserve"> </w:t>
      </w:r>
      <w:r>
        <w:rPr>
          <w:sz w:val="28"/>
        </w:rPr>
        <w:t>responsive</w:t>
      </w:r>
      <w:r>
        <w:rPr>
          <w:spacing w:val="-24"/>
          <w:sz w:val="28"/>
        </w:rPr>
        <w:t xml:space="preserve"> </w:t>
      </w:r>
      <w:r>
        <w:rPr>
          <w:sz w:val="28"/>
        </w:rPr>
        <w:t>routing</w:t>
      </w:r>
      <w:r>
        <w:rPr>
          <w:spacing w:val="-28"/>
          <w:sz w:val="28"/>
        </w:rPr>
        <w:t xml:space="preserve"> </w:t>
      </w:r>
      <w:r>
        <w:rPr>
          <w:sz w:val="28"/>
        </w:rPr>
        <w:t>strategies.</w:t>
      </w:r>
    </w:p>
    <w:p>
      <w:pPr>
        <w:pStyle w:val="10"/>
        <w:numPr>
          <w:ilvl w:val="1"/>
          <w:numId w:val="12"/>
        </w:numPr>
        <w:tabs>
          <w:tab w:val="left" w:pos="840"/>
        </w:tabs>
        <w:spacing w:before="0" w:after="0" w:line="254" w:lineRule="auto"/>
        <w:ind w:left="801" w:leftChars="0" w:right="126" w:hanging="361" w:firstLineChars="0"/>
        <w:jc w:val="both"/>
        <w:rPr>
          <w:sz w:val="28"/>
        </w:rPr>
      </w:pPr>
      <w:r>
        <w:rPr>
          <w:sz w:val="28"/>
        </w:rPr>
        <w:t>Quality of Service (QoS) Considerations: Currently, Dijkstra's algorithm</w:t>
      </w:r>
      <w:r>
        <w:rPr>
          <w:spacing w:val="1"/>
          <w:sz w:val="28"/>
        </w:rPr>
        <w:t xml:space="preserve"> </w:t>
      </w:r>
      <w:r>
        <w:rPr>
          <w:sz w:val="28"/>
        </w:rPr>
        <w:t>focuses solely on finding the shortest path based on connection costs.</w:t>
      </w:r>
      <w:r>
        <w:rPr>
          <w:spacing w:val="1"/>
          <w:sz w:val="28"/>
        </w:rPr>
        <w:t xml:space="preserve"> </w:t>
      </w:r>
      <w:r>
        <w:rPr>
          <w:sz w:val="28"/>
        </w:rPr>
        <w:t>Future</w:t>
      </w:r>
      <w:r>
        <w:rPr>
          <w:spacing w:val="1"/>
          <w:sz w:val="28"/>
        </w:rPr>
        <w:t xml:space="preserve"> </w:t>
      </w:r>
      <w:r>
        <w:rPr>
          <w:sz w:val="28"/>
        </w:rPr>
        <w:t>enhancements</w:t>
      </w:r>
      <w:r>
        <w:rPr>
          <w:spacing w:val="1"/>
          <w:sz w:val="28"/>
        </w:rPr>
        <w:t xml:space="preserve"> </w:t>
      </w:r>
      <w:r>
        <w:rPr>
          <w:sz w:val="28"/>
        </w:rPr>
        <w:t>could</w:t>
      </w:r>
      <w:r>
        <w:rPr>
          <w:spacing w:val="1"/>
          <w:sz w:val="28"/>
        </w:rPr>
        <w:t xml:space="preserve"> </w:t>
      </w:r>
      <w:r>
        <w:rPr>
          <w:sz w:val="28"/>
        </w:rPr>
        <w:t>incorporate</w:t>
      </w:r>
      <w:r>
        <w:rPr>
          <w:spacing w:val="1"/>
          <w:sz w:val="28"/>
        </w:rPr>
        <w:t xml:space="preserve"> </w:t>
      </w:r>
      <w:r>
        <w:rPr>
          <w:sz w:val="28"/>
        </w:rPr>
        <w:t>QoS</w:t>
      </w:r>
      <w:r>
        <w:rPr>
          <w:spacing w:val="1"/>
          <w:sz w:val="28"/>
        </w:rPr>
        <w:t xml:space="preserve"> </w:t>
      </w:r>
      <w:r>
        <w:rPr>
          <w:sz w:val="28"/>
        </w:rPr>
        <w:t>considerations,</w:t>
      </w:r>
      <w:r>
        <w:rPr>
          <w:spacing w:val="1"/>
          <w:sz w:val="28"/>
        </w:rPr>
        <w:t xml:space="preserve"> </w:t>
      </w:r>
      <w:r>
        <w:rPr>
          <w:sz w:val="28"/>
        </w:rPr>
        <w:t>such</w:t>
      </w:r>
      <w:r>
        <w:rPr>
          <w:spacing w:val="1"/>
          <w:sz w:val="28"/>
        </w:rPr>
        <w:t xml:space="preserve"> </w:t>
      </w:r>
      <w:r>
        <w:rPr>
          <w:sz w:val="28"/>
        </w:rPr>
        <w:t>as</w:t>
      </w:r>
      <w:r>
        <w:rPr>
          <w:spacing w:val="1"/>
          <w:sz w:val="28"/>
        </w:rPr>
        <w:t xml:space="preserve"> </w:t>
      </w:r>
      <w:r>
        <w:rPr>
          <w:sz w:val="28"/>
        </w:rPr>
        <w:t>latency, bandwidth, or reliability requirements, into the routing decision-</w:t>
      </w:r>
      <w:r>
        <w:rPr>
          <w:spacing w:val="1"/>
          <w:sz w:val="28"/>
        </w:rPr>
        <w:t xml:space="preserve"> </w:t>
      </w:r>
      <w:r>
        <w:rPr>
          <w:sz w:val="28"/>
        </w:rPr>
        <w:t>making process. This would enable the algorithm to select paths that not</w:t>
      </w:r>
      <w:r>
        <w:rPr>
          <w:spacing w:val="1"/>
          <w:sz w:val="28"/>
        </w:rPr>
        <w:t xml:space="preserve"> </w:t>
      </w:r>
      <w:r>
        <w:rPr>
          <w:spacing w:val="-1"/>
          <w:sz w:val="28"/>
        </w:rPr>
        <w:t>only</w:t>
      </w:r>
      <w:r>
        <w:rPr>
          <w:spacing w:val="-19"/>
          <w:sz w:val="28"/>
        </w:rPr>
        <w:t xml:space="preserve"> </w:t>
      </w:r>
      <w:r>
        <w:rPr>
          <w:spacing w:val="-1"/>
          <w:sz w:val="28"/>
        </w:rPr>
        <w:t>minimize</w:t>
      </w:r>
      <w:r>
        <w:rPr>
          <w:spacing w:val="-7"/>
          <w:sz w:val="28"/>
        </w:rPr>
        <w:t xml:space="preserve"> </w:t>
      </w:r>
      <w:r>
        <w:rPr>
          <w:spacing w:val="-1"/>
          <w:sz w:val="28"/>
        </w:rPr>
        <w:t>costs</w:t>
      </w:r>
      <w:r>
        <w:rPr>
          <w:spacing w:val="-17"/>
          <w:sz w:val="28"/>
        </w:rPr>
        <w:t xml:space="preserve"> </w:t>
      </w:r>
      <w:r>
        <w:rPr>
          <w:spacing w:val="-1"/>
          <w:sz w:val="28"/>
        </w:rPr>
        <w:t>but</w:t>
      </w:r>
      <w:r>
        <w:rPr>
          <w:spacing w:val="-19"/>
          <w:sz w:val="28"/>
        </w:rPr>
        <w:t xml:space="preserve"> </w:t>
      </w:r>
      <w:r>
        <w:rPr>
          <w:sz w:val="28"/>
        </w:rPr>
        <w:t>also</w:t>
      </w:r>
      <w:r>
        <w:rPr>
          <w:spacing w:val="-6"/>
          <w:sz w:val="28"/>
        </w:rPr>
        <w:t xml:space="preserve"> </w:t>
      </w:r>
      <w:r>
        <w:rPr>
          <w:sz w:val="28"/>
        </w:rPr>
        <w:t>meet</w:t>
      </w:r>
      <w:r>
        <w:rPr>
          <w:spacing w:val="1"/>
          <w:sz w:val="28"/>
        </w:rPr>
        <w:t xml:space="preserve"> </w:t>
      </w:r>
      <w:r>
        <w:rPr>
          <w:sz w:val="28"/>
        </w:rPr>
        <w:t>specific</w:t>
      </w:r>
      <w:r>
        <w:rPr>
          <w:spacing w:val="-19"/>
          <w:sz w:val="28"/>
        </w:rPr>
        <w:t xml:space="preserve"> </w:t>
      </w:r>
      <w:r>
        <w:rPr>
          <w:sz w:val="28"/>
        </w:rPr>
        <w:t>QoS</w:t>
      </w:r>
      <w:r>
        <w:rPr>
          <w:spacing w:val="-10"/>
          <w:sz w:val="28"/>
        </w:rPr>
        <w:t xml:space="preserve"> </w:t>
      </w:r>
      <w:r>
        <w:rPr>
          <w:sz w:val="28"/>
        </w:rPr>
        <w:t>criteria.</w:t>
      </w:r>
    </w:p>
    <w:p>
      <w:pPr>
        <w:pStyle w:val="10"/>
        <w:numPr>
          <w:ilvl w:val="1"/>
          <w:numId w:val="12"/>
        </w:numPr>
        <w:tabs>
          <w:tab w:val="left" w:pos="840"/>
        </w:tabs>
        <w:spacing w:before="14" w:after="0" w:line="252" w:lineRule="auto"/>
        <w:ind w:left="801" w:leftChars="0" w:right="263" w:hanging="361" w:firstLineChars="0"/>
        <w:jc w:val="left"/>
        <w:rPr>
          <w:sz w:val="28"/>
        </w:rPr>
      </w:pPr>
      <w:r>
        <w:rPr>
          <w:sz w:val="28"/>
        </w:rPr>
        <w:t>Traffic Engineering: Enhancements can be made to incorporate traffic</w:t>
      </w:r>
      <w:r>
        <w:rPr>
          <w:spacing w:val="1"/>
          <w:sz w:val="28"/>
        </w:rPr>
        <w:t xml:space="preserve"> </w:t>
      </w:r>
      <w:r>
        <w:rPr>
          <w:sz w:val="28"/>
        </w:rPr>
        <w:t>engineering techniques into the routing process. This involves optimizing</w:t>
      </w:r>
      <w:r>
        <w:rPr>
          <w:spacing w:val="-68"/>
          <w:sz w:val="28"/>
        </w:rPr>
        <w:t xml:space="preserve"> </w:t>
      </w:r>
      <w:r>
        <w:rPr>
          <w:spacing w:val="-1"/>
          <w:sz w:val="28"/>
        </w:rPr>
        <w:t>network</w:t>
      </w:r>
      <w:r>
        <w:rPr>
          <w:spacing w:val="-16"/>
          <w:sz w:val="28"/>
        </w:rPr>
        <w:t xml:space="preserve"> </w:t>
      </w:r>
      <w:r>
        <w:rPr>
          <w:sz w:val="28"/>
        </w:rPr>
        <w:t>resource</w:t>
      </w:r>
      <w:r>
        <w:rPr>
          <w:spacing w:val="-16"/>
          <w:sz w:val="28"/>
        </w:rPr>
        <w:t xml:space="preserve"> </w:t>
      </w:r>
      <w:r>
        <w:rPr>
          <w:sz w:val="28"/>
        </w:rPr>
        <w:t>allocation,</w:t>
      </w:r>
      <w:r>
        <w:rPr>
          <w:spacing w:val="-17"/>
          <w:sz w:val="28"/>
        </w:rPr>
        <w:t xml:space="preserve"> </w:t>
      </w:r>
      <w:r>
        <w:rPr>
          <w:sz w:val="28"/>
        </w:rPr>
        <w:t>load</w:t>
      </w:r>
      <w:r>
        <w:rPr>
          <w:spacing w:val="-11"/>
          <w:sz w:val="28"/>
        </w:rPr>
        <w:t xml:space="preserve"> </w:t>
      </w:r>
      <w:r>
        <w:rPr>
          <w:sz w:val="28"/>
        </w:rPr>
        <w:t>balancing,</w:t>
      </w:r>
      <w:r>
        <w:rPr>
          <w:spacing w:val="-17"/>
          <w:sz w:val="28"/>
        </w:rPr>
        <w:t xml:space="preserve"> </w:t>
      </w:r>
      <w:r>
        <w:rPr>
          <w:sz w:val="28"/>
        </w:rPr>
        <w:t>and</w:t>
      </w:r>
      <w:r>
        <w:rPr>
          <w:spacing w:val="-9"/>
          <w:sz w:val="28"/>
        </w:rPr>
        <w:t xml:space="preserve"> </w:t>
      </w:r>
      <w:r>
        <w:rPr>
          <w:sz w:val="28"/>
        </w:rPr>
        <w:t>traffic</w:t>
      </w:r>
      <w:r>
        <w:rPr>
          <w:spacing w:val="-15"/>
          <w:sz w:val="28"/>
        </w:rPr>
        <w:t xml:space="preserve"> </w:t>
      </w:r>
      <w:r>
        <w:rPr>
          <w:sz w:val="28"/>
        </w:rPr>
        <w:t>distribution</w:t>
      </w:r>
      <w:r>
        <w:rPr>
          <w:spacing w:val="-15"/>
          <w:sz w:val="28"/>
        </w:rPr>
        <w:t xml:space="preserve"> </w:t>
      </w:r>
      <w:r>
        <w:rPr>
          <w:sz w:val="28"/>
        </w:rPr>
        <w:t>across</w:t>
      </w:r>
      <w:r>
        <w:rPr>
          <w:spacing w:val="-67"/>
          <w:sz w:val="28"/>
        </w:rPr>
        <w:t xml:space="preserve"> </w:t>
      </w:r>
      <w:r>
        <w:rPr>
          <w:spacing w:val="-3"/>
          <w:sz w:val="28"/>
        </w:rPr>
        <w:t xml:space="preserve">different paths to maximize network performance. </w:t>
      </w:r>
      <w:r>
        <w:rPr>
          <w:spacing w:val="-2"/>
          <w:sz w:val="28"/>
        </w:rPr>
        <w:t>Advanced routing</w:t>
      </w:r>
      <w:r>
        <w:rPr>
          <w:spacing w:val="-1"/>
          <w:sz w:val="28"/>
        </w:rPr>
        <w:t xml:space="preserve"> </w:t>
      </w:r>
      <w:r>
        <w:rPr>
          <w:sz w:val="28"/>
        </w:rPr>
        <w:t>algorithms like MPLS (Multi-Protocol Label Switching) or segment</w:t>
      </w:r>
      <w:r>
        <w:rPr>
          <w:spacing w:val="1"/>
          <w:sz w:val="28"/>
        </w:rPr>
        <w:t xml:space="preserve"> </w:t>
      </w:r>
      <w:r>
        <w:rPr>
          <w:spacing w:val="-2"/>
          <w:sz w:val="28"/>
        </w:rPr>
        <w:t>routing</w:t>
      </w:r>
      <w:r>
        <w:rPr>
          <w:spacing w:val="-33"/>
          <w:sz w:val="28"/>
        </w:rPr>
        <w:t xml:space="preserve"> </w:t>
      </w:r>
      <w:r>
        <w:rPr>
          <w:spacing w:val="-1"/>
          <w:sz w:val="28"/>
        </w:rPr>
        <w:t>can</w:t>
      </w:r>
      <w:r>
        <w:rPr>
          <w:spacing w:val="-9"/>
          <w:sz w:val="28"/>
        </w:rPr>
        <w:t xml:space="preserve"> </w:t>
      </w:r>
      <w:r>
        <w:rPr>
          <w:spacing w:val="-1"/>
          <w:sz w:val="28"/>
        </w:rPr>
        <w:t>be</w:t>
      </w:r>
      <w:r>
        <w:rPr>
          <w:spacing w:val="-6"/>
          <w:sz w:val="28"/>
        </w:rPr>
        <w:t xml:space="preserve"> </w:t>
      </w:r>
      <w:r>
        <w:rPr>
          <w:spacing w:val="-1"/>
          <w:sz w:val="28"/>
        </w:rPr>
        <w:t>explored</w:t>
      </w:r>
      <w:r>
        <w:rPr>
          <w:spacing w:val="-14"/>
          <w:sz w:val="28"/>
        </w:rPr>
        <w:t xml:space="preserve"> </w:t>
      </w:r>
      <w:r>
        <w:rPr>
          <w:spacing w:val="-1"/>
          <w:sz w:val="28"/>
        </w:rPr>
        <w:t>to</w:t>
      </w:r>
      <w:r>
        <w:rPr>
          <w:spacing w:val="-8"/>
          <w:sz w:val="28"/>
        </w:rPr>
        <w:t xml:space="preserve"> </w:t>
      </w:r>
      <w:r>
        <w:rPr>
          <w:spacing w:val="-1"/>
          <w:sz w:val="28"/>
        </w:rPr>
        <w:t>address</w:t>
      </w:r>
      <w:r>
        <w:rPr>
          <w:spacing w:val="-16"/>
          <w:sz w:val="28"/>
        </w:rPr>
        <w:t xml:space="preserve"> </w:t>
      </w:r>
      <w:r>
        <w:rPr>
          <w:spacing w:val="-1"/>
          <w:sz w:val="28"/>
        </w:rPr>
        <w:t>traffic</w:t>
      </w:r>
      <w:r>
        <w:rPr>
          <w:spacing w:val="-20"/>
          <w:sz w:val="28"/>
        </w:rPr>
        <w:t xml:space="preserve"> </w:t>
      </w:r>
      <w:r>
        <w:rPr>
          <w:spacing w:val="-1"/>
          <w:sz w:val="28"/>
        </w:rPr>
        <w:t>engineering</w:t>
      </w:r>
      <w:r>
        <w:rPr>
          <w:spacing w:val="-32"/>
          <w:sz w:val="28"/>
        </w:rPr>
        <w:t xml:space="preserve"> </w:t>
      </w:r>
      <w:r>
        <w:rPr>
          <w:spacing w:val="-1"/>
          <w:sz w:val="28"/>
        </w:rPr>
        <w:t>requirements.</w:t>
      </w:r>
    </w:p>
    <w:p>
      <w:pPr>
        <w:pStyle w:val="10"/>
        <w:numPr>
          <w:ilvl w:val="1"/>
          <w:numId w:val="12"/>
        </w:numPr>
        <w:tabs>
          <w:tab w:val="left" w:pos="840"/>
        </w:tabs>
        <w:spacing w:before="29" w:after="0" w:line="252" w:lineRule="auto"/>
        <w:ind w:left="801" w:leftChars="0" w:right="114" w:hanging="361" w:firstLineChars="0"/>
        <w:jc w:val="both"/>
        <w:rPr>
          <w:sz w:val="28"/>
        </w:rPr>
      </w:pPr>
      <w:r>
        <w:rPr>
          <w:sz w:val="28"/>
        </w:rPr>
        <w:t>Security</w:t>
      </w:r>
      <w:r>
        <w:rPr>
          <w:spacing w:val="1"/>
          <w:sz w:val="28"/>
        </w:rPr>
        <w:t xml:space="preserve"> </w:t>
      </w:r>
      <w:r>
        <w:rPr>
          <w:sz w:val="28"/>
        </w:rPr>
        <w:t>Considerations:</w:t>
      </w:r>
      <w:r>
        <w:rPr>
          <w:spacing w:val="1"/>
          <w:sz w:val="28"/>
        </w:rPr>
        <w:t xml:space="preserve"> </w:t>
      </w:r>
      <w:r>
        <w:rPr>
          <w:sz w:val="28"/>
        </w:rPr>
        <w:t>As</w:t>
      </w:r>
      <w:r>
        <w:rPr>
          <w:spacing w:val="1"/>
          <w:sz w:val="28"/>
        </w:rPr>
        <w:t xml:space="preserve"> </w:t>
      </w:r>
      <w:r>
        <w:rPr>
          <w:sz w:val="28"/>
        </w:rPr>
        <w:t>network</w:t>
      </w:r>
      <w:r>
        <w:rPr>
          <w:spacing w:val="1"/>
          <w:sz w:val="28"/>
        </w:rPr>
        <w:t xml:space="preserve"> </w:t>
      </w:r>
      <w:r>
        <w:rPr>
          <w:sz w:val="28"/>
        </w:rPr>
        <w:t>security</w:t>
      </w:r>
      <w:r>
        <w:rPr>
          <w:spacing w:val="1"/>
          <w:sz w:val="28"/>
        </w:rPr>
        <w:t xml:space="preserve"> </w:t>
      </w:r>
      <w:r>
        <w:rPr>
          <w:sz w:val="28"/>
        </w:rPr>
        <w:t>becomes</w:t>
      </w:r>
      <w:r>
        <w:rPr>
          <w:spacing w:val="1"/>
          <w:sz w:val="28"/>
        </w:rPr>
        <w:t xml:space="preserve"> </w:t>
      </w:r>
      <w:r>
        <w:rPr>
          <w:sz w:val="28"/>
        </w:rPr>
        <w:t>increasingly</w:t>
      </w:r>
      <w:r>
        <w:rPr>
          <w:spacing w:val="1"/>
          <w:sz w:val="28"/>
        </w:rPr>
        <w:t xml:space="preserve"> </w:t>
      </w:r>
      <w:r>
        <w:rPr>
          <w:sz w:val="28"/>
        </w:rPr>
        <w:t>critical, future enhancements to Dijkstra's algorithm can include security</w:t>
      </w:r>
      <w:r>
        <w:rPr>
          <w:spacing w:val="1"/>
          <w:sz w:val="28"/>
        </w:rPr>
        <w:t xml:space="preserve"> </w:t>
      </w:r>
      <w:r>
        <w:rPr>
          <w:sz w:val="28"/>
        </w:rPr>
        <w:t>considerations. This may involve incorporating mechanisms to detect and</w:t>
      </w:r>
      <w:r>
        <w:rPr>
          <w:spacing w:val="1"/>
          <w:sz w:val="28"/>
        </w:rPr>
        <w:t xml:space="preserve"> </w:t>
      </w:r>
      <w:r>
        <w:rPr>
          <w:sz w:val="28"/>
        </w:rPr>
        <w:t>prevent malicious activities, such as routing attacks or data interception.</w:t>
      </w:r>
      <w:r>
        <w:rPr>
          <w:spacing w:val="1"/>
          <w:sz w:val="28"/>
        </w:rPr>
        <w:t xml:space="preserve"> </w:t>
      </w:r>
      <w:r>
        <w:rPr>
          <w:sz w:val="28"/>
        </w:rPr>
        <w:t>Secure routing protocols like Secure OSPF (OSPFv3) or BGPSEC (BGP</w:t>
      </w:r>
      <w:r>
        <w:rPr>
          <w:spacing w:val="1"/>
          <w:sz w:val="28"/>
        </w:rPr>
        <w:t xml:space="preserve"> </w:t>
      </w:r>
      <w:r>
        <w:rPr>
          <w:sz w:val="28"/>
        </w:rPr>
        <w:t>Secure Routing Extension) can provide insights into integrating security</w:t>
      </w:r>
      <w:r>
        <w:rPr>
          <w:spacing w:val="1"/>
          <w:sz w:val="28"/>
        </w:rPr>
        <w:t xml:space="preserve"> </w:t>
      </w:r>
      <w:r>
        <w:rPr>
          <w:sz w:val="28"/>
        </w:rPr>
        <w:t>features</w:t>
      </w:r>
      <w:r>
        <w:rPr>
          <w:spacing w:val="-13"/>
          <w:sz w:val="28"/>
        </w:rPr>
        <w:t xml:space="preserve"> </w:t>
      </w:r>
      <w:r>
        <w:rPr>
          <w:sz w:val="28"/>
        </w:rPr>
        <w:t>into</w:t>
      </w:r>
      <w:r>
        <w:rPr>
          <w:spacing w:val="-21"/>
          <w:sz w:val="28"/>
        </w:rPr>
        <w:t xml:space="preserve"> </w:t>
      </w:r>
      <w:r>
        <w:rPr>
          <w:sz w:val="28"/>
        </w:rPr>
        <w:t>the</w:t>
      </w:r>
      <w:r>
        <w:rPr>
          <w:spacing w:val="-10"/>
          <w:sz w:val="28"/>
        </w:rPr>
        <w:t xml:space="preserve"> </w:t>
      </w:r>
      <w:r>
        <w:rPr>
          <w:sz w:val="28"/>
        </w:rPr>
        <w:t>routing</w:t>
      </w:r>
      <w:r>
        <w:rPr>
          <w:spacing w:val="-13"/>
          <w:sz w:val="28"/>
        </w:rPr>
        <w:t xml:space="preserve"> </w:t>
      </w:r>
      <w:r>
        <w:rPr>
          <w:sz w:val="28"/>
        </w:rPr>
        <w:t>process.</w:t>
      </w:r>
    </w:p>
    <w:p>
      <w:pPr>
        <w:pStyle w:val="10"/>
        <w:numPr>
          <w:ilvl w:val="1"/>
          <w:numId w:val="12"/>
        </w:numPr>
        <w:tabs>
          <w:tab w:val="left" w:pos="840"/>
        </w:tabs>
        <w:spacing w:before="50" w:after="0" w:line="256" w:lineRule="auto"/>
        <w:ind w:left="801" w:leftChars="0" w:right="136" w:hanging="361" w:firstLineChars="0"/>
        <w:jc w:val="both"/>
        <w:rPr>
          <w:sz w:val="28"/>
        </w:rPr>
      </w:pPr>
      <w:r>
        <w:rPr>
          <w:sz w:val="28"/>
        </w:rPr>
        <w:t>Multi-Objective Optimization: Instead of solely focusing on finding the</w:t>
      </w:r>
      <w:r>
        <w:rPr>
          <w:spacing w:val="1"/>
          <w:sz w:val="28"/>
        </w:rPr>
        <w:t xml:space="preserve"> </w:t>
      </w:r>
      <w:r>
        <w:rPr>
          <w:sz w:val="28"/>
        </w:rPr>
        <w:t>shortest</w:t>
      </w:r>
      <w:r>
        <w:rPr>
          <w:spacing w:val="1"/>
          <w:sz w:val="28"/>
        </w:rPr>
        <w:t xml:space="preserve"> </w:t>
      </w:r>
      <w:r>
        <w:rPr>
          <w:sz w:val="28"/>
        </w:rPr>
        <w:t>path,</w:t>
      </w:r>
      <w:r>
        <w:rPr>
          <w:spacing w:val="1"/>
          <w:sz w:val="28"/>
        </w:rPr>
        <w:t xml:space="preserve"> </w:t>
      </w:r>
      <w:r>
        <w:rPr>
          <w:sz w:val="28"/>
        </w:rPr>
        <w:t>future</w:t>
      </w:r>
      <w:r>
        <w:rPr>
          <w:spacing w:val="1"/>
          <w:sz w:val="28"/>
        </w:rPr>
        <w:t xml:space="preserve"> </w:t>
      </w:r>
      <w:r>
        <w:rPr>
          <w:sz w:val="28"/>
        </w:rPr>
        <w:t>enhancements</w:t>
      </w:r>
      <w:r>
        <w:rPr>
          <w:spacing w:val="1"/>
          <w:sz w:val="28"/>
        </w:rPr>
        <w:t xml:space="preserve"> </w:t>
      </w:r>
      <w:r>
        <w:rPr>
          <w:sz w:val="28"/>
        </w:rPr>
        <w:t>can</w:t>
      </w:r>
      <w:r>
        <w:rPr>
          <w:spacing w:val="1"/>
          <w:sz w:val="28"/>
        </w:rPr>
        <w:t xml:space="preserve"> </w:t>
      </w:r>
      <w:r>
        <w:rPr>
          <w:sz w:val="28"/>
        </w:rPr>
        <w:t>consider</w:t>
      </w:r>
      <w:r>
        <w:rPr>
          <w:spacing w:val="1"/>
          <w:sz w:val="28"/>
        </w:rPr>
        <w:t xml:space="preserve"> </w:t>
      </w:r>
      <w:r>
        <w:rPr>
          <w:sz w:val="28"/>
        </w:rPr>
        <w:t>multiple</w:t>
      </w:r>
      <w:r>
        <w:rPr>
          <w:spacing w:val="1"/>
          <w:sz w:val="28"/>
        </w:rPr>
        <w:t xml:space="preserve"> </w:t>
      </w:r>
      <w:r>
        <w:rPr>
          <w:sz w:val="28"/>
        </w:rPr>
        <w:t>objectives</w:t>
      </w:r>
      <w:r>
        <w:rPr>
          <w:spacing w:val="1"/>
          <w:sz w:val="28"/>
        </w:rPr>
        <w:t xml:space="preserve"> </w:t>
      </w:r>
      <w:r>
        <w:rPr>
          <w:sz w:val="28"/>
        </w:rPr>
        <w:t>simultaneously. This could involve incorporating additional criteria like</w:t>
      </w:r>
      <w:r>
        <w:rPr>
          <w:spacing w:val="1"/>
          <w:sz w:val="28"/>
        </w:rPr>
        <w:t xml:space="preserve"> </w:t>
      </w:r>
      <w:r>
        <w:rPr>
          <w:sz w:val="28"/>
        </w:rPr>
        <w:t>energy efficiency, cost optimization, or load balancing. Multi-objective</w:t>
      </w:r>
      <w:r>
        <w:rPr>
          <w:spacing w:val="1"/>
          <w:sz w:val="28"/>
        </w:rPr>
        <w:t xml:space="preserve"> </w:t>
      </w:r>
      <w:r>
        <w:rPr>
          <w:sz w:val="28"/>
        </w:rPr>
        <w:t>optimization</w:t>
      </w:r>
      <w:r>
        <w:rPr>
          <w:spacing w:val="20"/>
          <w:sz w:val="28"/>
        </w:rPr>
        <w:t xml:space="preserve"> </w:t>
      </w:r>
      <w:r>
        <w:rPr>
          <w:sz w:val="28"/>
        </w:rPr>
        <w:t>algorithms,</w:t>
      </w:r>
      <w:r>
        <w:rPr>
          <w:spacing w:val="31"/>
          <w:sz w:val="28"/>
        </w:rPr>
        <w:t xml:space="preserve"> </w:t>
      </w:r>
      <w:r>
        <w:rPr>
          <w:sz w:val="28"/>
        </w:rPr>
        <w:t>such</w:t>
      </w:r>
      <w:r>
        <w:rPr>
          <w:spacing w:val="33"/>
          <w:sz w:val="28"/>
        </w:rPr>
        <w:t xml:space="preserve"> </w:t>
      </w:r>
      <w:r>
        <w:rPr>
          <w:sz w:val="28"/>
        </w:rPr>
        <w:t>as</w:t>
      </w:r>
      <w:r>
        <w:rPr>
          <w:spacing w:val="48"/>
          <w:sz w:val="28"/>
        </w:rPr>
        <w:t xml:space="preserve"> </w:t>
      </w:r>
      <w:r>
        <w:rPr>
          <w:sz w:val="28"/>
        </w:rPr>
        <w:t>genetic</w:t>
      </w:r>
      <w:r>
        <w:rPr>
          <w:spacing w:val="24"/>
          <w:sz w:val="28"/>
        </w:rPr>
        <w:t xml:space="preserve"> </w:t>
      </w:r>
      <w:r>
        <w:rPr>
          <w:sz w:val="28"/>
        </w:rPr>
        <w:t>algorithms</w:t>
      </w:r>
      <w:r>
        <w:rPr>
          <w:spacing w:val="39"/>
          <w:sz w:val="28"/>
        </w:rPr>
        <w:t xml:space="preserve"> </w:t>
      </w:r>
      <w:r>
        <w:rPr>
          <w:sz w:val="28"/>
        </w:rPr>
        <w:t>or</w:t>
      </w:r>
      <w:r>
        <w:rPr>
          <w:spacing w:val="32"/>
          <w:sz w:val="28"/>
        </w:rPr>
        <w:t xml:space="preserve"> </w:t>
      </w:r>
      <w:r>
        <w:rPr>
          <w:sz w:val="28"/>
        </w:rPr>
        <w:t>ant</w:t>
      </w:r>
      <w:r>
        <w:rPr>
          <w:spacing w:val="38"/>
          <w:sz w:val="28"/>
        </w:rPr>
        <w:t xml:space="preserve"> </w:t>
      </w:r>
      <w:r>
        <w:rPr>
          <w:sz w:val="28"/>
        </w:rPr>
        <w:t>colony</w:t>
      </w:r>
    </w:p>
    <w:p>
      <w:pPr>
        <w:spacing w:after="0" w:line="256" w:lineRule="auto"/>
        <w:jc w:val="both"/>
        <w:rPr>
          <w:sz w:val="28"/>
        </w:rPr>
        <w:sectPr>
          <w:pgSz w:w="11900" w:h="16860"/>
          <w:pgMar w:top="1340" w:right="1240" w:bottom="280" w:left="132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6"/>
        <w:spacing w:before="60" w:line="256" w:lineRule="auto"/>
        <w:ind w:left="839" w:right="153"/>
        <w:jc w:val="both"/>
      </w:pPr>
      <w:bookmarkStart w:id="38" w:name="Slide 24"/>
      <w:bookmarkEnd w:id="38"/>
      <w:r>
        <w:t>optimization,</w:t>
      </w:r>
      <w:r>
        <w:rPr>
          <w:spacing w:val="-7"/>
        </w:rPr>
        <w:t xml:space="preserve"> </w:t>
      </w:r>
      <w:r>
        <w:t>can</w:t>
      </w:r>
      <w:r>
        <w:rPr>
          <w:spacing w:val="-4"/>
        </w:rPr>
        <w:t xml:space="preserve"> </w:t>
      </w:r>
      <w:r>
        <w:t>be</w:t>
      </w:r>
      <w:r>
        <w:rPr>
          <w:spacing w:val="-6"/>
        </w:rPr>
        <w:t xml:space="preserve"> </w:t>
      </w:r>
      <w:r>
        <w:t>explored</w:t>
      </w:r>
      <w:r>
        <w:rPr>
          <w:spacing w:val="-7"/>
        </w:rPr>
        <w:t xml:space="preserve"> </w:t>
      </w:r>
      <w:r>
        <w:t>to</w:t>
      </w:r>
      <w:r>
        <w:rPr>
          <w:spacing w:val="-5"/>
        </w:rPr>
        <w:t xml:space="preserve"> </w:t>
      </w:r>
      <w:r>
        <w:t>provide</w:t>
      </w:r>
      <w:r>
        <w:rPr>
          <w:spacing w:val="-5"/>
        </w:rPr>
        <w:t xml:space="preserve"> </w:t>
      </w:r>
      <w:r>
        <w:t>a</w:t>
      </w:r>
      <w:r>
        <w:rPr>
          <w:spacing w:val="-5"/>
        </w:rPr>
        <w:t xml:space="preserve"> </w:t>
      </w:r>
      <w:r>
        <w:t>range</w:t>
      </w:r>
      <w:r>
        <w:rPr>
          <w:spacing w:val="-6"/>
        </w:rPr>
        <w:t xml:space="preserve"> </w:t>
      </w:r>
      <w:r>
        <w:t>of</w:t>
      </w:r>
      <w:r>
        <w:rPr>
          <w:spacing w:val="-3"/>
        </w:rPr>
        <w:t xml:space="preserve"> </w:t>
      </w:r>
      <w:r>
        <w:t>optimal</w:t>
      </w:r>
      <w:r>
        <w:rPr>
          <w:spacing w:val="-5"/>
        </w:rPr>
        <w:t xml:space="preserve"> </w:t>
      </w:r>
      <w:r>
        <w:t>paths</w:t>
      </w:r>
      <w:r>
        <w:rPr>
          <w:spacing w:val="-4"/>
        </w:rPr>
        <w:t xml:space="preserve"> </w:t>
      </w:r>
      <w:r>
        <w:t>based</w:t>
      </w:r>
      <w:r>
        <w:rPr>
          <w:spacing w:val="-5"/>
        </w:rPr>
        <w:t xml:space="preserve"> </w:t>
      </w:r>
      <w:r>
        <w:t>on</w:t>
      </w:r>
      <w:r>
        <w:rPr>
          <w:spacing w:val="-68"/>
        </w:rPr>
        <w:t xml:space="preserve"> </w:t>
      </w:r>
      <w:r>
        <w:t>different</w:t>
      </w:r>
      <w:r>
        <w:rPr>
          <w:spacing w:val="-20"/>
        </w:rPr>
        <w:t xml:space="preserve"> </w:t>
      </w:r>
      <w:r>
        <w:t>objectives.</w:t>
      </w:r>
    </w:p>
    <w:p>
      <w:pPr>
        <w:pStyle w:val="10"/>
        <w:numPr>
          <w:ilvl w:val="1"/>
          <w:numId w:val="12"/>
        </w:numPr>
        <w:tabs>
          <w:tab w:val="left" w:pos="840"/>
        </w:tabs>
        <w:spacing w:before="0" w:after="0" w:line="254" w:lineRule="auto"/>
        <w:ind w:left="801" w:leftChars="0" w:right="136" w:hanging="361" w:firstLineChars="0"/>
        <w:jc w:val="both"/>
        <w:rPr>
          <w:sz w:val="28"/>
        </w:rPr>
      </w:pPr>
      <w:r>
        <w:rPr>
          <w:sz w:val="28"/>
        </w:rPr>
        <w:t>Machine</w:t>
      </w:r>
      <w:r>
        <w:rPr>
          <w:spacing w:val="1"/>
          <w:sz w:val="28"/>
        </w:rPr>
        <w:t xml:space="preserve"> </w:t>
      </w:r>
      <w:r>
        <w:rPr>
          <w:sz w:val="28"/>
        </w:rPr>
        <w:t>Learning</w:t>
      </w:r>
      <w:r>
        <w:rPr>
          <w:spacing w:val="1"/>
          <w:sz w:val="28"/>
        </w:rPr>
        <w:t xml:space="preserve"> </w:t>
      </w:r>
      <w:r>
        <w:rPr>
          <w:sz w:val="28"/>
        </w:rPr>
        <w:t>Techniques:</w:t>
      </w:r>
      <w:r>
        <w:rPr>
          <w:spacing w:val="1"/>
          <w:sz w:val="28"/>
        </w:rPr>
        <w:t xml:space="preserve"> </w:t>
      </w:r>
      <w:r>
        <w:rPr>
          <w:sz w:val="28"/>
        </w:rPr>
        <w:t>Machine</w:t>
      </w:r>
      <w:r>
        <w:rPr>
          <w:spacing w:val="1"/>
          <w:sz w:val="28"/>
        </w:rPr>
        <w:t xml:space="preserve"> </w:t>
      </w:r>
      <w:r>
        <w:rPr>
          <w:sz w:val="28"/>
        </w:rPr>
        <w:t>learning</w:t>
      </w:r>
      <w:r>
        <w:rPr>
          <w:spacing w:val="1"/>
          <w:sz w:val="28"/>
        </w:rPr>
        <w:t xml:space="preserve"> </w:t>
      </w:r>
      <w:r>
        <w:rPr>
          <w:sz w:val="28"/>
        </w:rPr>
        <w:t>can</w:t>
      </w:r>
      <w:r>
        <w:rPr>
          <w:spacing w:val="1"/>
          <w:sz w:val="28"/>
        </w:rPr>
        <w:t xml:space="preserve"> </w:t>
      </w:r>
      <w:r>
        <w:rPr>
          <w:sz w:val="28"/>
        </w:rPr>
        <w:t>be</w:t>
      </w:r>
      <w:r>
        <w:rPr>
          <w:spacing w:val="1"/>
          <w:sz w:val="28"/>
        </w:rPr>
        <w:t xml:space="preserve"> </w:t>
      </w:r>
      <w:r>
        <w:rPr>
          <w:sz w:val="28"/>
        </w:rPr>
        <w:t>leveraged</w:t>
      </w:r>
      <w:r>
        <w:rPr>
          <w:spacing w:val="1"/>
          <w:sz w:val="28"/>
        </w:rPr>
        <w:t xml:space="preserve"> </w:t>
      </w:r>
      <w:r>
        <w:rPr>
          <w:sz w:val="28"/>
        </w:rPr>
        <w:t>to</w:t>
      </w:r>
      <w:r>
        <w:rPr>
          <w:spacing w:val="-67"/>
          <w:sz w:val="28"/>
        </w:rPr>
        <w:t xml:space="preserve"> </w:t>
      </w:r>
      <w:r>
        <w:rPr>
          <w:sz w:val="28"/>
        </w:rPr>
        <w:t>enhance the performance of routing algorithms. Future enhancements can</w:t>
      </w:r>
      <w:r>
        <w:rPr>
          <w:spacing w:val="1"/>
          <w:sz w:val="28"/>
        </w:rPr>
        <w:t xml:space="preserve"> </w:t>
      </w:r>
      <w:r>
        <w:rPr>
          <w:sz w:val="28"/>
        </w:rPr>
        <w:t>involve</w:t>
      </w:r>
      <w:r>
        <w:rPr>
          <w:spacing w:val="1"/>
          <w:sz w:val="28"/>
        </w:rPr>
        <w:t xml:space="preserve"> </w:t>
      </w:r>
      <w:r>
        <w:rPr>
          <w:sz w:val="28"/>
        </w:rPr>
        <w:t>training</w:t>
      </w:r>
      <w:r>
        <w:rPr>
          <w:spacing w:val="1"/>
          <w:sz w:val="28"/>
        </w:rPr>
        <w:t xml:space="preserve"> </w:t>
      </w:r>
      <w:r>
        <w:rPr>
          <w:sz w:val="28"/>
        </w:rPr>
        <w:t>models</w:t>
      </w:r>
      <w:r>
        <w:rPr>
          <w:spacing w:val="1"/>
          <w:sz w:val="28"/>
        </w:rPr>
        <w:t xml:space="preserve"> </w:t>
      </w:r>
      <w:r>
        <w:rPr>
          <w:sz w:val="28"/>
        </w:rPr>
        <w:t>on</w:t>
      </w:r>
      <w:r>
        <w:rPr>
          <w:spacing w:val="1"/>
          <w:sz w:val="28"/>
        </w:rPr>
        <w:t xml:space="preserve"> </w:t>
      </w:r>
      <w:r>
        <w:rPr>
          <w:sz w:val="28"/>
        </w:rPr>
        <w:t>historical</w:t>
      </w:r>
      <w:r>
        <w:rPr>
          <w:spacing w:val="1"/>
          <w:sz w:val="28"/>
        </w:rPr>
        <w:t xml:space="preserve"> </w:t>
      </w:r>
      <w:r>
        <w:rPr>
          <w:sz w:val="28"/>
        </w:rPr>
        <w:t>network</w:t>
      </w:r>
      <w:r>
        <w:rPr>
          <w:spacing w:val="1"/>
          <w:sz w:val="28"/>
        </w:rPr>
        <w:t xml:space="preserve"> </w:t>
      </w:r>
      <w:r>
        <w:rPr>
          <w:sz w:val="28"/>
        </w:rPr>
        <w:t>data</w:t>
      </w:r>
      <w:r>
        <w:rPr>
          <w:spacing w:val="1"/>
          <w:sz w:val="28"/>
        </w:rPr>
        <w:t xml:space="preserve"> </w:t>
      </w:r>
      <w:r>
        <w:rPr>
          <w:sz w:val="28"/>
        </w:rPr>
        <w:t>to</w:t>
      </w:r>
      <w:r>
        <w:rPr>
          <w:spacing w:val="1"/>
          <w:sz w:val="28"/>
        </w:rPr>
        <w:t xml:space="preserve"> </w:t>
      </w:r>
      <w:r>
        <w:rPr>
          <w:sz w:val="28"/>
        </w:rPr>
        <w:t>predict</w:t>
      </w:r>
      <w:r>
        <w:rPr>
          <w:spacing w:val="1"/>
          <w:sz w:val="28"/>
        </w:rPr>
        <w:t xml:space="preserve"> </w:t>
      </w:r>
      <w:r>
        <w:rPr>
          <w:sz w:val="28"/>
        </w:rPr>
        <w:t>traffic</w:t>
      </w:r>
      <w:r>
        <w:rPr>
          <w:spacing w:val="1"/>
          <w:sz w:val="28"/>
        </w:rPr>
        <w:t xml:space="preserve"> </w:t>
      </w:r>
      <w:r>
        <w:rPr>
          <w:sz w:val="28"/>
        </w:rPr>
        <w:t>patterns,</w:t>
      </w:r>
      <w:r>
        <w:rPr>
          <w:spacing w:val="1"/>
          <w:sz w:val="28"/>
        </w:rPr>
        <w:t xml:space="preserve"> </w:t>
      </w:r>
      <w:r>
        <w:rPr>
          <w:sz w:val="28"/>
        </w:rPr>
        <w:t>identify</w:t>
      </w:r>
      <w:r>
        <w:rPr>
          <w:spacing w:val="1"/>
          <w:sz w:val="28"/>
        </w:rPr>
        <w:t xml:space="preserve"> </w:t>
      </w:r>
      <w:r>
        <w:rPr>
          <w:sz w:val="28"/>
        </w:rPr>
        <w:t>congestion</w:t>
      </w:r>
      <w:r>
        <w:rPr>
          <w:spacing w:val="1"/>
          <w:sz w:val="28"/>
        </w:rPr>
        <w:t xml:space="preserve"> </w:t>
      </w:r>
      <w:r>
        <w:rPr>
          <w:sz w:val="28"/>
        </w:rPr>
        <w:t>points,</w:t>
      </w:r>
      <w:r>
        <w:rPr>
          <w:spacing w:val="1"/>
          <w:sz w:val="28"/>
        </w:rPr>
        <w:t xml:space="preserve"> </w:t>
      </w:r>
      <w:r>
        <w:rPr>
          <w:sz w:val="28"/>
        </w:rPr>
        <w:t>or</w:t>
      </w:r>
      <w:r>
        <w:rPr>
          <w:spacing w:val="1"/>
          <w:sz w:val="28"/>
        </w:rPr>
        <w:t xml:space="preserve"> </w:t>
      </w:r>
      <w:r>
        <w:rPr>
          <w:sz w:val="28"/>
        </w:rPr>
        <w:t>optimize</w:t>
      </w:r>
      <w:r>
        <w:rPr>
          <w:spacing w:val="1"/>
          <w:sz w:val="28"/>
        </w:rPr>
        <w:t xml:space="preserve"> </w:t>
      </w:r>
      <w:r>
        <w:rPr>
          <w:sz w:val="28"/>
        </w:rPr>
        <w:t>routing</w:t>
      </w:r>
      <w:r>
        <w:rPr>
          <w:spacing w:val="1"/>
          <w:sz w:val="28"/>
        </w:rPr>
        <w:t xml:space="preserve"> </w:t>
      </w:r>
      <w:r>
        <w:rPr>
          <w:sz w:val="28"/>
        </w:rPr>
        <w:t>decisions.</w:t>
      </w:r>
      <w:r>
        <w:rPr>
          <w:spacing w:val="1"/>
          <w:sz w:val="28"/>
        </w:rPr>
        <w:t xml:space="preserve"> </w:t>
      </w:r>
      <w:r>
        <w:rPr>
          <w:sz w:val="28"/>
        </w:rPr>
        <w:t>Reinforcement learning or deep learning algorithms can be applied to</w:t>
      </w:r>
      <w:r>
        <w:rPr>
          <w:spacing w:val="1"/>
          <w:sz w:val="28"/>
        </w:rPr>
        <w:t xml:space="preserve"> </w:t>
      </w:r>
      <w:r>
        <w:rPr>
          <w:sz w:val="28"/>
        </w:rPr>
        <w:t>dynamically</w:t>
      </w:r>
      <w:r>
        <w:rPr>
          <w:spacing w:val="1"/>
          <w:sz w:val="28"/>
        </w:rPr>
        <w:t xml:space="preserve"> </w:t>
      </w:r>
      <w:r>
        <w:rPr>
          <w:sz w:val="28"/>
        </w:rPr>
        <w:t>adapt</w:t>
      </w:r>
      <w:r>
        <w:rPr>
          <w:spacing w:val="1"/>
          <w:sz w:val="28"/>
        </w:rPr>
        <w:t xml:space="preserve"> </w:t>
      </w:r>
      <w:r>
        <w:rPr>
          <w:sz w:val="28"/>
        </w:rPr>
        <w:t>the</w:t>
      </w:r>
      <w:r>
        <w:rPr>
          <w:spacing w:val="1"/>
          <w:sz w:val="28"/>
        </w:rPr>
        <w:t xml:space="preserve"> </w:t>
      </w:r>
      <w:r>
        <w:rPr>
          <w:sz w:val="28"/>
        </w:rPr>
        <w:t>routing</w:t>
      </w:r>
      <w:r>
        <w:rPr>
          <w:spacing w:val="1"/>
          <w:sz w:val="28"/>
        </w:rPr>
        <w:t xml:space="preserve"> </w:t>
      </w:r>
      <w:r>
        <w:rPr>
          <w:sz w:val="28"/>
        </w:rPr>
        <w:t>strategy</w:t>
      </w:r>
      <w:r>
        <w:rPr>
          <w:spacing w:val="1"/>
          <w:sz w:val="28"/>
        </w:rPr>
        <w:t xml:space="preserve"> </w:t>
      </w:r>
      <w:r>
        <w:rPr>
          <w:sz w:val="28"/>
        </w:rPr>
        <w:t>based</w:t>
      </w:r>
      <w:r>
        <w:rPr>
          <w:spacing w:val="1"/>
          <w:sz w:val="28"/>
        </w:rPr>
        <w:t xml:space="preserve"> </w:t>
      </w:r>
      <w:r>
        <w:rPr>
          <w:sz w:val="28"/>
        </w:rPr>
        <w:t>on</w:t>
      </w:r>
      <w:r>
        <w:rPr>
          <w:spacing w:val="1"/>
          <w:sz w:val="28"/>
        </w:rPr>
        <w:t xml:space="preserve"> </w:t>
      </w:r>
      <w:r>
        <w:rPr>
          <w:sz w:val="28"/>
        </w:rPr>
        <w:t>changing</w:t>
      </w:r>
      <w:r>
        <w:rPr>
          <w:spacing w:val="1"/>
          <w:sz w:val="28"/>
        </w:rPr>
        <w:t xml:space="preserve"> </w:t>
      </w:r>
      <w:r>
        <w:rPr>
          <w:sz w:val="28"/>
        </w:rPr>
        <w:t>network</w:t>
      </w:r>
      <w:r>
        <w:rPr>
          <w:spacing w:val="1"/>
          <w:sz w:val="28"/>
        </w:rPr>
        <w:t xml:space="preserve"> </w:t>
      </w:r>
      <w:r>
        <w:rPr>
          <w:sz w:val="28"/>
        </w:rPr>
        <w:t>conditions.</w:t>
      </w:r>
    </w:p>
    <w:p>
      <w:pPr>
        <w:pStyle w:val="10"/>
        <w:numPr>
          <w:ilvl w:val="1"/>
          <w:numId w:val="12"/>
        </w:numPr>
        <w:tabs>
          <w:tab w:val="left" w:pos="840"/>
        </w:tabs>
        <w:spacing w:before="48" w:after="0" w:line="254" w:lineRule="auto"/>
        <w:ind w:left="801" w:leftChars="0" w:right="139" w:hanging="361" w:firstLineChars="0"/>
        <w:jc w:val="both"/>
        <w:rPr>
          <w:sz w:val="28"/>
        </w:rPr>
      </w:pPr>
      <w:r>
        <w:rPr>
          <w:sz w:val="28"/>
        </w:rPr>
        <w:t>Scalability and Efficiency Improvements: Future enhancements can focus</w:t>
      </w:r>
      <w:r>
        <w:rPr>
          <w:spacing w:val="1"/>
          <w:sz w:val="28"/>
        </w:rPr>
        <w:t xml:space="preserve"> </w:t>
      </w:r>
      <w:r>
        <w:rPr>
          <w:sz w:val="28"/>
        </w:rPr>
        <w:t>on improving the scalability and efficiency of Dijkstra's algorithm. This</w:t>
      </w:r>
      <w:r>
        <w:rPr>
          <w:spacing w:val="1"/>
          <w:sz w:val="28"/>
        </w:rPr>
        <w:t xml:space="preserve"> </w:t>
      </w:r>
      <w:r>
        <w:rPr>
          <w:sz w:val="28"/>
        </w:rPr>
        <w:t>can involve developing distributed or parallel versions of the algorithm to</w:t>
      </w:r>
      <w:r>
        <w:rPr>
          <w:spacing w:val="1"/>
          <w:sz w:val="28"/>
        </w:rPr>
        <w:t xml:space="preserve"> </w:t>
      </w:r>
      <w:r>
        <w:rPr>
          <w:sz w:val="28"/>
        </w:rPr>
        <w:t>handle large-scale networks more effectively. Additionally, exploring data</w:t>
      </w:r>
      <w:r>
        <w:rPr>
          <w:spacing w:val="-67"/>
          <w:sz w:val="28"/>
        </w:rPr>
        <w:t xml:space="preserve"> </w:t>
      </w:r>
      <w:r>
        <w:rPr>
          <w:sz w:val="28"/>
        </w:rPr>
        <w:t>structures,</w:t>
      </w:r>
      <w:r>
        <w:rPr>
          <w:spacing w:val="-10"/>
          <w:sz w:val="28"/>
        </w:rPr>
        <w:t xml:space="preserve"> </w:t>
      </w:r>
      <w:r>
        <w:rPr>
          <w:sz w:val="28"/>
        </w:rPr>
        <w:t>like</w:t>
      </w:r>
      <w:r>
        <w:rPr>
          <w:spacing w:val="-9"/>
          <w:sz w:val="28"/>
        </w:rPr>
        <w:t xml:space="preserve"> </w:t>
      </w:r>
      <w:r>
        <w:rPr>
          <w:sz w:val="28"/>
        </w:rPr>
        <w:t>graph</w:t>
      </w:r>
      <w:r>
        <w:rPr>
          <w:spacing w:val="-8"/>
          <w:sz w:val="28"/>
        </w:rPr>
        <w:t xml:space="preserve"> </w:t>
      </w:r>
      <w:r>
        <w:rPr>
          <w:sz w:val="28"/>
        </w:rPr>
        <w:t>indexing</w:t>
      </w:r>
      <w:r>
        <w:rPr>
          <w:spacing w:val="-9"/>
          <w:sz w:val="28"/>
        </w:rPr>
        <w:t xml:space="preserve"> </w:t>
      </w:r>
      <w:r>
        <w:rPr>
          <w:sz w:val="28"/>
        </w:rPr>
        <w:t>techniques</w:t>
      </w:r>
      <w:r>
        <w:rPr>
          <w:spacing w:val="-8"/>
          <w:sz w:val="28"/>
        </w:rPr>
        <w:t xml:space="preserve"> </w:t>
      </w:r>
      <w:r>
        <w:rPr>
          <w:sz w:val="28"/>
        </w:rPr>
        <w:t>or</w:t>
      </w:r>
      <w:r>
        <w:rPr>
          <w:spacing w:val="-7"/>
          <w:sz w:val="28"/>
        </w:rPr>
        <w:t xml:space="preserve"> </w:t>
      </w:r>
      <w:r>
        <w:rPr>
          <w:sz w:val="28"/>
        </w:rPr>
        <w:t>graph</w:t>
      </w:r>
      <w:r>
        <w:rPr>
          <w:spacing w:val="-8"/>
          <w:sz w:val="28"/>
        </w:rPr>
        <w:t xml:space="preserve"> </w:t>
      </w:r>
      <w:r>
        <w:rPr>
          <w:sz w:val="28"/>
        </w:rPr>
        <w:t>partitioning</w:t>
      </w:r>
      <w:r>
        <w:rPr>
          <w:spacing w:val="-7"/>
          <w:sz w:val="28"/>
        </w:rPr>
        <w:t xml:space="preserve"> </w:t>
      </w:r>
      <w:r>
        <w:rPr>
          <w:sz w:val="28"/>
        </w:rPr>
        <w:t>algorithms,</w:t>
      </w:r>
      <w:r>
        <w:rPr>
          <w:spacing w:val="-68"/>
          <w:sz w:val="28"/>
        </w:rPr>
        <w:t xml:space="preserve"> </w:t>
      </w:r>
      <w:r>
        <w:rPr>
          <w:spacing w:val="-2"/>
          <w:sz w:val="28"/>
        </w:rPr>
        <w:t>can</w:t>
      </w:r>
      <w:r>
        <w:rPr>
          <w:spacing w:val="-11"/>
          <w:sz w:val="28"/>
        </w:rPr>
        <w:t xml:space="preserve"> </w:t>
      </w:r>
      <w:r>
        <w:rPr>
          <w:spacing w:val="-2"/>
          <w:sz w:val="28"/>
        </w:rPr>
        <w:t>help</w:t>
      </w:r>
      <w:r>
        <w:rPr>
          <w:spacing w:val="-22"/>
          <w:sz w:val="28"/>
        </w:rPr>
        <w:t xml:space="preserve"> </w:t>
      </w:r>
      <w:r>
        <w:rPr>
          <w:spacing w:val="-2"/>
          <w:sz w:val="28"/>
        </w:rPr>
        <w:t>optimize</w:t>
      </w:r>
      <w:r>
        <w:rPr>
          <w:spacing w:val="-16"/>
          <w:sz w:val="28"/>
        </w:rPr>
        <w:t xml:space="preserve"> </w:t>
      </w:r>
      <w:r>
        <w:rPr>
          <w:spacing w:val="-2"/>
          <w:sz w:val="28"/>
        </w:rPr>
        <w:t>memory</w:t>
      </w:r>
      <w:r>
        <w:rPr>
          <w:spacing w:val="6"/>
          <w:sz w:val="28"/>
        </w:rPr>
        <w:t xml:space="preserve"> </w:t>
      </w:r>
      <w:r>
        <w:rPr>
          <w:spacing w:val="-2"/>
          <w:sz w:val="28"/>
        </w:rPr>
        <w:t>usage</w:t>
      </w:r>
      <w:r>
        <w:rPr>
          <w:spacing w:val="-20"/>
          <w:sz w:val="28"/>
        </w:rPr>
        <w:t xml:space="preserve"> </w:t>
      </w:r>
      <w:r>
        <w:rPr>
          <w:spacing w:val="-2"/>
          <w:sz w:val="28"/>
        </w:rPr>
        <w:t>and</w:t>
      </w:r>
      <w:r>
        <w:rPr>
          <w:spacing w:val="-18"/>
          <w:sz w:val="28"/>
        </w:rPr>
        <w:t xml:space="preserve"> </w:t>
      </w:r>
      <w:r>
        <w:rPr>
          <w:spacing w:val="-2"/>
          <w:sz w:val="28"/>
        </w:rPr>
        <w:t>reduce</w:t>
      </w:r>
      <w:r>
        <w:rPr>
          <w:spacing w:val="-18"/>
          <w:sz w:val="28"/>
        </w:rPr>
        <w:t xml:space="preserve"> </w:t>
      </w:r>
      <w:r>
        <w:rPr>
          <w:spacing w:val="-2"/>
          <w:sz w:val="28"/>
        </w:rPr>
        <w:t>computational</w:t>
      </w:r>
      <w:r>
        <w:rPr>
          <w:spacing w:val="-24"/>
          <w:sz w:val="28"/>
        </w:rPr>
        <w:t xml:space="preserve"> </w:t>
      </w:r>
      <w:r>
        <w:rPr>
          <w:spacing w:val="-1"/>
          <w:sz w:val="28"/>
        </w:rPr>
        <w:t>complexity.</w:t>
      </w:r>
    </w:p>
    <w:p>
      <w:pPr>
        <w:spacing w:after="0" w:line="254" w:lineRule="auto"/>
        <w:jc w:val="both"/>
        <w:rPr>
          <w:sz w:val="28"/>
        </w:rPr>
        <w:sectPr>
          <w:pgSz w:w="11900" w:h="16860"/>
          <w:pgMar w:top="1280" w:right="1240" w:bottom="280" w:left="132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2"/>
        <w:numPr>
          <w:ilvl w:val="0"/>
          <w:numId w:val="0"/>
        </w:numPr>
        <w:tabs>
          <w:tab w:val="left" w:pos="655"/>
        </w:tabs>
        <w:spacing w:before="65" w:after="0" w:line="240" w:lineRule="auto"/>
        <w:ind w:left="118" w:leftChars="0" w:right="0" w:rightChars="0"/>
        <w:jc w:val="center"/>
        <w:rPr>
          <w:color w:val="FF0000"/>
        </w:rPr>
      </w:pPr>
      <w:bookmarkStart w:id="39" w:name="Slide 25"/>
      <w:bookmarkEnd w:id="39"/>
      <w:bookmarkStart w:id="40" w:name="Slide 25"/>
      <w:bookmarkEnd w:id="40"/>
      <w:r>
        <w:rPr>
          <w:color w:val="FF0000"/>
        </w:rPr>
        <w:t>References</w:t>
      </w:r>
    </w:p>
    <w:p>
      <w:pPr>
        <w:rPr>
          <w:color w:val="FF0000"/>
        </w:rPr>
      </w:pPr>
    </w:p>
    <w:p>
      <w:pPr>
        <w:rPr>
          <w:color w:val="FF0000"/>
        </w:rPr>
      </w:pPr>
    </w:p>
    <w:p>
      <w:pPr>
        <w:pStyle w:val="10"/>
        <w:numPr>
          <w:ilvl w:val="0"/>
          <w:numId w:val="13"/>
        </w:numPr>
        <w:tabs>
          <w:tab w:val="left" w:pos="842"/>
          <w:tab w:val="clear" w:pos="420"/>
        </w:tabs>
        <w:spacing w:before="131" w:after="0" w:line="266" w:lineRule="auto"/>
        <w:ind w:left="640" w:leftChars="0" w:right="472" w:rightChars="0" w:hanging="420" w:firstLineChars="0"/>
        <w:jc w:val="left"/>
        <w:rPr>
          <w:sz w:val="32"/>
          <w:szCs w:val="24"/>
        </w:rPr>
      </w:pPr>
      <w:r>
        <w:rPr>
          <w:spacing w:val="-3"/>
          <w:sz w:val="32"/>
          <w:szCs w:val="24"/>
        </w:rPr>
        <w:t>Introduction</w:t>
      </w:r>
      <w:r>
        <w:rPr>
          <w:spacing w:val="-26"/>
          <w:sz w:val="32"/>
          <w:szCs w:val="24"/>
        </w:rPr>
        <w:t xml:space="preserve"> </w:t>
      </w:r>
      <w:r>
        <w:rPr>
          <w:spacing w:val="-2"/>
          <w:sz w:val="32"/>
          <w:szCs w:val="24"/>
        </w:rPr>
        <w:t>to</w:t>
      </w:r>
      <w:r>
        <w:rPr>
          <w:spacing w:val="-38"/>
          <w:sz w:val="32"/>
          <w:szCs w:val="24"/>
        </w:rPr>
        <w:t xml:space="preserve"> </w:t>
      </w:r>
      <w:r>
        <w:rPr>
          <w:spacing w:val="-2"/>
          <w:sz w:val="32"/>
          <w:szCs w:val="24"/>
        </w:rPr>
        <w:t>Algorithms,</w:t>
      </w:r>
      <w:r>
        <w:rPr>
          <w:spacing w:val="-14"/>
          <w:sz w:val="32"/>
          <w:szCs w:val="24"/>
        </w:rPr>
        <w:t xml:space="preserve"> </w:t>
      </w:r>
      <w:r>
        <w:rPr>
          <w:spacing w:val="-2"/>
          <w:sz w:val="32"/>
          <w:szCs w:val="24"/>
        </w:rPr>
        <w:t>3</w:t>
      </w:r>
      <w:r>
        <w:rPr>
          <w:spacing w:val="-2"/>
          <w:position w:val="6"/>
          <w:sz w:val="20"/>
          <w:szCs w:val="24"/>
        </w:rPr>
        <w:t>rd</w:t>
      </w:r>
      <w:r>
        <w:rPr>
          <w:spacing w:val="-7"/>
          <w:position w:val="6"/>
          <w:sz w:val="20"/>
          <w:szCs w:val="24"/>
        </w:rPr>
        <w:t xml:space="preserve"> </w:t>
      </w:r>
      <w:r>
        <w:rPr>
          <w:spacing w:val="-2"/>
          <w:sz w:val="32"/>
          <w:szCs w:val="24"/>
        </w:rPr>
        <w:t>Edition</w:t>
      </w:r>
      <w:r>
        <w:rPr>
          <w:spacing w:val="-19"/>
          <w:sz w:val="32"/>
          <w:szCs w:val="24"/>
        </w:rPr>
        <w:t xml:space="preserve"> </w:t>
      </w:r>
      <w:r>
        <w:rPr>
          <w:spacing w:val="-2"/>
          <w:sz w:val="32"/>
          <w:szCs w:val="24"/>
        </w:rPr>
        <w:t>by</w:t>
      </w:r>
      <w:r>
        <w:rPr>
          <w:spacing w:val="-16"/>
          <w:sz w:val="32"/>
          <w:szCs w:val="24"/>
        </w:rPr>
        <w:t xml:space="preserve"> </w:t>
      </w:r>
      <w:r>
        <w:rPr>
          <w:spacing w:val="-2"/>
          <w:sz w:val="32"/>
          <w:szCs w:val="24"/>
        </w:rPr>
        <w:t>Thomas</w:t>
      </w:r>
      <w:r>
        <w:rPr>
          <w:spacing w:val="-6"/>
          <w:sz w:val="32"/>
          <w:szCs w:val="24"/>
        </w:rPr>
        <w:t xml:space="preserve"> </w:t>
      </w:r>
      <w:r>
        <w:rPr>
          <w:spacing w:val="-2"/>
          <w:sz w:val="32"/>
          <w:szCs w:val="24"/>
        </w:rPr>
        <w:t>H.</w:t>
      </w:r>
      <w:r>
        <w:rPr>
          <w:spacing w:val="1"/>
          <w:sz w:val="32"/>
          <w:szCs w:val="24"/>
        </w:rPr>
        <w:t xml:space="preserve"> </w:t>
      </w:r>
      <w:r>
        <w:rPr>
          <w:spacing w:val="-2"/>
          <w:sz w:val="32"/>
          <w:szCs w:val="24"/>
        </w:rPr>
        <w:t>Cormen,</w:t>
      </w:r>
      <w:r>
        <w:rPr>
          <w:spacing w:val="-8"/>
          <w:sz w:val="32"/>
          <w:szCs w:val="24"/>
        </w:rPr>
        <w:t xml:space="preserve"> </w:t>
      </w:r>
      <w:r>
        <w:rPr>
          <w:spacing w:val="-2"/>
          <w:sz w:val="32"/>
          <w:szCs w:val="24"/>
        </w:rPr>
        <w:t>Charles</w:t>
      </w:r>
      <w:r>
        <w:rPr>
          <w:spacing w:val="-9"/>
          <w:sz w:val="32"/>
          <w:szCs w:val="24"/>
        </w:rPr>
        <w:t xml:space="preserve"> </w:t>
      </w:r>
      <w:r>
        <w:rPr>
          <w:spacing w:val="-2"/>
          <w:sz w:val="32"/>
          <w:szCs w:val="24"/>
        </w:rPr>
        <w:t>E.</w:t>
      </w:r>
      <w:r>
        <w:rPr>
          <w:spacing w:val="-67"/>
          <w:sz w:val="32"/>
          <w:szCs w:val="24"/>
        </w:rPr>
        <w:t xml:space="preserve"> </w:t>
      </w:r>
      <w:r>
        <w:rPr>
          <w:spacing w:val="-1"/>
          <w:sz w:val="32"/>
          <w:szCs w:val="24"/>
        </w:rPr>
        <w:t>Leiserson,</w:t>
      </w:r>
      <w:r>
        <w:rPr>
          <w:spacing w:val="-16"/>
          <w:sz w:val="32"/>
          <w:szCs w:val="24"/>
        </w:rPr>
        <w:t xml:space="preserve"> </w:t>
      </w:r>
      <w:r>
        <w:rPr>
          <w:spacing w:val="-1"/>
          <w:sz w:val="32"/>
          <w:szCs w:val="24"/>
        </w:rPr>
        <w:t>Ronald</w:t>
      </w:r>
      <w:r>
        <w:rPr>
          <w:spacing w:val="-14"/>
          <w:sz w:val="32"/>
          <w:szCs w:val="24"/>
        </w:rPr>
        <w:t xml:space="preserve"> </w:t>
      </w:r>
      <w:r>
        <w:rPr>
          <w:spacing w:val="-1"/>
          <w:sz w:val="32"/>
          <w:szCs w:val="24"/>
        </w:rPr>
        <w:t>L.</w:t>
      </w:r>
      <w:r>
        <w:rPr>
          <w:spacing w:val="-11"/>
          <w:sz w:val="32"/>
          <w:szCs w:val="24"/>
        </w:rPr>
        <w:t xml:space="preserve"> </w:t>
      </w:r>
      <w:r>
        <w:rPr>
          <w:spacing w:val="-1"/>
          <w:sz w:val="32"/>
          <w:szCs w:val="24"/>
        </w:rPr>
        <w:t>Rivest,</w:t>
      </w:r>
      <w:r>
        <w:rPr>
          <w:spacing w:val="-18"/>
          <w:sz w:val="32"/>
          <w:szCs w:val="24"/>
        </w:rPr>
        <w:t xml:space="preserve"> </w:t>
      </w:r>
      <w:r>
        <w:rPr>
          <w:spacing w:val="-1"/>
          <w:sz w:val="32"/>
          <w:szCs w:val="24"/>
        </w:rPr>
        <w:t>Clifford</w:t>
      </w:r>
      <w:r>
        <w:rPr>
          <w:spacing w:val="-26"/>
          <w:sz w:val="32"/>
          <w:szCs w:val="24"/>
        </w:rPr>
        <w:t xml:space="preserve"> </w:t>
      </w:r>
      <w:r>
        <w:rPr>
          <w:sz w:val="32"/>
          <w:szCs w:val="24"/>
        </w:rPr>
        <w:t>Stein.</w:t>
      </w:r>
    </w:p>
    <w:p>
      <w:pPr>
        <w:pStyle w:val="10"/>
        <w:numPr>
          <w:ilvl w:val="0"/>
          <w:numId w:val="0"/>
        </w:numPr>
        <w:tabs>
          <w:tab w:val="left" w:pos="842"/>
        </w:tabs>
        <w:spacing w:before="131" w:after="0" w:line="266" w:lineRule="auto"/>
        <w:ind w:leftChars="0" w:right="472" w:rightChars="0"/>
        <w:jc w:val="left"/>
        <w:rPr>
          <w:sz w:val="32"/>
          <w:szCs w:val="24"/>
        </w:rPr>
      </w:pPr>
    </w:p>
    <w:p>
      <w:pPr>
        <w:pStyle w:val="10"/>
        <w:numPr>
          <w:ilvl w:val="0"/>
          <w:numId w:val="13"/>
        </w:numPr>
        <w:tabs>
          <w:tab w:val="left" w:pos="842"/>
          <w:tab w:val="clear" w:pos="420"/>
        </w:tabs>
        <w:spacing w:before="60" w:after="0" w:line="240" w:lineRule="auto"/>
        <w:ind w:left="640" w:leftChars="0" w:right="0" w:hanging="420" w:firstLineChars="0"/>
        <w:jc w:val="left"/>
        <w:rPr>
          <w:sz w:val="32"/>
          <w:szCs w:val="24"/>
        </w:rPr>
      </w:pPr>
      <w:r>
        <w:rPr>
          <w:spacing w:val="-4"/>
          <w:sz w:val="32"/>
          <w:szCs w:val="24"/>
        </w:rPr>
        <w:t>Algorithm</w:t>
      </w:r>
      <w:r>
        <w:rPr>
          <w:spacing w:val="-36"/>
          <w:sz w:val="32"/>
          <w:szCs w:val="24"/>
        </w:rPr>
        <w:t xml:space="preserve"> </w:t>
      </w:r>
      <w:r>
        <w:rPr>
          <w:spacing w:val="-3"/>
          <w:sz w:val="32"/>
          <w:szCs w:val="24"/>
        </w:rPr>
        <w:t>Design</w:t>
      </w:r>
      <w:r>
        <w:rPr>
          <w:spacing w:val="-16"/>
          <w:sz w:val="32"/>
          <w:szCs w:val="24"/>
        </w:rPr>
        <w:t xml:space="preserve"> </w:t>
      </w:r>
      <w:r>
        <w:rPr>
          <w:spacing w:val="-3"/>
          <w:sz w:val="32"/>
          <w:szCs w:val="24"/>
        </w:rPr>
        <w:t>by</w:t>
      </w:r>
      <w:r>
        <w:rPr>
          <w:spacing w:val="-12"/>
          <w:sz w:val="32"/>
          <w:szCs w:val="24"/>
        </w:rPr>
        <w:t xml:space="preserve"> </w:t>
      </w:r>
      <w:r>
        <w:rPr>
          <w:spacing w:val="-3"/>
          <w:sz w:val="32"/>
          <w:szCs w:val="24"/>
        </w:rPr>
        <w:t>Jon</w:t>
      </w:r>
      <w:r>
        <w:rPr>
          <w:spacing w:val="-13"/>
          <w:sz w:val="32"/>
          <w:szCs w:val="24"/>
        </w:rPr>
        <w:t xml:space="preserve"> </w:t>
      </w:r>
      <w:r>
        <w:rPr>
          <w:spacing w:val="-3"/>
          <w:sz w:val="32"/>
          <w:szCs w:val="24"/>
        </w:rPr>
        <w:t>Kleinberg,</w:t>
      </w:r>
      <w:r>
        <w:rPr>
          <w:spacing w:val="-25"/>
          <w:sz w:val="32"/>
          <w:szCs w:val="24"/>
        </w:rPr>
        <w:t xml:space="preserve"> </w:t>
      </w:r>
      <w:r>
        <w:rPr>
          <w:spacing w:val="-3"/>
          <w:sz w:val="32"/>
          <w:szCs w:val="24"/>
        </w:rPr>
        <w:t>Eva</w:t>
      </w:r>
      <w:r>
        <w:rPr>
          <w:spacing w:val="-30"/>
          <w:sz w:val="32"/>
          <w:szCs w:val="24"/>
        </w:rPr>
        <w:t xml:space="preserve"> </w:t>
      </w:r>
      <w:r>
        <w:rPr>
          <w:spacing w:val="-3"/>
          <w:sz w:val="32"/>
          <w:szCs w:val="24"/>
        </w:rPr>
        <w:t>Tardos</w:t>
      </w:r>
    </w:p>
    <w:p>
      <w:pPr>
        <w:pStyle w:val="10"/>
        <w:numPr>
          <w:ilvl w:val="0"/>
          <w:numId w:val="0"/>
        </w:numPr>
        <w:tabs>
          <w:tab w:val="left" w:pos="842"/>
        </w:tabs>
        <w:spacing w:before="60" w:after="0" w:line="240" w:lineRule="auto"/>
        <w:ind w:left="220" w:leftChars="0" w:right="0" w:rightChars="0"/>
        <w:jc w:val="left"/>
        <w:rPr>
          <w:sz w:val="32"/>
          <w:szCs w:val="24"/>
        </w:rPr>
      </w:pPr>
    </w:p>
    <w:p>
      <w:pPr>
        <w:pStyle w:val="10"/>
        <w:numPr>
          <w:ilvl w:val="0"/>
          <w:numId w:val="13"/>
        </w:numPr>
        <w:tabs>
          <w:tab w:val="left" w:pos="842"/>
          <w:tab w:val="clear" w:pos="420"/>
        </w:tabs>
        <w:spacing w:before="14" w:after="0" w:line="322" w:lineRule="exact"/>
        <w:ind w:left="640" w:leftChars="0" w:right="0" w:hanging="420" w:firstLineChars="0"/>
        <w:jc w:val="left"/>
        <w:rPr>
          <w:sz w:val="32"/>
          <w:szCs w:val="24"/>
        </w:rPr>
      </w:pPr>
      <w:r>
        <w:rPr>
          <w:spacing w:val="-2"/>
          <w:sz w:val="32"/>
          <w:szCs w:val="24"/>
        </w:rPr>
        <w:t>Introduction</w:t>
      </w:r>
      <w:r>
        <w:rPr>
          <w:spacing w:val="-33"/>
          <w:sz w:val="32"/>
          <w:szCs w:val="24"/>
        </w:rPr>
        <w:t xml:space="preserve"> </w:t>
      </w:r>
      <w:r>
        <w:rPr>
          <w:spacing w:val="-1"/>
          <w:sz w:val="32"/>
          <w:szCs w:val="24"/>
        </w:rPr>
        <w:t>to</w:t>
      </w:r>
      <w:r>
        <w:rPr>
          <w:spacing w:val="-12"/>
          <w:sz w:val="32"/>
          <w:szCs w:val="24"/>
        </w:rPr>
        <w:t xml:space="preserve"> </w:t>
      </w:r>
      <w:r>
        <w:rPr>
          <w:spacing w:val="-1"/>
          <w:sz w:val="32"/>
          <w:szCs w:val="24"/>
        </w:rPr>
        <w:t>the</w:t>
      </w:r>
      <w:r>
        <w:rPr>
          <w:spacing w:val="-10"/>
          <w:sz w:val="32"/>
          <w:szCs w:val="24"/>
        </w:rPr>
        <w:t xml:space="preserve"> </w:t>
      </w:r>
      <w:r>
        <w:rPr>
          <w:spacing w:val="-1"/>
          <w:sz w:val="32"/>
          <w:szCs w:val="24"/>
        </w:rPr>
        <w:t>Design</w:t>
      </w:r>
      <w:r>
        <w:rPr>
          <w:spacing w:val="-14"/>
          <w:sz w:val="32"/>
          <w:szCs w:val="24"/>
        </w:rPr>
        <w:t xml:space="preserve"> </w:t>
      </w:r>
      <w:r>
        <w:rPr>
          <w:spacing w:val="-1"/>
          <w:sz w:val="32"/>
          <w:szCs w:val="24"/>
        </w:rPr>
        <w:t>andAnalysis</w:t>
      </w:r>
      <w:r>
        <w:rPr>
          <w:sz w:val="32"/>
          <w:szCs w:val="24"/>
        </w:rPr>
        <w:t xml:space="preserve"> </w:t>
      </w:r>
      <w:r>
        <w:rPr>
          <w:spacing w:val="-1"/>
          <w:sz w:val="32"/>
          <w:szCs w:val="24"/>
        </w:rPr>
        <w:t>ofAlgorithms</w:t>
      </w:r>
      <w:r>
        <w:rPr>
          <w:spacing w:val="-10"/>
          <w:sz w:val="32"/>
          <w:szCs w:val="24"/>
        </w:rPr>
        <w:t xml:space="preserve"> </w:t>
      </w:r>
      <w:r>
        <w:rPr>
          <w:spacing w:val="-1"/>
          <w:sz w:val="32"/>
          <w:szCs w:val="24"/>
        </w:rPr>
        <w:t>byAnany</w:t>
      </w:r>
      <w:r>
        <w:rPr>
          <w:spacing w:val="1"/>
          <w:sz w:val="32"/>
          <w:szCs w:val="24"/>
        </w:rPr>
        <w:t xml:space="preserve"> </w:t>
      </w:r>
      <w:r>
        <w:rPr>
          <w:spacing w:val="-1"/>
          <w:sz w:val="32"/>
          <w:szCs w:val="24"/>
        </w:rPr>
        <w:t>Levitin.</w:t>
      </w:r>
    </w:p>
    <w:p>
      <w:pPr>
        <w:pStyle w:val="10"/>
        <w:numPr>
          <w:ilvl w:val="0"/>
          <w:numId w:val="0"/>
        </w:numPr>
        <w:tabs>
          <w:tab w:val="left" w:pos="842"/>
        </w:tabs>
        <w:spacing w:before="14" w:after="0" w:line="322" w:lineRule="exact"/>
        <w:ind w:left="220" w:leftChars="0" w:right="0" w:rightChars="0"/>
        <w:jc w:val="left"/>
        <w:rPr>
          <w:sz w:val="32"/>
          <w:szCs w:val="24"/>
        </w:rPr>
      </w:pPr>
    </w:p>
    <w:p>
      <w:pPr>
        <w:pStyle w:val="10"/>
        <w:numPr>
          <w:ilvl w:val="0"/>
          <w:numId w:val="13"/>
        </w:numPr>
        <w:tabs>
          <w:tab w:val="left" w:pos="842"/>
          <w:tab w:val="clear" w:pos="420"/>
        </w:tabs>
        <w:spacing w:before="0" w:after="0" w:line="252" w:lineRule="auto"/>
        <w:ind w:left="640" w:leftChars="0" w:right="678" w:hanging="420" w:firstLineChars="0"/>
        <w:jc w:val="left"/>
        <w:rPr>
          <w:sz w:val="32"/>
          <w:szCs w:val="24"/>
        </w:rPr>
      </w:pPr>
      <w:r>
        <w:rPr>
          <w:spacing w:val="-4"/>
          <w:sz w:val="32"/>
          <w:szCs w:val="24"/>
        </w:rPr>
        <w:t xml:space="preserve">Computer Networking:ATop-DownApproach </w:t>
      </w:r>
      <w:r>
        <w:rPr>
          <w:spacing w:val="-3"/>
          <w:sz w:val="32"/>
          <w:szCs w:val="24"/>
        </w:rPr>
        <w:t>by James</w:t>
      </w:r>
      <w:r>
        <w:rPr>
          <w:spacing w:val="-2"/>
          <w:sz w:val="32"/>
          <w:szCs w:val="24"/>
        </w:rPr>
        <w:t xml:space="preserve"> </w:t>
      </w:r>
      <w:r>
        <w:rPr>
          <w:spacing w:val="-3"/>
          <w:sz w:val="32"/>
          <w:szCs w:val="24"/>
        </w:rPr>
        <w:t>F. Kurose</w:t>
      </w:r>
      <w:r>
        <w:rPr>
          <w:spacing w:val="-2"/>
          <w:sz w:val="32"/>
          <w:szCs w:val="24"/>
        </w:rPr>
        <w:t xml:space="preserve"> </w:t>
      </w:r>
      <w:r>
        <w:rPr>
          <w:spacing w:val="-3"/>
          <w:sz w:val="32"/>
          <w:szCs w:val="24"/>
        </w:rPr>
        <w:t>and</w:t>
      </w:r>
      <w:r>
        <w:rPr>
          <w:spacing w:val="-67"/>
          <w:sz w:val="32"/>
          <w:szCs w:val="24"/>
        </w:rPr>
        <w:t xml:space="preserve"> </w:t>
      </w:r>
      <w:r>
        <w:rPr>
          <w:sz w:val="32"/>
          <w:szCs w:val="24"/>
        </w:rPr>
        <w:t>KeithW.</w:t>
      </w:r>
      <w:r>
        <w:rPr>
          <w:spacing w:val="-19"/>
          <w:sz w:val="32"/>
          <w:szCs w:val="24"/>
        </w:rPr>
        <w:t xml:space="preserve"> </w:t>
      </w:r>
      <w:r>
        <w:rPr>
          <w:sz w:val="32"/>
          <w:szCs w:val="24"/>
        </w:rPr>
        <w:t>Ross.</w:t>
      </w:r>
    </w:p>
    <w:p>
      <w:pPr>
        <w:pStyle w:val="10"/>
        <w:numPr>
          <w:ilvl w:val="0"/>
          <w:numId w:val="0"/>
        </w:numPr>
        <w:tabs>
          <w:tab w:val="left" w:pos="842"/>
        </w:tabs>
        <w:spacing w:before="0" w:after="0" w:line="252" w:lineRule="auto"/>
        <w:ind w:left="220" w:leftChars="0" w:right="678" w:rightChars="0"/>
        <w:jc w:val="left"/>
        <w:rPr>
          <w:sz w:val="32"/>
          <w:szCs w:val="24"/>
        </w:rPr>
      </w:pPr>
    </w:p>
    <w:p>
      <w:pPr>
        <w:pStyle w:val="10"/>
        <w:numPr>
          <w:ilvl w:val="0"/>
          <w:numId w:val="13"/>
        </w:numPr>
        <w:tabs>
          <w:tab w:val="left" w:pos="842"/>
          <w:tab w:val="clear" w:pos="420"/>
        </w:tabs>
        <w:spacing w:before="59" w:after="0" w:line="240" w:lineRule="auto"/>
        <w:ind w:left="640" w:leftChars="0" w:right="0" w:hanging="420" w:firstLineChars="0"/>
        <w:jc w:val="left"/>
        <w:rPr>
          <w:sz w:val="32"/>
          <w:szCs w:val="24"/>
        </w:rPr>
      </w:pPr>
      <w:r>
        <w:rPr>
          <w:spacing w:val="-4"/>
          <w:sz w:val="32"/>
          <w:szCs w:val="24"/>
        </w:rPr>
        <w:t>Data</w:t>
      </w:r>
      <w:r>
        <w:rPr>
          <w:spacing w:val="-13"/>
          <w:sz w:val="32"/>
          <w:szCs w:val="24"/>
        </w:rPr>
        <w:t xml:space="preserve"> </w:t>
      </w:r>
      <w:r>
        <w:rPr>
          <w:spacing w:val="-4"/>
          <w:sz w:val="32"/>
          <w:szCs w:val="24"/>
        </w:rPr>
        <w:t>Structures</w:t>
      </w:r>
      <w:r>
        <w:rPr>
          <w:spacing w:val="-20"/>
          <w:sz w:val="32"/>
          <w:szCs w:val="24"/>
        </w:rPr>
        <w:t xml:space="preserve"> </w:t>
      </w:r>
      <w:r>
        <w:rPr>
          <w:spacing w:val="-3"/>
          <w:sz w:val="32"/>
          <w:szCs w:val="24"/>
        </w:rPr>
        <w:t>and</w:t>
      </w:r>
      <w:r>
        <w:rPr>
          <w:spacing w:val="-13"/>
          <w:sz w:val="32"/>
          <w:szCs w:val="24"/>
        </w:rPr>
        <w:t xml:space="preserve"> </w:t>
      </w:r>
      <w:r>
        <w:rPr>
          <w:spacing w:val="-3"/>
          <w:sz w:val="32"/>
          <w:szCs w:val="24"/>
        </w:rPr>
        <w:t>NetworkAlgorithms</w:t>
      </w:r>
      <w:r>
        <w:rPr>
          <w:spacing w:val="-15"/>
          <w:sz w:val="32"/>
          <w:szCs w:val="24"/>
        </w:rPr>
        <w:t xml:space="preserve"> </w:t>
      </w:r>
      <w:r>
        <w:rPr>
          <w:spacing w:val="-3"/>
          <w:sz w:val="32"/>
          <w:szCs w:val="24"/>
        </w:rPr>
        <w:t>by</w:t>
      </w:r>
      <w:r>
        <w:rPr>
          <w:spacing w:val="-19"/>
          <w:sz w:val="32"/>
          <w:szCs w:val="24"/>
        </w:rPr>
        <w:t xml:space="preserve"> </w:t>
      </w:r>
      <w:r>
        <w:rPr>
          <w:spacing w:val="-3"/>
          <w:sz w:val="32"/>
          <w:szCs w:val="24"/>
        </w:rPr>
        <w:t>Robert</w:t>
      </w:r>
      <w:r>
        <w:rPr>
          <w:spacing w:val="-1"/>
          <w:sz w:val="32"/>
          <w:szCs w:val="24"/>
        </w:rPr>
        <w:t xml:space="preserve"> </w:t>
      </w:r>
      <w:r>
        <w:rPr>
          <w:spacing w:val="-3"/>
          <w:sz w:val="32"/>
          <w:szCs w:val="24"/>
        </w:rPr>
        <w:t>E.</w:t>
      </w:r>
      <w:r>
        <w:rPr>
          <w:spacing w:val="-34"/>
          <w:sz w:val="32"/>
          <w:szCs w:val="24"/>
        </w:rPr>
        <w:t xml:space="preserve"> </w:t>
      </w:r>
      <w:r>
        <w:rPr>
          <w:spacing w:val="-3"/>
          <w:sz w:val="32"/>
          <w:szCs w:val="24"/>
        </w:rPr>
        <w:t>Tarjan</w:t>
      </w:r>
    </w:p>
    <w:p>
      <w:pPr>
        <w:pStyle w:val="10"/>
        <w:numPr>
          <w:ilvl w:val="0"/>
          <w:numId w:val="0"/>
        </w:numPr>
        <w:tabs>
          <w:tab w:val="left" w:pos="842"/>
        </w:tabs>
        <w:spacing w:before="59" w:after="0" w:line="240" w:lineRule="auto"/>
        <w:ind w:left="220" w:leftChars="0" w:right="0" w:rightChars="0"/>
        <w:jc w:val="left"/>
        <w:rPr>
          <w:sz w:val="32"/>
          <w:szCs w:val="24"/>
        </w:rPr>
      </w:pPr>
    </w:p>
    <w:p>
      <w:pPr>
        <w:pStyle w:val="10"/>
        <w:numPr>
          <w:ilvl w:val="0"/>
          <w:numId w:val="13"/>
        </w:numPr>
        <w:tabs>
          <w:tab w:val="left" w:pos="842"/>
          <w:tab w:val="clear" w:pos="420"/>
        </w:tabs>
        <w:spacing w:before="14" w:after="0" w:line="252" w:lineRule="auto"/>
        <w:ind w:left="640" w:leftChars="0" w:right="5160" w:rightChars="0" w:hanging="420" w:firstLineChars="0"/>
        <w:jc w:val="left"/>
        <w:rPr>
          <w:rFonts w:hint="default"/>
          <w:sz w:val="32"/>
          <w:szCs w:val="24"/>
          <w:lang w:val="en-IN"/>
        </w:rPr>
      </w:pPr>
      <w:r>
        <w:rPr>
          <w:rFonts w:hint="default"/>
          <w:sz w:val="32"/>
          <w:szCs w:val="24"/>
          <w:lang w:val="en-IN"/>
        </w:rPr>
        <w:fldChar w:fldCharType="begin"/>
      </w:r>
      <w:r>
        <w:rPr>
          <w:rFonts w:hint="default"/>
          <w:sz w:val="32"/>
          <w:szCs w:val="24"/>
          <w:lang w:val="en-IN"/>
        </w:rPr>
        <w:instrText xml:space="preserve"> HYPERLINK "http://www.geeksforgeeks.org" </w:instrText>
      </w:r>
      <w:r>
        <w:rPr>
          <w:rFonts w:hint="default"/>
          <w:sz w:val="32"/>
          <w:szCs w:val="24"/>
          <w:lang w:val="en-IN"/>
        </w:rPr>
        <w:fldChar w:fldCharType="separate"/>
      </w:r>
      <w:r>
        <w:rPr>
          <w:rStyle w:val="7"/>
          <w:rFonts w:hint="default"/>
          <w:sz w:val="32"/>
          <w:szCs w:val="24"/>
          <w:lang w:val="en-IN"/>
        </w:rPr>
        <w:t>www.geeksforgeeks.org</w:t>
      </w:r>
      <w:r>
        <w:rPr>
          <w:rFonts w:hint="default"/>
          <w:sz w:val="32"/>
          <w:szCs w:val="24"/>
          <w:lang w:val="en-IN"/>
        </w:rPr>
        <w:fldChar w:fldCharType="end"/>
      </w:r>
    </w:p>
    <w:p>
      <w:pPr>
        <w:pStyle w:val="10"/>
        <w:numPr>
          <w:ilvl w:val="0"/>
          <w:numId w:val="0"/>
        </w:numPr>
        <w:tabs>
          <w:tab w:val="left" w:pos="842"/>
        </w:tabs>
        <w:spacing w:before="14" w:after="0" w:line="252" w:lineRule="auto"/>
        <w:ind w:left="220" w:leftChars="0" w:right="5160" w:rightChars="0"/>
        <w:jc w:val="left"/>
        <w:rPr>
          <w:rFonts w:hint="default"/>
          <w:sz w:val="32"/>
          <w:szCs w:val="24"/>
          <w:lang w:val="en-IN"/>
        </w:rPr>
      </w:pPr>
    </w:p>
    <w:p>
      <w:pPr>
        <w:pStyle w:val="10"/>
        <w:numPr>
          <w:ilvl w:val="0"/>
          <w:numId w:val="13"/>
        </w:numPr>
        <w:tabs>
          <w:tab w:val="left" w:pos="842"/>
          <w:tab w:val="clear" w:pos="420"/>
        </w:tabs>
        <w:spacing w:before="14" w:after="0" w:line="252" w:lineRule="auto"/>
        <w:ind w:left="640" w:leftChars="0" w:right="4940" w:rightChars="0" w:hanging="420" w:firstLineChars="0"/>
        <w:jc w:val="left"/>
        <w:rPr>
          <w:rFonts w:hint="default"/>
          <w:sz w:val="28"/>
          <w:lang w:val="en-IN"/>
        </w:rPr>
      </w:pPr>
      <w:r>
        <w:rPr>
          <w:rFonts w:hint="default"/>
          <w:sz w:val="32"/>
          <w:szCs w:val="24"/>
          <w:lang w:val="en-IN"/>
        </w:rPr>
        <w:fldChar w:fldCharType="begin"/>
      </w:r>
      <w:r>
        <w:rPr>
          <w:rFonts w:hint="default"/>
          <w:sz w:val="32"/>
          <w:szCs w:val="24"/>
          <w:lang w:val="en-IN"/>
        </w:rPr>
        <w:instrText xml:space="preserve"> HYPERLINK "http://www.javapoint.com" </w:instrText>
      </w:r>
      <w:r>
        <w:rPr>
          <w:rFonts w:hint="default"/>
          <w:sz w:val="32"/>
          <w:szCs w:val="24"/>
          <w:lang w:val="en-IN"/>
        </w:rPr>
        <w:fldChar w:fldCharType="separate"/>
      </w:r>
      <w:r>
        <w:rPr>
          <w:rStyle w:val="7"/>
          <w:rFonts w:hint="default"/>
          <w:sz w:val="32"/>
          <w:szCs w:val="24"/>
          <w:lang w:val="en-IN"/>
        </w:rPr>
        <w:t>www.javapoint.com</w:t>
      </w:r>
      <w:r>
        <w:rPr>
          <w:rFonts w:hint="default"/>
          <w:sz w:val="32"/>
          <w:szCs w:val="24"/>
          <w:lang w:val="en-IN"/>
        </w:rPr>
        <w:fldChar w:fldCharType="end"/>
      </w:r>
    </w:p>
    <w:p>
      <w:pPr>
        <w:pStyle w:val="10"/>
        <w:numPr>
          <w:ilvl w:val="0"/>
          <w:numId w:val="0"/>
        </w:numPr>
        <w:tabs>
          <w:tab w:val="left" w:pos="842"/>
        </w:tabs>
        <w:spacing w:before="14" w:after="0" w:line="252" w:lineRule="auto"/>
        <w:ind w:left="220" w:leftChars="0" w:right="5939" w:rightChars="0"/>
        <w:jc w:val="left"/>
        <w:rPr>
          <w:rFonts w:hint="default"/>
          <w:sz w:val="28"/>
          <w:lang w:val="en-IN"/>
        </w:rPr>
      </w:pPr>
    </w:p>
    <w:sectPr>
      <w:pgSz w:w="11900" w:h="16860"/>
      <w:pgMar w:top="1340" w:right="1240" w:bottom="280" w:left="132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Bahnschrift SemiCondensed">
    <w:panose1 w:val="020B0502040204020203"/>
    <w:charset w:val="00"/>
    <w:family w:val="auto"/>
    <w:pitch w:val="default"/>
    <w:sig w:usb0="A00002C7" w:usb1="00000002" w:usb2="00000000" w:usb3="00000000" w:csb0="2000019F" w:csb1="00000000"/>
  </w:font>
  <w:font w:name="Bahnschrift SemiBold SemiCondensed">
    <w:panose1 w:val="020B0502040204020203"/>
    <w:charset w:val="00"/>
    <w:family w:val="auto"/>
    <w:pitch w:val="default"/>
    <w:sig w:usb0="A00002C7" w:usb1="00000002" w:usb2="00000000" w:usb3="00000000" w:csb0="2000019F" w:csb1="00000000"/>
  </w:font>
  <w:font w:name="Cambria">
    <w:panose1 w:val="02040503050406030204"/>
    <w:charset w:val="00"/>
    <w:family w:val="auto"/>
    <w:pitch w:val="default"/>
    <w:sig w:usb0="E00006FF" w:usb1="420024FF" w:usb2="02000000" w:usb3="00000000" w:csb0="2000019F" w:csb1="00000000"/>
  </w:font>
  <w:font w:name="Bahnschrift">
    <w:panose1 w:val="020B0502040204020203"/>
    <w:charset w:val="00"/>
    <w:family w:val="auto"/>
    <w:pitch w:val="default"/>
    <w:sig w:usb0="A00002C7" w:usb1="00000002" w:usb2="00000000" w:usb3="00000000" w:csb0="2000019F" w:csb1="00000000"/>
  </w:font>
  <w:font w:name="Bahnschrift SemiBold">
    <w:panose1 w:val="020B0502040204020203"/>
    <w:charset w:val="00"/>
    <w:family w:val="auto"/>
    <w:pitch w:val="default"/>
    <w:sig w:usb0="A00002C7" w:usb1="00000002" w:usb2="00000000" w:usb3="00000000" w:csb0="2000019F" w:csb1="00000000"/>
  </w:font>
  <w:font w:name="Yu Gothic UI Semilight">
    <w:panose1 w:val="020B0400000000000000"/>
    <w:charset w:val="80"/>
    <w:family w:val="auto"/>
    <w:pitch w:val="default"/>
    <w:sig w:usb0="E00002FF" w:usb1="2AC7FDFF" w:usb2="00000016" w:usb3="00000000" w:csb0="2002009F" w:csb1="00000000"/>
  </w:font>
  <w:font w:name="Symbol">
    <w:panose1 w:val="05050102010706020507"/>
    <w:charset w:val="02"/>
    <w:family w:val="decorative"/>
    <w:pitch w:val="default"/>
    <w:sig w:usb0="00000000" w:usb1="00000000" w:usb2="00000000" w:usb3="00000000" w:csb0="80000000"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39341B"/>
    <w:multiLevelType w:val="multilevel"/>
    <w:tmpl w:val="9239341B"/>
    <w:lvl w:ilvl="0" w:tentative="0">
      <w:start w:val="1"/>
      <w:numFmt w:val="decimal"/>
      <w:lvlText w:val="%1."/>
      <w:lvlJc w:val="left"/>
      <w:pPr>
        <w:ind w:left="839" w:hanging="361"/>
        <w:jc w:val="left"/>
      </w:pPr>
      <w:rPr>
        <w:rFonts w:hint="default" w:ascii="Times New Roman" w:hAnsi="Times New Roman" w:eastAsia="Times New Roman" w:cs="Times New Roman"/>
        <w:spacing w:val="0"/>
        <w:w w:val="100"/>
        <w:sz w:val="28"/>
        <w:szCs w:val="28"/>
        <w:lang w:val="en-US" w:eastAsia="en-US" w:bidi="ar-SA"/>
      </w:rPr>
    </w:lvl>
    <w:lvl w:ilvl="1" w:tentative="0">
      <w:start w:val="1"/>
      <w:numFmt w:val="upperLetter"/>
      <w:lvlText w:val="%2."/>
      <w:lvlJc w:val="left"/>
      <w:pPr>
        <w:ind w:left="1200" w:hanging="363"/>
        <w:jc w:val="left"/>
      </w:pPr>
      <w:rPr>
        <w:rFonts w:hint="default" w:ascii="Times New Roman" w:hAnsi="Times New Roman" w:eastAsia="Times New Roman" w:cs="Times New Roman"/>
        <w:spacing w:val="-2"/>
        <w:w w:val="100"/>
        <w:sz w:val="28"/>
        <w:szCs w:val="28"/>
        <w:lang w:val="en-US" w:eastAsia="en-US" w:bidi="ar-SA"/>
      </w:rPr>
    </w:lvl>
    <w:lvl w:ilvl="2" w:tentative="0">
      <w:start w:val="0"/>
      <w:numFmt w:val="bullet"/>
      <w:lvlText w:val="•"/>
      <w:lvlJc w:val="left"/>
      <w:pPr>
        <w:ind w:left="2104" w:hanging="363"/>
      </w:pPr>
      <w:rPr>
        <w:rFonts w:hint="default"/>
        <w:lang w:val="en-US" w:eastAsia="en-US" w:bidi="ar-SA"/>
      </w:rPr>
    </w:lvl>
    <w:lvl w:ilvl="3" w:tentative="0">
      <w:start w:val="0"/>
      <w:numFmt w:val="bullet"/>
      <w:lvlText w:val="•"/>
      <w:lvlJc w:val="left"/>
      <w:pPr>
        <w:ind w:left="3008" w:hanging="363"/>
      </w:pPr>
      <w:rPr>
        <w:rFonts w:hint="default"/>
        <w:lang w:val="en-US" w:eastAsia="en-US" w:bidi="ar-SA"/>
      </w:rPr>
    </w:lvl>
    <w:lvl w:ilvl="4" w:tentative="0">
      <w:start w:val="0"/>
      <w:numFmt w:val="bullet"/>
      <w:lvlText w:val="•"/>
      <w:lvlJc w:val="left"/>
      <w:pPr>
        <w:ind w:left="3913" w:hanging="363"/>
      </w:pPr>
      <w:rPr>
        <w:rFonts w:hint="default"/>
        <w:lang w:val="en-US" w:eastAsia="en-US" w:bidi="ar-SA"/>
      </w:rPr>
    </w:lvl>
    <w:lvl w:ilvl="5" w:tentative="0">
      <w:start w:val="0"/>
      <w:numFmt w:val="bullet"/>
      <w:lvlText w:val="•"/>
      <w:lvlJc w:val="left"/>
      <w:pPr>
        <w:ind w:left="4817" w:hanging="363"/>
      </w:pPr>
      <w:rPr>
        <w:rFonts w:hint="default"/>
        <w:lang w:val="en-US" w:eastAsia="en-US" w:bidi="ar-SA"/>
      </w:rPr>
    </w:lvl>
    <w:lvl w:ilvl="6" w:tentative="0">
      <w:start w:val="0"/>
      <w:numFmt w:val="bullet"/>
      <w:lvlText w:val="•"/>
      <w:lvlJc w:val="left"/>
      <w:pPr>
        <w:ind w:left="5721" w:hanging="363"/>
      </w:pPr>
      <w:rPr>
        <w:rFonts w:hint="default"/>
        <w:lang w:val="en-US" w:eastAsia="en-US" w:bidi="ar-SA"/>
      </w:rPr>
    </w:lvl>
    <w:lvl w:ilvl="7" w:tentative="0">
      <w:start w:val="0"/>
      <w:numFmt w:val="bullet"/>
      <w:lvlText w:val="•"/>
      <w:lvlJc w:val="left"/>
      <w:pPr>
        <w:ind w:left="6626" w:hanging="363"/>
      </w:pPr>
      <w:rPr>
        <w:rFonts w:hint="default"/>
        <w:lang w:val="en-US" w:eastAsia="en-US" w:bidi="ar-SA"/>
      </w:rPr>
    </w:lvl>
    <w:lvl w:ilvl="8" w:tentative="0">
      <w:start w:val="0"/>
      <w:numFmt w:val="bullet"/>
      <w:lvlText w:val="•"/>
      <w:lvlJc w:val="left"/>
      <w:pPr>
        <w:ind w:left="7530" w:hanging="363"/>
      </w:pPr>
      <w:rPr>
        <w:rFonts w:hint="default"/>
        <w:lang w:val="en-US" w:eastAsia="en-US" w:bidi="ar-SA"/>
      </w:rPr>
    </w:lvl>
  </w:abstractNum>
  <w:abstractNum w:abstractNumId="1">
    <w:nsid w:val="AC273A55"/>
    <w:multiLevelType w:val="singleLevel"/>
    <w:tmpl w:val="AC273A55"/>
    <w:lvl w:ilvl="0" w:tentative="0">
      <w:start w:val="1"/>
      <w:numFmt w:val="bullet"/>
      <w:lvlText w:val=""/>
      <w:lvlJc w:val="left"/>
      <w:pPr>
        <w:tabs>
          <w:tab w:val="left" w:pos="420"/>
        </w:tabs>
        <w:ind w:left="640" w:leftChars="0" w:hanging="420" w:firstLineChars="0"/>
      </w:pPr>
      <w:rPr>
        <w:rFonts w:hint="default" w:ascii="Wingdings" w:hAnsi="Wingdings"/>
      </w:rPr>
    </w:lvl>
  </w:abstractNum>
  <w:abstractNum w:abstractNumId="2">
    <w:nsid w:val="B5E306ED"/>
    <w:multiLevelType w:val="multilevel"/>
    <w:tmpl w:val="B5E306ED"/>
    <w:lvl w:ilvl="0" w:tentative="0">
      <w:start w:val="3"/>
      <w:numFmt w:val="decimal"/>
      <w:lvlText w:val="%1."/>
      <w:lvlJc w:val="left"/>
      <w:pPr>
        <w:ind w:left="839" w:hanging="361"/>
        <w:jc w:val="left"/>
      </w:pPr>
      <w:rPr>
        <w:rFonts w:hint="default" w:ascii="Times New Roman" w:hAnsi="Times New Roman" w:eastAsia="Times New Roman" w:cs="Times New Roman"/>
        <w:spacing w:val="-4"/>
        <w:w w:val="100"/>
        <w:sz w:val="28"/>
        <w:szCs w:val="28"/>
        <w:lang w:val="en-US" w:eastAsia="en-US" w:bidi="ar-SA"/>
      </w:rPr>
    </w:lvl>
    <w:lvl w:ilvl="1" w:tentative="0">
      <w:start w:val="0"/>
      <w:numFmt w:val="bullet"/>
      <w:lvlText w:val="•"/>
      <w:lvlJc w:val="left"/>
      <w:pPr>
        <w:ind w:left="1200" w:hanging="361"/>
      </w:pPr>
      <w:rPr>
        <w:rFonts w:hint="default"/>
        <w:lang w:val="en-US" w:eastAsia="en-US" w:bidi="ar-SA"/>
      </w:rPr>
    </w:lvl>
    <w:lvl w:ilvl="2" w:tentative="0">
      <w:start w:val="0"/>
      <w:numFmt w:val="bullet"/>
      <w:lvlText w:val="•"/>
      <w:lvlJc w:val="left"/>
      <w:pPr>
        <w:ind w:left="2104" w:hanging="361"/>
      </w:pPr>
      <w:rPr>
        <w:rFonts w:hint="default"/>
        <w:lang w:val="en-US" w:eastAsia="en-US" w:bidi="ar-SA"/>
      </w:rPr>
    </w:lvl>
    <w:lvl w:ilvl="3" w:tentative="0">
      <w:start w:val="0"/>
      <w:numFmt w:val="bullet"/>
      <w:lvlText w:val="•"/>
      <w:lvlJc w:val="left"/>
      <w:pPr>
        <w:ind w:left="3008" w:hanging="361"/>
      </w:pPr>
      <w:rPr>
        <w:rFonts w:hint="default"/>
        <w:lang w:val="en-US" w:eastAsia="en-US" w:bidi="ar-SA"/>
      </w:rPr>
    </w:lvl>
    <w:lvl w:ilvl="4" w:tentative="0">
      <w:start w:val="0"/>
      <w:numFmt w:val="bullet"/>
      <w:lvlText w:val="•"/>
      <w:lvlJc w:val="left"/>
      <w:pPr>
        <w:ind w:left="3913" w:hanging="361"/>
      </w:pPr>
      <w:rPr>
        <w:rFonts w:hint="default"/>
        <w:lang w:val="en-US" w:eastAsia="en-US" w:bidi="ar-SA"/>
      </w:rPr>
    </w:lvl>
    <w:lvl w:ilvl="5" w:tentative="0">
      <w:start w:val="0"/>
      <w:numFmt w:val="bullet"/>
      <w:lvlText w:val="•"/>
      <w:lvlJc w:val="left"/>
      <w:pPr>
        <w:ind w:left="4817" w:hanging="361"/>
      </w:pPr>
      <w:rPr>
        <w:rFonts w:hint="default"/>
        <w:lang w:val="en-US" w:eastAsia="en-US" w:bidi="ar-SA"/>
      </w:rPr>
    </w:lvl>
    <w:lvl w:ilvl="6" w:tentative="0">
      <w:start w:val="0"/>
      <w:numFmt w:val="bullet"/>
      <w:lvlText w:val="•"/>
      <w:lvlJc w:val="left"/>
      <w:pPr>
        <w:ind w:left="5721" w:hanging="361"/>
      </w:pPr>
      <w:rPr>
        <w:rFonts w:hint="default"/>
        <w:lang w:val="en-US" w:eastAsia="en-US" w:bidi="ar-SA"/>
      </w:rPr>
    </w:lvl>
    <w:lvl w:ilvl="7" w:tentative="0">
      <w:start w:val="0"/>
      <w:numFmt w:val="bullet"/>
      <w:lvlText w:val="•"/>
      <w:lvlJc w:val="left"/>
      <w:pPr>
        <w:ind w:left="6626" w:hanging="361"/>
      </w:pPr>
      <w:rPr>
        <w:rFonts w:hint="default"/>
        <w:lang w:val="en-US" w:eastAsia="en-US" w:bidi="ar-SA"/>
      </w:rPr>
    </w:lvl>
    <w:lvl w:ilvl="8" w:tentative="0">
      <w:start w:val="0"/>
      <w:numFmt w:val="bullet"/>
      <w:lvlText w:val="•"/>
      <w:lvlJc w:val="left"/>
      <w:pPr>
        <w:ind w:left="7530" w:hanging="361"/>
      </w:pPr>
      <w:rPr>
        <w:rFonts w:hint="default"/>
        <w:lang w:val="en-US" w:eastAsia="en-US" w:bidi="ar-SA"/>
      </w:rPr>
    </w:lvl>
  </w:abstractNum>
  <w:abstractNum w:abstractNumId="3">
    <w:nsid w:val="BF205925"/>
    <w:multiLevelType w:val="multilevel"/>
    <w:tmpl w:val="BF205925"/>
    <w:lvl w:ilvl="0" w:tentative="0">
      <w:start w:val="6"/>
      <w:numFmt w:val="decimal"/>
      <w:lvlText w:val="%1"/>
      <w:lvlJc w:val="left"/>
      <w:pPr>
        <w:ind w:left="649" w:hanging="533"/>
        <w:jc w:val="left"/>
      </w:pPr>
      <w:rPr>
        <w:rFonts w:hint="default"/>
        <w:lang w:val="en-US" w:eastAsia="en-US" w:bidi="ar-SA"/>
      </w:rPr>
    </w:lvl>
    <w:lvl w:ilvl="1" w:tentative="0">
      <w:start w:val="4"/>
      <w:numFmt w:val="decimal"/>
      <w:lvlText w:val="%1.%2"/>
      <w:lvlJc w:val="left"/>
      <w:pPr>
        <w:ind w:left="649" w:hanging="533"/>
        <w:jc w:val="left"/>
      </w:pPr>
      <w:rPr>
        <w:rFonts w:hint="default" w:ascii="Times New Roman" w:hAnsi="Times New Roman" w:eastAsia="Times New Roman" w:cs="Times New Roman"/>
        <w:b/>
        <w:bCs/>
        <w:spacing w:val="-3"/>
        <w:w w:val="100"/>
        <w:sz w:val="36"/>
        <w:szCs w:val="36"/>
        <w:lang w:val="en-US" w:eastAsia="en-US" w:bidi="ar-SA"/>
      </w:rPr>
    </w:lvl>
    <w:lvl w:ilvl="2" w:tentative="0">
      <w:start w:val="1"/>
      <w:numFmt w:val="decimal"/>
      <w:lvlText w:val="%3."/>
      <w:lvlJc w:val="left"/>
      <w:pPr>
        <w:ind w:left="839" w:hanging="361"/>
        <w:jc w:val="right"/>
      </w:pPr>
      <w:rPr>
        <w:rFonts w:hint="default" w:ascii="Times New Roman" w:hAnsi="Times New Roman" w:eastAsia="Times New Roman" w:cs="Times New Roman"/>
        <w:spacing w:val="-6"/>
        <w:w w:val="100"/>
        <w:sz w:val="28"/>
        <w:szCs w:val="28"/>
        <w:lang w:val="en-US" w:eastAsia="en-US" w:bidi="ar-SA"/>
      </w:rPr>
    </w:lvl>
    <w:lvl w:ilvl="3" w:tentative="0">
      <w:start w:val="1"/>
      <w:numFmt w:val="upperLetter"/>
      <w:lvlText w:val="%4."/>
      <w:lvlJc w:val="left"/>
      <w:pPr>
        <w:ind w:left="1202" w:hanging="366"/>
        <w:jc w:val="left"/>
      </w:pPr>
      <w:rPr>
        <w:rFonts w:hint="default" w:ascii="Times New Roman" w:hAnsi="Times New Roman" w:eastAsia="Times New Roman" w:cs="Times New Roman"/>
        <w:spacing w:val="-2"/>
        <w:w w:val="100"/>
        <w:sz w:val="28"/>
        <w:szCs w:val="28"/>
        <w:lang w:val="en-US" w:eastAsia="en-US" w:bidi="ar-SA"/>
      </w:rPr>
    </w:lvl>
    <w:lvl w:ilvl="4" w:tentative="0">
      <w:start w:val="1"/>
      <w:numFmt w:val="upperRoman"/>
      <w:lvlText w:val="%5."/>
      <w:lvlJc w:val="left"/>
      <w:pPr>
        <w:ind w:left="885" w:hanging="723"/>
        <w:jc w:val="left"/>
      </w:pPr>
      <w:rPr>
        <w:rFonts w:hint="default" w:ascii="Times New Roman" w:hAnsi="Times New Roman" w:eastAsia="Times New Roman" w:cs="Times New Roman"/>
        <w:w w:val="100"/>
        <w:sz w:val="28"/>
        <w:szCs w:val="28"/>
        <w:lang w:val="en-US" w:eastAsia="en-US" w:bidi="ar-SA"/>
      </w:rPr>
    </w:lvl>
    <w:lvl w:ilvl="5" w:tentative="0">
      <w:start w:val="0"/>
      <w:numFmt w:val="bullet"/>
      <w:lvlText w:val="•"/>
      <w:lvlJc w:val="left"/>
      <w:pPr>
        <w:ind w:left="1700" w:hanging="723"/>
      </w:pPr>
      <w:rPr>
        <w:rFonts w:hint="default"/>
        <w:lang w:val="en-US" w:eastAsia="en-US" w:bidi="ar-SA"/>
      </w:rPr>
    </w:lvl>
    <w:lvl w:ilvl="6" w:tentative="0">
      <w:start w:val="0"/>
      <w:numFmt w:val="bullet"/>
      <w:lvlText w:val="•"/>
      <w:lvlJc w:val="left"/>
      <w:pPr>
        <w:ind w:left="3227" w:hanging="723"/>
      </w:pPr>
      <w:rPr>
        <w:rFonts w:hint="default"/>
        <w:lang w:val="en-US" w:eastAsia="en-US" w:bidi="ar-SA"/>
      </w:rPr>
    </w:lvl>
    <w:lvl w:ilvl="7" w:tentative="0">
      <w:start w:val="0"/>
      <w:numFmt w:val="bullet"/>
      <w:lvlText w:val="•"/>
      <w:lvlJc w:val="left"/>
      <w:pPr>
        <w:ind w:left="4755" w:hanging="723"/>
      </w:pPr>
      <w:rPr>
        <w:rFonts w:hint="default"/>
        <w:lang w:val="en-US" w:eastAsia="en-US" w:bidi="ar-SA"/>
      </w:rPr>
    </w:lvl>
    <w:lvl w:ilvl="8" w:tentative="0">
      <w:start w:val="0"/>
      <w:numFmt w:val="bullet"/>
      <w:lvlText w:val="•"/>
      <w:lvlJc w:val="left"/>
      <w:pPr>
        <w:ind w:left="6283" w:hanging="723"/>
      </w:pPr>
      <w:rPr>
        <w:rFonts w:hint="default"/>
        <w:lang w:val="en-US" w:eastAsia="en-US" w:bidi="ar-SA"/>
      </w:rPr>
    </w:lvl>
  </w:abstractNum>
  <w:abstractNum w:abstractNumId="4">
    <w:nsid w:val="C8879AEF"/>
    <w:multiLevelType w:val="multilevel"/>
    <w:tmpl w:val="C8879AEF"/>
    <w:lvl w:ilvl="0" w:tentative="0">
      <w:start w:val="8"/>
      <w:numFmt w:val="decimal"/>
      <w:lvlText w:val="%1."/>
      <w:lvlJc w:val="left"/>
      <w:pPr>
        <w:ind w:left="479" w:hanging="363"/>
        <w:jc w:val="left"/>
      </w:pPr>
      <w:rPr>
        <w:rFonts w:hint="default" w:ascii="Times New Roman" w:hAnsi="Times New Roman" w:eastAsia="Times New Roman" w:cs="Times New Roman"/>
        <w:b/>
        <w:bCs/>
        <w:color w:val="FF0000"/>
        <w:w w:val="100"/>
        <w:sz w:val="36"/>
        <w:szCs w:val="36"/>
        <w:lang w:val="en-US" w:eastAsia="en-US" w:bidi="ar-SA"/>
      </w:rPr>
    </w:lvl>
    <w:lvl w:ilvl="1" w:tentative="0">
      <w:start w:val="1"/>
      <w:numFmt w:val="decimal"/>
      <w:lvlText w:val="%2."/>
      <w:lvlJc w:val="left"/>
      <w:pPr>
        <w:ind w:left="801" w:hanging="361"/>
        <w:jc w:val="left"/>
      </w:pPr>
      <w:rPr>
        <w:rFonts w:hint="default" w:ascii="Times New Roman" w:hAnsi="Times New Roman" w:eastAsia="Times New Roman" w:cs="Times New Roman"/>
        <w:spacing w:val="0"/>
        <w:w w:val="100"/>
        <w:sz w:val="28"/>
        <w:szCs w:val="28"/>
        <w:lang w:val="en-US" w:eastAsia="en-US" w:bidi="ar-SA"/>
      </w:rPr>
    </w:lvl>
    <w:lvl w:ilvl="2" w:tentative="0">
      <w:start w:val="0"/>
      <w:numFmt w:val="bullet"/>
      <w:lvlText w:val="•"/>
      <w:lvlJc w:val="left"/>
      <w:pPr>
        <w:ind w:left="1784" w:hanging="361"/>
      </w:pPr>
      <w:rPr>
        <w:rFonts w:hint="default"/>
        <w:lang w:val="en-US" w:eastAsia="en-US" w:bidi="ar-SA"/>
      </w:rPr>
    </w:lvl>
    <w:lvl w:ilvl="3" w:tentative="0">
      <w:start w:val="0"/>
      <w:numFmt w:val="bullet"/>
      <w:lvlText w:val="•"/>
      <w:lvlJc w:val="left"/>
      <w:pPr>
        <w:ind w:left="2728" w:hanging="361"/>
      </w:pPr>
      <w:rPr>
        <w:rFonts w:hint="default"/>
        <w:lang w:val="en-US" w:eastAsia="en-US" w:bidi="ar-SA"/>
      </w:rPr>
    </w:lvl>
    <w:lvl w:ilvl="4" w:tentative="0">
      <w:start w:val="0"/>
      <w:numFmt w:val="bullet"/>
      <w:lvlText w:val="•"/>
      <w:lvlJc w:val="left"/>
      <w:pPr>
        <w:ind w:left="3673" w:hanging="361"/>
      </w:pPr>
      <w:rPr>
        <w:rFonts w:hint="default"/>
        <w:lang w:val="en-US" w:eastAsia="en-US" w:bidi="ar-SA"/>
      </w:rPr>
    </w:lvl>
    <w:lvl w:ilvl="5" w:tentative="0">
      <w:start w:val="0"/>
      <w:numFmt w:val="bullet"/>
      <w:lvlText w:val="•"/>
      <w:lvlJc w:val="left"/>
      <w:pPr>
        <w:ind w:left="4617" w:hanging="361"/>
      </w:pPr>
      <w:rPr>
        <w:rFonts w:hint="default"/>
        <w:lang w:val="en-US" w:eastAsia="en-US" w:bidi="ar-SA"/>
      </w:rPr>
    </w:lvl>
    <w:lvl w:ilvl="6" w:tentative="0">
      <w:start w:val="0"/>
      <w:numFmt w:val="bullet"/>
      <w:lvlText w:val="•"/>
      <w:lvlJc w:val="left"/>
      <w:pPr>
        <w:ind w:left="5561" w:hanging="361"/>
      </w:pPr>
      <w:rPr>
        <w:rFonts w:hint="default"/>
        <w:lang w:val="en-US" w:eastAsia="en-US" w:bidi="ar-SA"/>
      </w:rPr>
    </w:lvl>
    <w:lvl w:ilvl="7" w:tentative="0">
      <w:start w:val="0"/>
      <w:numFmt w:val="bullet"/>
      <w:lvlText w:val="•"/>
      <w:lvlJc w:val="left"/>
      <w:pPr>
        <w:ind w:left="6506" w:hanging="361"/>
      </w:pPr>
      <w:rPr>
        <w:rFonts w:hint="default"/>
        <w:lang w:val="en-US" w:eastAsia="en-US" w:bidi="ar-SA"/>
      </w:rPr>
    </w:lvl>
    <w:lvl w:ilvl="8" w:tentative="0">
      <w:start w:val="0"/>
      <w:numFmt w:val="bullet"/>
      <w:lvlText w:val="•"/>
      <w:lvlJc w:val="left"/>
      <w:pPr>
        <w:ind w:left="7450" w:hanging="361"/>
      </w:pPr>
      <w:rPr>
        <w:rFonts w:hint="default"/>
        <w:lang w:val="en-US" w:eastAsia="en-US" w:bidi="ar-SA"/>
      </w:rPr>
    </w:lvl>
  </w:abstractNum>
  <w:abstractNum w:abstractNumId="5">
    <w:nsid w:val="CF092B84"/>
    <w:multiLevelType w:val="multilevel"/>
    <w:tmpl w:val="CF092B84"/>
    <w:lvl w:ilvl="0" w:tentative="0">
      <w:start w:val="6"/>
      <w:numFmt w:val="decimal"/>
      <w:lvlText w:val="%1"/>
      <w:lvlJc w:val="left"/>
      <w:pPr>
        <w:ind w:left="649" w:hanging="533"/>
        <w:jc w:val="left"/>
      </w:pPr>
      <w:rPr>
        <w:rFonts w:hint="default"/>
        <w:lang w:val="en-US" w:eastAsia="en-US" w:bidi="ar-SA"/>
      </w:rPr>
    </w:lvl>
    <w:lvl w:ilvl="1" w:tentative="0">
      <w:start w:val="2"/>
      <w:numFmt w:val="decimal"/>
      <w:lvlText w:val="%1.%2"/>
      <w:lvlJc w:val="left"/>
      <w:pPr>
        <w:ind w:left="649" w:hanging="533"/>
        <w:jc w:val="left"/>
      </w:pPr>
      <w:rPr>
        <w:rFonts w:hint="default" w:ascii="Times New Roman" w:hAnsi="Times New Roman" w:eastAsia="Times New Roman" w:cs="Times New Roman"/>
        <w:b/>
        <w:bCs/>
        <w:spacing w:val="-3"/>
        <w:w w:val="100"/>
        <w:sz w:val="36"/>
        <w:szCs w:val="36"/>
        <w:lang w:val="en-US" w:eastAsia="en-US" w:bidi="ar-SA"/>
      </w:rPr>
    </w:lvl>
    <w:lvl w:ilvl="2" w:tentative="0">
      <w:start w:val="1"/>
      <w:numFmt w:val="decimal"/>
      <w:lvlText w:val="%3."/>
      <w:lvlJc w:val="left"/>
      <w:pPr>
        <w:ind w:left="839" w:hanging="361"/>
        <w:jc w:val="left"/>
      </w:pPr>
      <w:rPr>
        <w:rFonts w:hint="default" w:ascii="Times New Roman" w:hAnsi="Times New Roman" w:eastAsia="Times New Roman" w:cs="Times New Roman"/>
        <w:spacing w:val="0"/>
        <w:w w:val="100"/>
        <w:sz w:val="28"/>
        <w:szCs w:val="28"/>
        <w:lang w:val="en-US" w:eastAsia="en-US" w:bidi="ar-SA"/>
      </w:rPr>
    </w:lvl>
    <w:lvl w:ilvl="3" w:tentative="0">
      <w:start w:val="1"/>
      <w:numFmt w:val="upperLetter"/>
      <w:lvlText w:val="%4."/>
      <w:lvlJc w:val="left"/>
      <w:pPr>
        <w:ind w:left="1200" w:hanging="363"/>
        <w:jc w:val="left"/>
      </w:pPr>
      <w:rPr>
        <w:rFonts w:hint="default" w:ascii="Times New Roman" w:hAnsi="Times New Roman" w:eastAsia="Times New Roman" w:cs="Times New Roman"/>
        <w:spacing w:val="-2"/>
        <w:w w:val="100"/>
        <w:sz w:val="28"/>
        <w:szCs w:val="28"/>
        <w:lang w:val="en-US" w:eastAsia="en-US" w:bidi="ar-SA"/>
      </w:rPr>
    </w:lvl>
    <w:lvl w:ilvl="4" w:tentative="0">
      <w:start w:val="0"/>
      <w:numFmt w:val="bullet"/>
      <w:lvlText w:val="•"/>
      <w:lvlJc w:val="left"/>
      <w:pPr>
        <w:ind w:left="3234" w:hanging="363"/>
      </w:pPr>
      <w:rPr>
        <w:rFonts w:hint="default"/>
        <w:lang w:val="en-US" w:eastAsia="en-US" w:bidi="ar-SA"/>
      </w:rPr>
    </w:lvl>
    <w:lvl w:ilvl="5" w:tentative="0">
      <w:start w:val="0"/>
      <w:numFmt w:val="bullet"/>
      <w:lvlText w:val="•"/>
      <w:lvlJc w:val="left"/>
      <w:pPr>
        <w:ind w:left="4252" w:hanging="363"/>
      </w:pPr>
      <w:rPr>
        <w:rFonts w:hint="default"/>
        <w:lang w:val="en-US" w:eastAsia="en-US" w:bidi="ar-SA"/>
      </w:rPr>
    </w:lvl>
    <w:lvl w:ilvl="6" w:tentative="0">
      <w:start w:val="0"/>
      <w:numFmt w:val="bullet"/>
      <w:lvlText w:val="•"/>
      <w:lvlJc w:val="left"/>
      <w:pPr>
        <w:ind w:left="5269" w:hanging="363"/>
      </w:pPr>
      <w:rPr>
        <w:rFonts w:hint="default"/>
        <w:lang w:val="en-US" w:eastAsia="en-US" w:bidi="ar-SA"/>
      </w:rPr>
    </w:lvl>
    <w:lvl w:ilvl="7" w:tentative="0">
      <w:start w:val="0"/>
      <w:numFmt w:val="bullet"/>
      <w:lvlText w:val="•"/>
      <w:lvlJc w:val="left"/>
      <w:pPr>
        <w:ind w:left="6287" w:hanging="363"/>
      </w:pPr>
      <w:rPr>
        <w:rFonts w:hint="default"/>
        <w:lang w:val="en-US" w:eastAsia="en-US" w:bidi="ar-SA"/>
      </w:rPr>
    </w:lvl>
    <w:lvl w:ilvl="8" w:tentative="0">
      <w:start w:val="0"/>
      <w:numFmt w:val="bullet"/>
      <w:lvlText w:val="•"/>
      <w:lvlJc w:val="left"/>
      <w:pPr>
        <w:ind w:left="7304" w:hanging="363"/>
      </w:pPr>
      <w:rPr>
        <w:rFonts w:hint="default"/>
        <w:lang w:val="en-US" w:eastAsia="en-US" w:bidi="ar-SA"/>
      </w:rPr>
    </w:lvl>
  </w:abstractNum>
  <w:abstractNum w:abstractNumId="6">
    <w:nsid w:val="0248C179"/>
    <w:multiLevelType w:val="multilevel"/>
    <w:tmpl w:val="0248C179"/>
    <w:lvl w:ilvl="0" w:tentative="0">
      <w:start w:val="1"/>
      <w:numFmt w:val="decimal"/>
      <w:lvlText w:val="%1."/>
      <w:lvlJc w:val="left"/>
      <w:pPr>
        <w:ind w:left="839" w:hanging="361"/>
        <w:jc w:val="left"/>
      </w:pPr>
      <w:rPr>
        <w:rFonts w:hint="default" w:ascii="Times New Roman" w:hAnsi="Times New Roman" w:eastAsia="Times New Roman" w:cs="Times New Roman"/>
        <w:spacing w:val="0"/>
        <w:w w:val="100"/>
        <w:sz w:val="28"/>
        <w:szCs w:val="28"/>
        <w:lang w:val="en-US" w:eastAsia="en-US" w:bidi="ar-SA"/>
      </w:rPr>
    </w:lvl>
    <w:lvl w:ilvl="1" w:tentative="0">
      <w:start w:val="1"/>
      <w:numFmt w:val="upperLetter"/>
      <w:lvlText w:val="%2."/>
      <w:lvlJc w:val="left"/>
      <w:pPr>
        <w:ind w:left="1200" w:hanging="342"/>
        <w:jc w:val="left"/>
      </w:pPr>
      <w:rPr>
        <w:rFonts w:hint="default" w:ascii="Times New Roman" w:hAnsi="Times New Roman" w:eastAsia="Times New Roman" w:cs="Times New Roman"/>
        <w:spacing w:val="-2"/>
        <w:w w:val="100"/>
        <w:sz w:val="28"/>
        <w:szCs w:val="28"/>
        <w:lang w:val="en-US" w:eastAsia="en-US" w:bidi="ar-SA"/>
      </w:rPr>
    </w:lvl>
    <w:lvl w:ilvl="2" w:tentative="0">
      <w:start w:val="1"/>
      <w:numFmt w:val="upperRoman"/>
      <w:lvlText w:val="%3."/>
      <w:lvlJc w:val="left"/>
      <w:pPr>
        <w:ind w:left="1795" w:hanging="236"/>
        <w:jc w:val="left"/>
      </w:pPr>
      <w:rPr>
        <w:rFonts w:hint="default" w:ascii="Times New Roman" w:hAnsi="Times New Roman" w:eastAsia="Times New Roman" w:cs="Times New Roman"/>
        <w:w w:val="98"/>
        <w:sz w:val="28"/>
        <w:szCs w:val="28"/>
        <w:lang w:val="en-US" w:eastAsia="en-US" w:bidi="ar-SA"/>
      </w:rPr>
    </w:lvl>
    <w:lvl w:ilvl="3" w:tentative="0">
      <w:start w:val="0"/>
      <w:numFmt w:val="bullet"/>
      <w:lvlText w:val="•"/>
      <w:lvlJc w:val="left"/>
      <w:pPr>
        <w:ind w:left="2742" w:hanging="236"/>
      </w:pPr>
      <w:rPr>
        <w:rFonts w:hint="default"/>
        <w:lang w:val="en-US" w:eastAsia="en-US" w:bidi="ar-SA"/>
      </w:rPr>
    </w:lvl>
    <w:lvl w:ilvl="4" w:tentative="0">
      <w:start w:val="0"/>
      <w:numFmt w:val="bullet"/>
      <w:lvlText w:val="•"/>
      <w:lvlJc w:val="left"/>
      <w:pPr>
        <w:ind w:left="3684" w:hanging="236"/>
      </w:pPr>
      <w:rPr>
        <w:rFonts w:hint="default"/>
        <w:lang w:val="en-US" w:eastAsia="en-US" w:bidi="ar-SA"/>
      </w:rPr>
    </w:lvl>
    <w:lvl w:ilvl="5" w:tentative="0">
      <w:start w:val="0"/>
      <w:numFmt w:val="bullet"/>
      <w:lvlText w:val="•"/>
      <w:lvlJc w:val="left"/>
      <w:pPr>
        <w:ind w:left="4627" w:hanging="236"/>
      </w:pPr>
      <w:rPr>
        <w:rFonts w:hint="default"/>
        <w:lang w:val="en-US" w:eastAsia="en-US" w:bidi="ar-SA"/>
      </w:rPr>
    </w:lvl>
    <w:lvl w:ilvl="6" w:tentative="0">
      <w:start w:val="0"/>
      <w:numFmt w:val="bullet"/>
      <w:lvlText w:val="•"/>
      <w:lvlJc w:val="left"/>
      <w:pPr>
        <w:ind w:left="5569" w:hanging="236"/>
      </w:pPr>
      <w:rPr>
        <w:rFonts w:hint="default"/>
        <w:lang w:val="en-US" w:eastAsia="en-US" w:bidi="ar-SA"/>
      </w:rPr>
    </w:lvl>
    <w:lvl w:ilvl="7" w:tentative="0">
      <w:start w:val="0"/>
      <w:numFmt w:val="bullet"/>
      <w:lvlText w:val="•"/>
      <w:lvlJc w:val="left"/>
      <w:pPr>
        <w:ind w:left="6512" w:hanging="236"/>
      </w:pPr>
      <w:rPr>
        <w:rFonts w:hint="default"/>
        <w:lang w:val="en-US" w:eastAsia="en-US" w:bidi="ar-SA"/>
      </w:rPr>
    </w:lvl>
    <w:lvl w:ilvl="8" w:tentative="0">
      <w:start w:val="0"/>
      <w:numFmt w:val="bullet"/>
      <w:lvlText w:val="•"/>
      <w:lvlJc w:val="left"/>
      <w:pPr>
        <w:ind w:left="7454" w:hanging="236"/>
      </w:pPr>
      <w:rPr>
        <w:rFonts w:hint="default"/>
        <w:lang w:val="en-US" w:eastAsia="en-US" w:bidi="ar-SA"/>
      </w:rPr>
    </w:lvl>
  </w:abstractNum>
  <w:abstractNum w:abstractNumId="7">
    <w:nsid w:val="03D62ECE"/>
    <w:multiLevelType w:val="multilevel"/>
    <w:tmpl w:val="03D62ECE"/>
    <w:lvl w:ilvl="0" w:tentative="0">
      <w:start w:val="7"/>
      <w:numFmt w:val="decimal"/>
      <w:lvlText w:val="%1"/>
      <w:lvlJc w:val="left"/>
      <w:pPr>
        <w:ind w:left="637" w:hanging="521"/>
        <w:jc w:val="left"/>
      </w:pPr>
      <w:rPr>
        <w:rFonts w:hint="default"/>
        <w:lang w:val="en-US" w:eastAsia="en-US" w:bidi="ar-SA"/>
      </w:rPr>
    </w:lvl>
    <w:lvl w:ilvl="1" w:tentative="0">
      <w:start w:val="2"/>
      <w:numFmt w:val="decimal"/>
      <w:lvlText w:val="%1.%2"/>
      <w:lvlJc w:val="left"/>
      <w:pPr>
        <w:ind w:left="1181" w:hanging="521"/>
        <w:jc w:val="left"/>
      </w:pPr>
      <w:rPr>
        <w:rFonts w:hint="default"/>
        <w:b/>
        <w:bCs/>
        <w:color w:val="FF0000"/>
        <w:spacing w:val="-5"/>
        <w:w w:val="100"/>
        <w:lang w:val="en-US" w:eastAsia="en-US" w:bidi="ar-SA"/>
      </w:rPr>
    </w:lvl>
    <w:lvl w:ilvl="2" w:tentative="0">
      <w:start w:val="1"/>
      <w:numFmt w:val="decimal"/>
      <w:lvlText w:val="%3."/>
      <w:lvlJc w:val="left"/>
      <w:pPr>
        <w:ind w:left="839" w:hanging="361"/>
        <w:jc w:val="left"/>
      </w:pPr>
      <w:rPr>
        <w:rFonts w:hint="default" w:ascii="Times New Roman" w:hAnsi="Times New Roman" w:eastAsia="Times New Roman" w:cs="Times New Roman"/>
        <w:spacing w:val="0"/>
        <w:w w:val="100"/>
        <w:sz w:val="28"/>
        <w:szCs w:val="28"/>
        <w:lang w:val="en-US" w:eastAsia="en-US" w:bidi="ar-SA"/>
      </w:rPr>
    </w:lvl>
    <w:lvl w:ilvl="3" w:tentative="0">
      <w:start w:val="1"/>
      <w:numFmt w:val="upperLetter"/>
      <w:lvlText w:val="%4."/>
      <w:lvlJc w:val="left"/>
      <w:pPr>
        <w:ind w:left="1200" w:hanging="363"/>
        <w:jc w:val="left"/>
      </w:pPr>
      <w:rPr>
        <w:rFonts w:hint="default" w:ascii="Times New Roman" w:hAnsi="Times New Roman" w:eastAsia="Times New Roman" w:cs="Times New Roman"/>
        <w:spacing w:val="-2"/>
        <w:w w:val="100"/>
        <w:sz w:val="28"/>
        <w:szCs w:val="28"/>
        <w:lang w:val="en-US" w:eastAsia="en-US" w:bidi="ar-SA"/>
      </w:rPr>
    </w:lvl>
    <w:lvl w:ilvl="4" w:tentative="0">
      <w:start w:val="1"/>
      <w:numFmt w:val="upperRoman"/>
      <w:lvlText w:val="%5."/>
      <w:lvlJc w:val="left"/>
      <w:pPr>
        <w:ind w:left="1197" w:hanging="233"/>
        <w:jc w:val="left"/>
      </w:pPr>
      <w:rPr>
        <w:rFonts w:hint="default" w:ascii="Times New Roman" w:hAnsi="Times New Roman" w:eastAsia="Times New Roman" w:cs="Times New Roman"/>
        <w:w w:val="100"/>
        <w:sz w:val="28"/>
        <w:szCs w:val="28"/>
        <w:lang w:val="en-US" w:eastAsia="en-US" w:bidi="ar-SA"/>
      </w:rPr>
    </w:lvl>
    <w:lvl w:ilvl="5" w:tentative="0">
      <w:start w:val="0"/>
      <w:numFmt w:val="bullet"/>
      <w:lvlText w:val="•"/>
      <w:lvlJc w:val="left"/>
      <w:pPr>
        <w:ind w:left="3696" w:hanging="233"/>
      </w:pPr>
      <w:rPr>
        <w:rFonts w:hint="default"/>
        <w:lang w:val="en-US" w:eastAsia="en-US" w:bidi="ar-SA"/>
      </w:rPr>
    </w:lvl>
    <w:lvl w:ilvl="6" w:tentative="0">
      <w:start w:val="0"/>
      <w:numFmt w:val="bullet"/>
      <w:lvlText w:val="•"/>
      <w:lvlJc w:val="left"/>
      <w:pPr>
        <w:ind w:left="4825" w:hanging="233"/>
      </w:pPr>
      <w:rPr>
        <w:rFonts w:hint="default"/>
        <w:lang w:val="en-US" w:eastAsia="en-US" w:bidi="ar-SA"/>
      </w:rPr>
    </w:lvl>
    <w:lvl w:ilvl="7" w:tentative="0">
      <w:start w:val="0"/>
      <w:numFmt w:val="bullet"/>
      <w:lvlText w:val="•"/>
      <w:lvlJc w:val="left"/>
      <w:pPr>
        <w:ind w:left="5953" w:hanging="233"/>
      </w:pPr>
      <w:rPr>
        <w:rFonts w:hint="default"/>
        <w:lang w:val="en-US" w:eastAsia="en-US" w:bidi="ar-SA"/>
      </w:rPr>
    </w:lvl>
    <w:lvl w:ilvl="8" w:tentative="0">
      <w:start w:val="0"/>
      <w:numFmt w:val="bullet"/>
      <w:lvlText w:val="•"/>
      <w:lvlJc w:val="left"/>
      <w:pPr>
        <w:ind w:left="7082" w:hanging="233"/>
      </w:pPr>
      <w:rPr>
        <w:rFonts w:hint="default"/>
        <w:lang w:val="en-US" w:eastAsia="en-US" w:bidi="ar-SA"/>
      </w:rPr>
    </w:lvl>
  </w:abstractNum>
  <w:abstractNum w:abstractNumId="8">
    <w:nsid w:val="25B654F3"/>
    <w:multiLevelType w:val="multilevel"/>
    <w:tmpl w:val="25B654F3"/>
    <w:lvl w:ilvl="0" w:tentative="0">
      <w:start w:val="1"/>
      <w:numFmt w:val="decimal"/>
      <w:lvlText w:val="%1."/>
      <w:lvlJc w:val="left"/>
      <w:pPr>
        <w:ind w:left="839" w:hanging="361"/>
        <w:jc w:val="left"/>
      </w:pPr>
      <w:rPr>
        <w:rFonts w:hint="default" w:ascii="Times New Roman" w:hAnsi="Times New Roman" w:eastAsia="Times New Roman" w:cs="Times New Roman"/>
        <w:spacing w:val="-4"/>
        <w:w w:val="100"/>
        <w:sz w:val="28"/>
        <w:szCs w:val="28"/>
        <w:lang w:val="en-US" w:eastAsia="en-US" w:bidi="ar-SA"/>
      </w:rPr>
    </w:lvl>
    <w:lvl w:ilvl="1" w:tentative="0">
      <w:start w:val="1"/>
      <w:numFmt w:val="upperRoman"/>
      <w:lvlText w:val="%2."/>
      <w:lvlJc w:val="left"/>
      <w:pPr>
        <w:ind w:left="1920" w:hanging="720"/>
        <w:jc w:val="left"/>
      </w:pPr>
      <w:rPr>
        <w:rFonts w:hint="default" w:ascii="Times New Roman" w:hAnsi="Times New Roman" w:eastAsia="Times New Roman" w:cs="Times New Roman"/>
        <w:spacing w:val="-3"/>
        <w:w w:val="100"/>
        <w:position w:val="-4"/>
        <w:sz w:val="28"/>
        <w:szCs w:val="28"/>
        <w:lang w:val="en-US" w:eastAsia="en-US" w:bidi="ar-SA"/>
      </w:rPr>
    </w:lvl>
    <w:lvl w:ilvl="2" w:tentative="0">
      <w:start w:val="0"/>
      <w:numFmt w:val="bullet"/>
      <w:lvlText w:val=""/>
      <w:lvlJc w:val="left"/>
      <w:pPr>
        <w:ind w:left="2640" w:hanging="360"/>
      </w:pPr>
      <w:rPr>
        <w:rFonts w:hint="default" w:ascii="Symbol" w:hAnsi="Symbol" w:eastAsia="Symbol" w:cs="Symbol"/>
        <w:w w:val="100"/>
        <w:sz w:val="28"/>
        <w:szCs w:val="28"/>
        <w:lang w:val="en-US" w:eastAsia="en-US" w:bidi="ar-SA"/>
      </w:rPr>
    </w:lvl>
    <w:lvl w:ilvl="3" w:tentative="0">
      <w:start w:val="0"/>
      <w:numFmt w:val="bullet"/>
      <w:lvlText w:val="•"/>
      <w:lvlJc w:val="left"/>
      <w:pPr>
        <w:ind w:left="2640" w:hanging="360"/>
      </w:pPr>
      <w:rPr>
        <w:rFonts w:hint="default"/>
        <w:lang w:val="en-US" w:eastAsia="en-US" w:bidi="ar-SA"/>
      </w:rPr>
    </w:lvl>
    <w:lvl w:ilvl="4" w:tentative="0">
      <w:start w:val="0"/>
      <w:numFmt w:val="bullet"/>
      <w:lvlText w:val="•"/>
      <w:lvlJc w:val="left"/>
      <w:pPr>
        <w:ind w:left="3597" w:hanging="360"/>
      </w:pPr>
      <w:rPr>
        <w:rFonts w:hint="default"/>
        <w:lang w:val="en-US" w:eastAsia="en-US" w:bidi="ar-SA"/>
      </w:rPr>
    </w:lvl>
    <w:lvl w:ilvl="5" w:tentative="0">
      <w:start w:val="0"/>
      <w:numFmt w:val="bullet"/>
      <w:lvlText w:val="•"/>
      <w:lvlJc w:val="left"/>
      <w:pPr>
        <w:ind w:left="4554" w:hanging="360"/>
      </w:pPr>
      <w:rPr>
        <w:rFonts w:hint="default"/>
        <w:lang w:val="en-US" w:eastAsia="en-US" w:bidi="ar-SA"/>
      </w:rPr>
    </w:lvl>
    <w:lvl w:ilvl="6" w:tentative="0">
      <w:start w:val="0"/>
      <w:numFmt w:val="bullet"/>
      <w:lvlText w:val="•"/>
      <w:lvlJc w:val="left"/>
      <w:pPr>
        <w:ind w:left="5511" w:hanging="360"/>
      </w:pPr>
      <w:rPr>
        <w:rFonts w:hint="default"/>
        <w:lang w:val="en-US" w:eastAsia="en-US" w:bidi="ar-SA"/>
      </w:rPr>
    </w:lvl>
    <w:lvl w:ilvl="7" w:tentative="0">
      <w:start w:val="0"/>
      <w:numFmt w:val="bullet"/>
      <w:lvlText w:val="•"/>
      <w:lvlJc w:val="left"/>
      <w:pPr>
        <w:ind w:left="6468" w:hanging="360"/>
      </w:pPr>
      <w:rPr>
        <w:rFonts w:hint="default"/>
        <w:lang w:val="en-US" w:eastAsia="en-US" w:bidi="ar-SA"/>
      </w:rPr>
    </w:lvl>
    <w:lvl w:ilvl="8" w:tentative="0">
      <w:start w:val="0"/>
      <w:numFmt w:val="bullet"/>
      <w:lvlText w:val="•"/>
      <w:lvlJc w:val="left"/>
      <w:pPr>
        <w:ind w:left="7425" w:hanging="360"/>
      </w:pPr>
      <w:rPr>
        <w:rFonts w:hint="default"/>
        <w:lang w:val="en-US" w:eastAsia="en-US" w:bidi="ar-SA"/>
      </w:rPr>
    </w:lvl>
  </w:abstractNum>
  <w:abstractNum w:abstractNumId="9">
    <w:nsid w:val="2A8F537B"/>
    <w:multiLevelType w:val="multilevel"/>
    <w:tmpl w:val="2A8F537B"/>
    <w:lvl w:ilvl="0" w:tentative="0">
      <w:start w:val="1"/>
      <w:numFmt w:val="decimal"/>
      <w:lvlText w:val="%1."/>
      <w:lvlJc w:val="left"/>
      <w:pPr>
        <w:ind w:left="839" w:hanging="361"/>
        <w:jc w:val="left"/>
      </w:pPr>
      <w:rPr>
        <w:rFonts w:hint="default" w:ascii="Times New Roman" w:hAnsi="Times New Roman" w:eastAsia="Times New Roman" w:cs="Times New Roman"/>
        <w:spacing w:val="-4"/>
        <w:w w:val="100"/>
        <w:sz w:val="28"/>
        <w:szCs w:val="28"/>
        <w:lang w:val="en-US" w:eastAsia="en-US" w:bidi="ar-SA"/>
      </w:rPr>
    </w:lvl>
    <w:lvl w:ilvl="1" w:tentative="0">
      <w:start w:val="1"/>
      <w:numFmt w:val="upperLetter"/>
      <w:lvlText w:val="%2."/>
      <w:lvlJc w:val="left"/>
      <w:pPr>
        <w:ind w:left="1200" w:hanging="363"/>
        <w:jc w:val="right"/>
      </w:pPr>
      <w:rPr>
        <w:rFonts w:hint="default" w:ascii="Times New Roman" w:hAnsi="Times New Roman" w:eastAsia="Times New Roman" w:cs="Times New Roman"/>
        <w:spacing w:val="-4"/>
        <w:w w:val="100"/>
        <w:sz w:val="28"/>
        <w:szCs w:val="28"/>
        <w:lang w:val="en-US" w:eastAsia="en-US" w:bidi="ar-SA"/>
      </w:rPr>
    </w:lvl>
    <w:lvl w:ilvl="2" w:tentative="0">
      <w:start w:val="1"/>
      <w:numFmt w:val="upperRoman"/>
      <w:lvlText w:val="%3."/>
      <w:lvlJc w:val="left"/>
      <w:pPr>
        <w:ind w:left="2280" w:hanging="723"/>
        <w:jc w:val="left"/>
      </w:pPr>
      <w:rPr>
        <w:rFonts w:hint="default" w:ascii="Times New Roman" w:hAnsi="Times New Roman" w:eastAsia="Times New Roman" w:cs="Times New Roman"/>
        <w:spacing w:val="-3"/>
        <w:w w:val="100"/>
        <w:sz w:val="28"/>
        <w:szCs w:val="28"/>
        <w:lang w:val="en-US" w:eastAsia="en-US" w:bidi="ar-SA"/>
      </w:rPr>
    </w:lvl>
    <w:lvl w:ilvl="3" w:tentative="0">
      <w:start w:val="0"/>
      <w:numFmt w:val="bullet"/>
      <w:lvlText w:val="•"/>
      <w:lvlJc w:val="left"/>
      <w:pPr>
        <w:ind w:left="3162" w:hanging="723"/>
      </w:pPr>
      <w:rPr>
        <w:rFonts w:hint="default"/>
        <w:lang w:val="en-US" w:eastAsia="en-US" w:bidi="ar-SA"/>
      </w:rPr>
    </w:lvl>
    <w:lvl w:ilvl="4" w:tentative="0">
      <w:start w:val="0"/>
      <w:numFmt w:val="bullet"/>
      <w:lvlText w:val="•"/>
      <w:lvlJc w:val="left"/>
      <w:pPr>
        <w:ind w:left="4044" w:hanging="723"/>
      </w:pPr>
      <w:rPr>
        <w:rFonts w:hint="default"/>
        <w:lang w:val="en-US" w:eastAsia="en-US" w:bidi="ar-SA"/>
      </w:rPr>
    </w:lvl>
    <w:lvl w:ilvl="5" w:tentative="0">
      <w:start w:val="0"/>
      <w:numFmt w:val="bullet"/>
      <w:lvlText w:val="•"/>
      <w:lvlJc w:val="left"/>
      <w:pPr>
        <w:ind w:left="4927" w:hanging="723"/>
      </w:pPr>
      <w:rPr>
        <w:rFonts w:hint="default"/>
        <w:lang w:val="en-US" w:eastAsia="en-US" w:bidi="ar-SA"/>
      </w:rPr>
    </w:lvl>
    <w:lvl w:ilvl="6" w:tentative="0">
      <w:start w:val="0"/>
      <w:numFmt w:val="bullet"/>
      <w:lvlText w:val="•"/>
      <w:lvlJc w:val="left"/>
      <w:pPr>
        <w:ind w:left="5809" w:hanging="723"/>
      </w:pPr>
      <w:rPr>
        <w:rFonts w:hint="default"/>
        <w:lang w:val="en-US" w:eastAsia="en-US" w:bidi="ar-SA"/>
      </w:rPr>
    </w:lvl>
    <w:lvl w:ilvl="7" w:tentative="0">
      <w:start w:val="0"/>
      <w:numFmt w:val="bullet"/>
      <w:lvlText w:val="•"/>
      <w:lvlJc w:val="left"/>
      <w:pPr>
        <w:ind w:left="6692" w:hanging="723"/>
      </w:pPr>
      <w:rPr>
        <w:rFonts w:hint="default"/>
        <w:lang w:val="en-US" w:eastAsia="en-US" w:bidi="ar-SA"/>
      </w:rPr>
    </w:lvl>
    <w:lvl w:ilvl="8" w:tentative="0">
      <w:start w:val="0"/>
      <w:numFmt w:val="bullet"/>
      <w:lvlText w:val="•"/>
      <w:lvlJc w:val="left"/>
      <w:pPr>
        <w:ind w:left="7574" w:hanging="723"/>
      </w:pPr>
      <w:rPr>
        <w:rFonts w:hint="default"/>
        <w:lang w:val="en-US" w:eastAsia="en-US" w:bidi="ar-SA"/>
      </w:rPr>
    </w:lvl>
  </w:abstractNum>
  <w:abstractNum w:abstractNumId="10">
    <w:nsid w:val="59ADCABA"/>
    <w:multiLevelType w:val="multilevel"/>
    <w:tmpl w:val="59ADCABA"/>
    <w:lvl w:ilvl="0" w:tentative="0">
      <w:start w:val="1"/>
      <w:numFmt w:val="decimal"/>
      <w:lvlText w:val="%1."/>
      <w:lvlJc w:val="left"/>
      <w:pPr>
        <w:ind w:left="839" w:hanging="361"/>
        <w:jc w:val="left"/>
      </w:pPr>
      <w:rPr>
        <w:rFonts w:hint="default" w:ascii="Times New Roman" w:hAnsi="Times New Roman" w:eastAsia="Times New Roman" w:cs="Times New Roman"/>
        <w:spacing w:val="0"/>
        <w:w w:val="100"/>
        <w:sz w:val="28"/>
        <w:szCs w:val="28"/>
        <w:lang w:val="en-US" w:eastAsia="en-US" w:bidi="ar-SA"/>
      </w:rPr>
    </w:lvl>
    <w:lvl w:ilvl="1" w:tentative="0">
      <w:start w:val="1"/>
      <w:numFmt w:val="upperLetter"/>
      <w:lvlText w:val="%2."/>
      <w:lvlJc w:val="left"/>
      <w:pPr>
        <w:ind w:left="1200" w:hanging="363"/>
        <w:jc w:val="left"/>
      </w:pPr>
      <w:rPr>
        <w:rFonts w:hint="default" w:ascii="Times New Roman" w:hAnsi="Times New Roman" w:eastAsia="Times New Roman" w:cs="Times New Roman"/>
        <w:spacing w:val="-2"/>
        <w:w w:val="100"/>
        <w:sz w:val="28"/>
        <w:szCs w:val="28"/>
        <w:lang w:val="en-US" w:eastAsia="en-US" w:bidi="ar-SA"/>
      </w:rPr>
    </w:lvl>
    <w:lvl w:ilvl="2" w:tentative="0">
      <w:start w:val="0"/>
      <w:numFmt w:val="bullet"/>
      <w:lvlText w:val="•"/>
      <w:lvlJc w:val="left"/>
      <w:pPr>
        <w:ind w:left="2104" w:hanging="363"/>
      </w:pPr>
      <w:rPr>
        <w:rFonts w:hint="default"/>
        <w:lang w:val="en-US" w:eastAsia="en-US" w:bidi="ar-SA"/>
      </w:rPr>
    </w:lvl>
    <w:lvl w:ilvl="3" w:tentative="0">
      <w:start w:val="0"/>
      <w:numFmt w:val="bullet"/>
      <w:lvlText w:val="•"/>
      <w:lvlJc w:val="left"/>
      <w:pPr>
        <w:ind w:left="3008" w:hanging="363"/>
      </w:pPr>
      <w:rPr>
        <w:rFonts w:hint="default"/>
        <w:lang w:val="en-US" w:eastAsia="en-US" w:bidi="ar-SA"/>
      </w:rPr>
    </w:lvl>
    <w:lvl w:ilvl="4" w:tentative="0">
      <w:start w:val="0"/>
      <w:numFmt w:val="bullet"/>
      <w:lvlText w:val="•"/>
      <w:lvlJc w:val="left"/>
      <w:pPr>
        <w:ind w:left="3913" w:hanging="363"/>
      </w:pPr>
      <w:rPr>
        <w:rFonts w:hint="default"/>
        <w:lang w:val="en-US" w:eastAsia="en-US" w:bidi="ar-SA"/>
      </w:rPr>
    </w:lvl>
    <w:lvl w:ilvl="5" w:tentative="0">
      <w:start w:val="0"/>
      <w:numFmt w:val="bullet"/>
      <w:lvlText w:val="•"/>
      <w:lvlJc w:val="left"/>
      <w:pPr>
        <w:ind w:left="4817" w:hanging="363"/>
      </w:pPr>
      <w:rPr>
        <w:rFonts w:hint="default"/>
        <w:lang w:val="en-US" w:eastAsia="en-US" w:bidi="ar-SA"/>
      </w:rPr>
    </w:lvl>
    <w:lvl w:ilvl="6" w:tentative="0">
      <w:start w:val="0"/>
      <w:numFmt w:val="bullet"/>
      <w:lvlText w:val="•"/>
      <w:lvlJc w:val="left"/>
      <w:pPr>
        <w:ind w:left="5721" w:hanging="363"/>
      </w:pPr>
      <w:rPr>
        <w:rFonts w:hint="default"/>
        <w:lang w:val="en-US" w:eastAsia="en-US" w:bidi="ar-SA"/>
      </w:rPr>
    </w:lvl>
    <w:lvl w:ilvl="7" w:tentative="0">
      <w:start w:val="0"/>
      <w:numFmt w:val="bullet"/>
      <w:lvlText w:val="•"/>
      <w:lvlJc w:val="left"/>
      <w:pPr>
        <w:ind w:left="6626" w:hanging="363"/>
      </w:pPr>
      <w:rPr>
        <w:rFonts w:hint="default"/>
        <w:lang w:val="en-US" w:eastAsia="en-US" w:bidi="ar-SA"/>
      </w:rPr>
    </w:lvl>
    <w:lvl w:ilvl="8" w:tentative="0">
      <w:start w:val="0"/>
      <w:numFmt w:val="bullet"/>
      <w:lvlText w:val="•"/>
      <w:lvlJc w:val="left"/>
      <w:pPr>
        <w:ind w:left="7530" w:hanging="363"/>
      </w:pPr>
      <w:rPr>
        <w:rFonts w:hint="default"/>
        <w:lang w:val="en-US" w:eastAsia="en-US" w:bidi="ar-SA"/>
      </w:rPr>
    </w:lvl>
  </w:abstractNum>
  <w:abstractNum w:abstractNumId="11">
    <w:nsid w:val="5A241D34"/>
    <w:multiLevelType w:val="multilevel"/>
    <w:tmpl w:val="5A241D34"/>
    <w:lvl w:ilvl="0" w:tentative="0">
      <w:start w:val="3"/>
      <w:numFmt w:val="decimal"/>
      <w:lvlText w:val="%1."/>
      <w:lvlJc w:val="left"/>
      <w:pPr>
        <w:ind w:left="839" w:hanging="361"/>
        <w:jc w:val="left"/>
      </w:pPr>
      <w:rPr>
        <w:rFonts w:hint="default" w:ascii="Times New Roman" w:hAnsi="Times New Roman" w:eastAsia="Times New Roman" w:cs="Times New Roman"/>
        <w:spacing w:val="0"/>
        <w:w w:val="100"/>
        <w:sz w:val="28"/>
        <w:szCs w:val="28"/>
        <w:lang w:val="en-US" w:eastAsia="en-US" w:bidi="ar-SA"/>
      </w:rPr>
    </w:lvl>
    <w:lvl w:ilvl="1" w:tentative="0">
      <w:start w:val="1"/>
      <w:numFmt w:val="upperLetter"/>
      <w:lvlText w:val="%2."/>
      <w:lvlJc w:val="left"/>
      <w:pPr>
        <w:ind w:left="1195" w:hanging="358"/>
        <w:jc w:val="left"/>
      </w:pPr>
      <w:rPr>
        <w:rFonts w:hint="default" w:ascii="Times New Roman" w:hAnsi="Times New Roman" w:eastAsia="Times New Roman" w:cs="Times New Roman"/>
        <w:spacing w:val="-2"/>
        <w:w w:val="100"/>
        <w:sz w:val="28"/>
        <w:szCs w:val="28"/>
        <w:lang w:val="en-US" w:eastAsia="en-US" w:bidi="ar-SA"/>
      </w:rPr>
    </w:lvl>
    <w:lvl w:ilvl="2" w:tentative="0">
      <w:start w:val="1"/>
      <w:numFmt w:val="upperRoman"/>
      <w:lvlText w:val="%3."/>
      <w:lvlJc w:val="left"/>
      <w:pPr>
        <w:ind w:left="2292" w:hanging="735"/>
        <w:jc w:val="left"/>
      </w:pPr>
      <w:rPr>
        <w:rFonts w:hint="default" w:ascii="Times New Roman" w:hAnsi="Times New Roman" w:eastAsia="Times New Roman" w:cs="Times New Roman"/>
        <w:w w:val="98"/>
        <w:sz w:val="28"/>
        <w:szCs w:val="28"/>
        <w:lang w:val="en-US" w:eastAsia="en-US" w:bidi="ar-SA"/>
      </w:rPr>
    </w:lvl>
    <w:lvl w:ilvl="3" w:tentative="0">
      <w:start w:val="0"/>
      <w:numFmt w:val="bullet"/>
      <w:lvlText w:val="•"/>
      <w:lvlJc w:val="left"/>
      <w:pPr>
        <w:ind w:left="3179" w:hanging="735"/>
      </w:pPr>
      <w:rPr>
        <w:rFonts w:hint="default"/>
        <w:lang w:val="en-US" w:eastAsia="en-US" w:bidi="ar-SA"/>
      </w:rPr>
    </w:lvl>
    <w:lvl w:ilvl="4" w:tentative="0">
      <w:start w:val="0"/>
      <w:numFmt w:val="bullet"/>
      <w:lvlText w:val="•"/>
      <w:lvlJc w:val="left"/>
      <w:pPr>
        <w:ind w:left="4059" w:hanging="735"/>
      </w:pPr>
      <w:rPr>
        <w:rFonts w:hint="default"/>
        <w:lang w:val="en-US" w:eastAsia="en-US" w:bidi="ar-SA"/>
      </w:rPr>
    </w:lvl>
    <w:lvl w:ilvl="5" w:tentative="0">
      <w:start w:val="0"/>
      <w:numFmt w:val="bullet"/>
      <w:lvlText w:val="•"/>
      <w:lvlJc w:val="left"/>
      <w:pPr>
        <w:ind w:left="4939" w:hanging="735"/>
      </w:pPr>
      <w:rPr>
        <w:rFonts w:hint="default"/>
        <w:lang w:val="en-US" w:eastAsia="en-US" w:bidi="ar-SA"/>
      </w:rPr>
    </w:lvl>
    <w:lvl w:ilvl="6" w:tentative="0">
      <w:start w:val="0"/>
      <w:numFmt w:val="bullet"/>
      <w:lvlText w:val="•"/>
      <w:lvlJc w:val="left"/>
      <w:pPr>
        <w:ind w:left="5819" w:hanging="735"/>
      </w:pPr>
      <w:rPr>
        <w:rFonts w:hint="default"/>
        <w:lang w:val="en-US" w:eastAsia="en-US" w:bidi="ar-SA"/>
      </w:rPr>
    </w:lvl>
    <w:lvl w:ilvl="7" w:tentative="0">
      <w:start w:val="0"/>
      <w:numFmt w:val="bullet"/>
      <w:lvlText w:val="•"/>
      <w:lvlJc w:val="left"/>
      <w:pPr>
        <w:ind w:left="6699" w:hanging="735"/>
      </w:pPr>
      <w:rPr>
        <w:rFonts w:hint="default"/>
        <w:lang w:val="en-US" w:eastAsia="en-US" w:bidi="ar-SA"/>
      </w:rPr>
    </w:lvl>
    <w:lvl w:ilvl="8" w:tentative="0">
      <w:start w:val="0"/>
      <w:numFmt w:val="bullet"/>
      <w:lvlText w:val="•"/>
      <w:lvlJc w:val="left"/>
      <w:pPr>
        <w:ind w:left="7579" w:hanging="735"/>
      </w:pPr>
      <w:rPr>
        <w:rFonts w:hint="default"/>
        <w:lang w:val="en-US" w:eastAsia="en-US" w:bidi="ar-SA"/>
      </w:rPr>
    </w:lvl>
  </w:abstractNum>
  <w:abstractNum w:abstractNumId="12">
    <w:nsid w:val="72183CF9"/>
    <w:multiLevelType w:val="multilevel"/>
    <w:tmpl w:val="72183CF9"/>
    <w:lvl w:ilvl="0" w:tentative="0">
      <w:start w:val="3"/>
      <w:numFmt w:val="decimal"/>
      <w:lvlText w:val="%1."/>
      <w:lvlJc w:val="left"/>
      <w:pPr>
        <w:ind w:left="839" w:hanging="361"/>
        <w:jc w:val="left"/>
      </w:pPr>
      <w:rPr>
        <w:rFonts w:hint="default" w:ascii="Times New Roman" w:hAnsi="Times New Roman" w:eastAsia="Times New Roman" w:cs="Times New Roman"/>
        <w:spacing w:val="0"/>
        <w:w w:val="100"/>
        <w:sz w:val="28"/>
        <w:szCs w:val="28"/>
        <w:lang w:val="en-US" w:eastAsia="en-US" w:bidi="ar-SA"/>
      </w:rPr>
    </w:lvl>
    <w:lvl w:ilvl="1" w:tentative="0">
      <w:start w:val="1"/>
      <w:numFmt w:val="upperLetter"/>
      <w:lvlText w:val="%2."/>
      <w:lvlJc w:val="left"/>
      <w:pPr>
        <w:ind w:left="1200" w:hanging="363"/>
        <w:jc w:val="left"/>
      </w:pPr>
      <w:rPr>
        <w:rFonts w:hint="default" w:ascii="Times New Roman" w:hAnsi="Times New Roman" w:eastAsia="Times New Roman" w:cs="Times New Roman"/>
        <w:spacing w:val="-4"/>
        <w:w w:val="100"/>
        <w:sz w:val="28"/>
        <w:szCs w:val="28"/>
        <w:lang w:val="en-US" w:eastAsia="en-US" w:bidi="ar-SA"/>
      </w:rPr>
    </w:lvl>
    <w:lvl w:ilvl="2" w:tentative="0">
      <w:start w:val="1"/>
      <w:numFmt w:val="upperRoman"/>
      <w:lvlText w:val="%3."/>
      <w:lvlJc w:val="left"/>
      <w:pPr>
        <w:ind w:left="1430" w:hanging="233"/>
        <w:jc w:val="left"/>
      </w:pPr>
      <w:rPr>
        <w:rFonts w:hint="default" w:ascii="Times New Roman" w:hAnsi="Times New Roman" w:eastAsia="Times New Roman" w:cs="Times New Roman"/>
        <w:w w:val="100"/>
        <w:sz w:val="28"/>
        <w:szCs w:val="28"/>
        <w:lang w:val="en-US" w:eastAsia="en-US" w:bidi="ar-SA"/>
      </w:rPr>
    </w:lvl>
    <w:lvl w:ilvl="3" w:tentative="0">
      <w:start w:val="0"/>
      <w:numFmt w:val="bullet"/>
      <w:lvlText w:val="•"/>
      <w:lvlJc w:val="left"/>
      <w:pPr>
        <w:ind w:left="2427" w:hanging="233"/>
      </w:pPr>
      <w:rPr>
        <w:rFonts w:hint="default"/>
        <w:lang w:val="en-US" w:eastAsia="en-US" w:bidi="ar-SA"/>
      </w:rPr>
    </w:lvl>
    <w:lvl w:ilvl="4" w:tentative="0">
      <w:start w:val="0"/>
      <w:numFmt w:val="bullet"/>
      <w:lvlText w:val="•"/>
      <w:lvlJc w:val="left"/>
      <w:pPr>
        <w:ind w:left="3414" w:hanging="233"/>
      </w:pPr>
      <w:rPr>
        <w:rFonts w:hint="default"/>
        <w:lang w:val="en-US" w:eastAsia="en-US" w:bidi="ar-SA"/>
      </w:rPr>
    </w:lvl>
    <w:lvl w:ilvl="5" w:tentative="0">
      <w:start w:val="0"/>
      <w:numFmt w:val="bullet"/>
      <w:lvlText w:val="•"/>
      <w:lvlJc w:val="left"/>
      <w:pPr>
        <w:ind w:left="4402" w:hanging="233"/>
      </w:pPr>
      <w:rPr>
        <w:rFonts w:hint="default"/>
        <w:lang w:val="en-US" w:eastAsia="en-US" w:bidi="ar-SA"/>
      </w:rPr>
    </w:lvl>
    <w:lvl w:ilvl="6" w:tentative="0">
      <w:start w:val="0"/>
      <w:numFmt w:val="bullet"/>
      <w:lvlText w:val="•"/>
      <w:lvlJc w:val="left"/>
      <w:pPr>
        <w:ind w:left="5389" w:hanging="233"/>
      </w:pPr>
      <w:rPr>
        <w:rFonts w:hint="default"/>
        <w:lang w:val="en-US" w:eastAsia="en-US" w:bidi="ar-SA"/>
      </w:rPr>
    </w:lvl>
    <w:lvl w:ilvl="7" w:tentative="0">
      <w:start w:val="0"/>
      <w:numFmt w:val="bullet"/>
      <w:lvlText w:val="•"/>
      <w:lvlJc w:val="left"/>
      <w:pPr>
        <w:ind w:left="6377" w:hanging="233"/>
      </w:pPr>
      <w:rPr>
        <w:rFonts w:hint="default"/>
        <w:lang w:val="en-US" w:eastAsia="en-US" w:bidi="ar-SA"/>
      </w:rPr>
    </w:lvl>
    <w:lvl w:ilvl="8" w:tentative="0">
      <w:start w:val="0"/>
      <w:numFmt w:val="bullet"/>
      <w:lvlText w:val="•"/>
      <w:lvlJc w:val="left"/>
      <w:pPr>
        <w:ind w:left="7364" w:hanging="233"/>
      </w:pPr>
      <w:rPr>
        <w:rFonts w:hint="default"/>
        <w:lang w:val="en-US" w:eastAsia="en-US" w:bidi="ar-SA"/>
      </w:rPr>
    </w:lvl>
  </w:abstractNum>
  <w:num w:numId="1">
    <w:abstractNumId w:val="5"/>
  </w:num>
  <w:num w:numId="2">
    <w:abstractNumId w:val="10"/>
  </w:num>
  <w:num w:numId="3">
    <w:abstractNumId w:val="3"/>
  </w:num>
  <w:num w:numId="4">
    <w:abstractNumId w:val="2"/>
  </w:num>
  <w:num w:numId="5">
    <w:abstractNumId w:val="7"/>
  </w:num>
  <w:num w:numId="6">
    <w:abstractNumId w:val="8"/>
  </w:num>
  <w:num w:numId="7">
    <w:abstractNumId w:val="12"/>
  </w:num>
  <w:num w:numId="8">
    <w:abstractNumId w:val="6"/>
  </w:num>
  <w:num w:numId="9">
    <w:abstractNumId w:val="0"/>
  </w:num>
  <w:num w:numId="10">
    <w:abstractNumId w:val="9"/>
  </w:num>
  <w:num w:numId="11">
    <w:abstractNumId w:val="11"/>
  </w:num>
  <w:num w:numId="12">
    <w:abstractNumId w:val="4"/>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6"/>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
  <w:rsids>
    <w:rsidRoot w:val="00000000"/>
    <w:rsid w:val="1B361FA7"/>
    <w:rsid w:val="27C830D0"/>
    <w:rsid w:val="571B6066"/>
    <w:rsid w:val="65D876B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next w:val="1"/>
    <w:qFormat/>
    <w:uiPriority w:val="1"/>
    <w:pPr>
      <w:spacing w:before="65"/>
      <w:ind w:left="119"/>
      <w:outlineLvl w:val="1"/>
    </w:pPr>
    <w:rPr>
      <w:rFonts w:ascii="Times New Roman" w:hAnsi="Times New Roman" w:eastAsia="Times New Roman" w:cs="Times New Roman"/>
      <w:b/>
      <w:bCs/>
      <w:sz w:val="36"/>
      <w:szCs w:val="36"/>
      <w:lang w:val="en-US" w:eastAsia="en-US" w:bidi="ar-SA"/>
    </w:rPr>
  </w:style>
  <w:style w:type="paragraph" w:styleId="3">
    <w:name w:val="heading 2"/>
    <w:basedOn w:val="1"/>
    <w:next w:val="1"/>
    <w:qFormat/>
    <w:uiPriority w:val="1"/>
    <w:pPr>
      <w:spacing w:before="41"/>
      <w:ind w:left="241" w:hanging="529"/>
      <w:outlineLvl w:val="2"/>
    </w:pPr>
    <w:rPr>
      <w:rFonts w:ascii="Calibri" w:hAnsi="Calibri" w:eastAsia="Calibri" w:cs="Calibri"/>
      <w:b/>
      <w:bCs/>
      <w:sz w:val="32"/>
      <w:szCs w:val="32"/>
      <w:lang w:val="en-US" w:eastAsia="en-US" w:bidi="ar-SA"/>
    </w:rPr>
  </w:style>
  <w:style w:type="character" w:default="1" w:styleId="4">
    <w:name w:val="Default Paragraph Font"/>
    <w:semiHidden/>
    <w:unhideWhenUsed/>
    <w:uiPriority w:val="1"/>
  </w:style>
  <w:style w:type="table" w:default="1" w:styleId="5">
    <w:name w:val="Normal Table"/>
    <w:semiHidden/>
    <w:qFormat/>
    <w:uiPriority w:val="0"/>
    <w:tblPr>
      <w:tblCellMar>
        <w:top w:w="0" w:type="dxa"/>
        <w:left w:w="108" w:type="dxa"/>
        <w:bottom w:w="0" w:type="dxa"/>
        <w:right w:w="108" w:type="dxa"/>
      </w:tblCellMar>
    </w:tblPr>
  </w:style>
  <w:style w:type="paragraph" w:styleId="6">
    <w:name w:val="Body Text"/>
    <w:basedOn w:val="1"/>
    <w:qFormat/>
    <w:uiPriority w:val="1"/>
    <w:rPr>
      <w:rFonts w:ascii="Times New Roman" w:hAnsi="Times New Roman" w:eastAsia="Times New Roman" w:cs="Times New Roman"/>
      <w:sz w:val="28"/>
      <w:szCs w:val="28"/>
      <w:lang w:val="en-US" w:eastAsia="en-US" w:bidi="ar-SA"/>
    </w:rPr>
  </w:style>
  <w:style w:type="character" w:styleId="7">
    <w:name w:val="Hyperlink"/>
    <w:basedOn w:val="4"/>
    <w:uiPriority w:val="0"/>
    <w:rPr>
      <w:color w:val="0000FF"/>
      <w:u w:val="single"/>
    </w:rPr>
  </w:style>
  <w:style w:type="paragraph" w:styleId="8">
    <w:name w:val="Title"/>
    <w:basedOn w:val="1"/>
    <w:qFormat/>
    <w:uiPriority w:val="1"/>
    <w:pPr>
      <w:spacing w:before="64"/>
      <w:ind w:left="446" w:right="754"/>
      <w:jc w:val="center"/>
    </w:pPr>
    <w:rPr>
      <w:rFonts w:ascii="Times New Roman" w:hAnsi="Times New Roman" w:eastAsia="Times New Roman" w:cs="Times New Roman"/>
      <w:sz w:val="40"/>
      <w:szCs w:val="40"/>
      <w:lang w:val="en-US" w:eastAsia="en-US" w:bidi="ar-SA"/>
    </w:rPr>
  </w:style>
  <w:style w:type="table" w:customStyle="1" w:styleId="9">
    <w:name w:val="Table Normal1"/>
    <w:semiHidden/>
    <w:unhideWhenUsed/>
    <w:qFormat/>
    <w:uiPriority w:val="2"/>
    <w:tblPr>
      <w:tblCellMar>
        <w:top w:w="0" w:type="dxa"/>
        <w:left w:w="0" w:type="dxa"/>
        <w:bottom w:w="0" w:type="dxa"/>
        <w:right w:w="0" w:type="dxa"/>
      </w:tblCellMar>
    </w:tblPr>
  </w:style>
  <w:style w:type="paragraph" w:styleId="10">
    <w:name w:val="List Paragraph"/>
    <w:basedOn w:val="1"/>
    <w:qFormat/>
    <w:uiPriority w:val="1"/>
    <w:pPr>
      <w:ind w:left="839" w:hanging="363"/>
    </w:pPr>
    <w:rPr>
      <w:rFonts w:ascii="Times New Roman" w:hAnsi="Times New Roman" w:eastAsia="Times New Roman" w:cs="Times New Roman"/>
      <w:lang w:val="en-US" w:eastAsia="en-US" w:bidi="ar-SA"/>
    </w:rPr>
  </w:style>
  <w:style w:type="paragraph" w:customStyle="1" w:styleId="11">
    <w:name w:val="Table Paragraph"/>
    <w:basedOn w:val="1"/>
    <w:qFormat/>
    <w:uiPriority w:val="1"/>
    <w:pPr>
      <w:spacing w:line="291" w:lineRule="exact"/>
      <w:ind w:left="111"/>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NUL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47</TotalTime>
  <ScaleCrop>false</ScaleCrop>
  <LinksUpToDate>false</LinksUpToDate>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2023-06-17T15:36:00Z</dcterms:created>
  <dc:creator>SOUMYAJIT MOHANTY</dc:creator>
  <cp:lastModifiedBy>iPhone Shot</cp:lastModifiedBy>
  <dcterms:modified xsi:type="dcterms:W3CDTF">2023-06-20T18:07:59Z</dcterms:modified>
  <dc:title>PowerPoint Presentation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2023-06-06T00:00:00Z</vt:filetime>
  </property>
  <property fmtid="{D5CDD505-2E9C-101B-9397-08002B2CF9AE}" pid="3" name="Creator">
    <vt:lpwstr>Microsoft® PowerPoint® 2021</vt:lpwstr>
  </property>
  <property fmtid="{D5CDD505-2E9C-101B-9397-08002B2CF9AE}" pid="4" name="LastSaved">
    <vt:filetime>2023-06-17T00:00:00Z</vt:filetime>
  </property>
  <property fmtid="{D5CDD505-2E9C-101B-9397-08002B2CF9AE}" pid="5" name="KSOProductBuildVer">
    <vt:lpwstr>1033-11.2.0.11537</vt:lpwstr>
  </property>
  <property fmtid="{D5CDD505-2E9C-101B-9397-08002B2CF9AE}" pid="6" name="ICV">
    <vt:lpwstr>EFB4FDD492C745A8A5D5691A937C9577</vt:lpwstr>
  </property>
</Properties>
</file>